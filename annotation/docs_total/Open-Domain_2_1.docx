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6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Rieder Automatic Rifle and the Lee-Enfield Rifle were based off what variant of rifle?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Rieder Automatic Rifle was based off the Lee-Enfield Rifle.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Rieder Automatic Rifle was based off the Lee-Enfield Rifle.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Fourth Dimension is dedicated to the author of which satirical novella?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Fourth Dimension is dedicated to the author of the satirical novella "Flatland: A Romance of Many Dimensions."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"Flatland: A Romance of Many Dimensions" is a satirical novella, and the book "The Fourth Dimension" is dedicated to its 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6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was the Danny Boyle movie that starred Paterson Joseph filmed?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Danny Boyle movie that starred Paterson Joseph was filmed in the United Kingdom. The specific locations used for filming have not been publicly disclosed.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movie directed by Danny Boyle and starring Paterson Joseph was filmed in the United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1131(3)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Advanced multi-mission operations system is created by the Interplanetary Network Directorate, which is a division of this federally funded research and development center and NASA field center which is located in which city? (One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Pasadena.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NASA field center is located in Pasadena.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6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highlight w:val="none"/>
              </w:rPr>
              <w:t>1178(4)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Riverport Railroad operates this Army Depot Track, located on the eastern bank of which 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question does not provide the specific location of the Army Depot Track operated by the Riverport Railroad. Therefore, I cannot determine the exact river on whose eastern bank the depot track is located.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Riverport Railroad operates an Army Depot Track.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is the retired Italian boxer and actor who won the  semifinals in1960 Olympics born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retired Italian boxer and actor who won the semifinals in the 1960 Olympics is born on September 9, 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retired Italian boxer and actor who won the semifinals in the 1960 Olympics was born on September 9, 1932.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company in St. Paul, Minnesota is Allan L. Schuman the former CEO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Allan L. Schuman is the former CEO of the Certified On-Site Services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Allan L. Schuman was the former CEO of Certified On-Site Services Inc.</w:t>
            </w:r>
            <w:r>
              <w:br w:type="textWrapping"/>
            </w:r>
            <w:r>
              <w:t>2. Certified On-Site Services Inc is a company based in St. Paul, Minnesota.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Of the battleship recommissioned as a result of the nuclear-powered missile cruiser whose named after a Bolshevik hero, how many were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were two battleships recommissioned as a result of the nuclear-powered missile cruiser named after a Bolshevik hero.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Two battleships were recommissioned as a result of the nuclear-powered missile cruiser named after a Bolshevik hero.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1"/>
        <w:gridCol w:w="6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Maeion M Ganey organized what kind of competition where specific kinds of boxing gloves are awarded?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Maeion M Ganey organized a competition where specific kinds of boxing gloves, such as the Winning brand gloves, are awarded.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Maeion M Ganey organized a competition involving the awarding of specific kinds of boxing gloves.</w:t>
            </w:r>
            <w:r>
              <w:br w:type="textWrapping"/>
            </w:r>
            <w:r>
              <w:t>2. The Winning brand gloves are awarded in the competition organized by Maeion M Ganey.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featured as guest in Trunk Muzik?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no guest features on Yelawolf's mixtape "Trunk Muzik."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Yelawolf's mixtape "Trunk Muzik" does not have any guest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1358(10)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Greg Taylor was the screenwriter for what 1995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notable screenwriter named Greg Taylor associated with any film released in 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notable screenwriter named Greg Taylor associated with any film released in 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1362(11)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periodical was published more frequently, Sing Out! or Nuestro?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Sing Out! was published more frequently than Nuestro.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Sing Out! was published more frequently than Nuestro.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1377(12)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another name for the unincorporated community in Putnam Township that is just a few miles southeast of the junction of M-106 and M-36?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unincorporated community in Putnam Township, just a few miles southeast of the junction of M-106 and M-36, is called Gregory.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Gregory is an unincorporated community in Putnam Township.</w:t>
            </w:r>
            <w:r>
              <w:br w:type="textWrapping"/>
            </w:r>
            <w:r>
              <w:t>2. Gregory is located just a few miles southeast of the junction of M-106 and M-36.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Republican who introduced Global Food Security Act of 2016 was nominated by what president to become a representative to the United Nations General Assembly?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Republican who introduced the Global Food Security Act of 2016, Elton Gallegly, was nominated by President George W. Bush to become a representative to the United Nations General Assembly.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Elton Gallegly is a Republican who introduced the Global Food Security Act of 2016.</w:t>
            </w:r>
            <w:r>
              <w:br w:type="textWrapping"/>
            </w:r>
            <w:r>
              <w:t>2. Elton Gallegly was nominated to become a representative to the United Nations General Assembly.</w:t>
            </w:r>
            <w:r>
              <w:br w:type="textWrapping"/>
            </w:r>
            <w:r>
              <w:t>3. The president who nominated Elton Gallegly to the UN General Assembly was George W. Bush.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6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1400(14)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place did Arsenal finish in the first year with the club's longest serving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first year with Arsenal's longest-serving manager, the club finished in 6th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Arsenal's longest-serving manager led the club to a 6th place finish in their first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1421(15)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the younger brother of the recorder of Six Strings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younger brother of the recorder of "Six Strings Down" is Jimmie Vaughan.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Jimmie Vaughan is the younger brother of the recorder of "Six Strings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1444(16)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older, Sam Bradford or David Johnson?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Sam Bradford is older than David Johnson.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Sam Bradford is older than David Johnson.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1450(17)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rPr>
                <w:highlight w:val="none"/>
              </w:rP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Nike Air Max was originally designed by Nike's Vice President for Design and Special Projects, who oversees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Nike's Vice President for Design and Special Projects oversees various responsibilities related to the design and special projects divisions within the company. This includes managing and directing the design process for various Nike products, providing creative direction to design teams, and ensuring the execution of special projects aligns with Nike's brand vision and strategy. The Vice President is responsible for leading and collaborating with other teams, such as product management, marketing, research and development, and manufacturing, to drive innovation, customer satisfaction, and business growth. They may also be involved in identifying opportunities for collaboration with external partners and fostering relationships within the design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Vice President for Design and Special Projects at Nike manages and directs the design process for various Nike products.</w:t>
            </w:r>
            <w:r>
              <w:br w:type="textWrapping"/>
            </w:r>
            <w:r>
              <w:t>2. They also provide creative direction to design teams and ensure the execution of special projects aligns with Nike's brand vision and strategy.</w:t>
            </w:r>
            <w:r>
              <w:br w:type="textWrapping"/>
            </w:r>
            <w:r>
              <w:t>3. Their role involves working with other teams like product management, marketing, research and development, and manufacturing.</w:t>
            </w:r>
            <w:r>
              <w:br w:type="textWrapping"/>
            </w:r>
            <w:r>
              <w:t>4. A part of their job is to drive innovation, customer satisfaction, and business growth at Nike.</w:t>
            </w:r>
            <w:r>
              <w:br w:type="textWrapping"/>
            </w:r>
            <w:r>
              <w:t>5. The Vice President may be involved in identifying collaboration opportunities with external partners and fostering relationships within the design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1456(18)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physician and biologist became well-known for his work in a modernist movement in painting, originating in Germany at the beginning of the 20th century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physician and biologist who became well-known for his work in a modernist movement in painting, originating in Germany at the beginning of the 20th century, is Wilhelm Reich.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Wilhelm Reich was a physician and biologist known for his work in a modernist movement in painting that originated in Germany at the beginning of the 20th century.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6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1460(19)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born first, Frederick King Keller or Jacques Tourneur?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Frederick King Keller was born 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Frederick King Keller was born before Jacques Tourneur.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Someday at Christmas was an album that contained a collaboration with the singer who has been involved with a cappella music since what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album "Someday at Christmas" featured a collaboration with the singer who has been involved with a cappella music since 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"Someday at Christmas" is an album that includes a collaboration with a singer.</w:t>
            </w:r>
            <w:r>
              <w:br w:type="textWrapping"/>
            </w:r>
            <w:r>
              <w:t>2. The featured singer on the album "Someday at Christmas" has been involved with a cappella music since 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1482(21)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actress starring in Prince Valiant started her career as a child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Kathleen Burke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Kathleen Burke started her career as a child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Texas A&amp;M's Auggies are led by a third-year head coach who used to be the head coach 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Texas A&amp;M's Auggies are led by a third-year head coach who used to be the head coach at Texas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third-year head coach of Texas A&amp;M's Auggies used to be the head coach at Texas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6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1540(23)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Punch and Judy were a pair of dogs who received a bronze medallion bearing what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"Punch and Judy, faithful companions forever."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Punch and Judy were a pair of dogs.</w:t>
            </w:r>
            <w:r>
              <w:br w:type="textWrapping"/>
            </w:r>
            <w:r>
              <w:t>2. Punch and Judy received a bronze medallion.</w:t>
            </w:r>
            <w:r>
              <w:br w:type="textWrapping"/>
            </w:r>
            <w:r>
              <w:t>3. The bronze medallion bore the words "Punch and Judy, faithful companions forever."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1660(24)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Nemattanew served as a close adviser to what paramount chief whose name meant "He whose soul is 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Nemattanew served as a close adviser to the paramount chief whose name meant "He whose soul is White" is James Cameron Sr., the paramount chief of the Bear Clan of the Seneca 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Nemattanew served as a close adviser to James Cameron Sr.</w:t>
            </w:r>
            <w:r>
              <w:br w:type="textWrapping"/>
            </w:r>
            <w:r>
              <w:t>2. James Cameron Sr.'s name meant "He whose soul is White".</w:t>
            </w:r>
            <w:r>
              <w:br w:type="textWrapping"/>
            </w:r>
            <w:r>
              <w:t>3. James Cameron Sr. was the paramount chief of the Bear Clan of the Seneca 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4"/>
        <w:gridCol w:w="6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1661(25)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This more ballad-like global hit was written by Bob Geldof and was the band's second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more ballad-like global hit written by Bob Geldof served as the band's second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global hit was composed in a ballad-like style.</w:t>
            </w:r>
            <w:r>
              <w:br w:type="textWrapping"/>
            </w:r>
            <w:r>
              <w:t>2. This song was written by Bob Geldof.</w:t>
            </w:r>
            <w:r>
              <w:br w:type="textWrapping"/>
            </w:r>
            <w:r>
              <w:t>3. The song was the band's second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1"/>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1674(26)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award did a car win, where in the United Kingdom, between 1991 and 1998 an advertisement which starred Audrey Hepburn and Hugh Griffin was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car that won an award in the United Kingdom between 1991 and 1998 was (the) Fiat Cinquecento. The advertisement featuring Audrey Hepburn and Hugh Griffin was made for the Fiat Cinquecento, and it won the "Car of the Year" award during that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Between 1991 and 1998, Fiat Cinquecento won an award in the United Kingdom.</w:t>
            </w:r>
            <w:r>
              <w:br w:type="textWrapping"/>
            </w:r>
            <w:r>
              <w:t>2. Audrey Hepburn and Hugh Griffin starred in an advertisement for Fiat Cinquecento.</w:t>
            </w:r>
            <w:r>
              <w:br w:type="textWrapping"/>
            </w:r>
            <w:r>
              <w:t>3. Fiat Cinquecento won the "Car of the Year" award in the United Kingdom between 1991 and 1998.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1685(27)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band was known for having an actual number of EPs, Bedhead or Rhythm Corps?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Bedhead is the band that was known for having an actual number of 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band Bedhead is known for having an actual number of 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1699(28)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common feature of plants from the genus Bulnesia and Gentianopsis?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common feature of plants from the genus Bulnesia and Gentianopsis is that they both belong to the family Gentianaceae.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Plants from the genus Bulnesia and Gentianopsis belong to the family Gentianaceae.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the founder of the university where Rufus Flint conducted early Central American biodiversity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founder of the university where Rufus Flint conducted early Central American biodiversity studies was Alexander von Humboldt.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Alexander von Humboldt was the founder of the university where Rufus Flint conducted early Central American biodiversity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was the band formed whose debut album was Salvation Town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band formed whose debut album was Salvation Town is Rancid.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band known as Rancid released the debut album, Salvation 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plant can be found farther south in South America, Plumeria or Maihuenia?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Maihuenia can be found farther south in South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plant Maihuenia can be found farther south in South America than Plumeria.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5"/>
        <w:gridCol w:w="6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1788(32)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Sam Shepard's character in the 2000 film Hamlet is called in the stage directions of the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stage directions of the play, Sam Shepard's character in the 2000 film Hamlet is referred to as "Ghost."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the 2000 film Hamlet, Sam Shepard's character is referred to as "Ghost" in the stage directions of the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1"/>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1797(33)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university has more campuses, University of Louisiana at Lafayette or University of Massachusetts Dartmouth?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University of Louisiana at Lafayette has more campuses than the University of Massachusetts Dartmouth.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University of Louisiana at Lafayette has more campuses than the University of Massachusetts Dartmouth.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9"/>
        <w:gridCol w:w="6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1813(34)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This English singer-songwriter's  first three studio albums are experiments concocted with a  multimedia artist who performs in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This English singer-songwriter's first three studio albums are experiments concocted with a multimedia artist who performs in theatrical shows involving visuals and performance 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multimedia artist involved in these albums performs in theatrical shows.</w:t>
            </w:r>
            <w:r>
              <w:br w:type="textWrapping"/>
            </w:r>
            <w:r>
              <w:t>2. The multimedia artist's performances incorporate visuals and performance 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1823(35)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title was contested by Naseem Hamed and a boxer born in 1967?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title contested by Naseem Hamed and a boxer born in 1967 was the WBO Featherweight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Naseem Hamed contested for the WBO Featherweight title against a boxer born in 1967.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1838(36)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Miss Kentucky County Fair 2004 won which pageant that also included the first woman of Asian descent to win the Miss Utah USA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Miss Kentucky County Fair 2004 won the Miss Kentucky USA pageant.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title holder of Miss Kentucky County Fair 2004 won the Miss Kentucky USA pageant.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6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1839(37)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park is bigger, Timanfaya National Park or Garajonay National 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Garajonay National Park is bigger than Timanfaya National 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Garajonay National Park is bigger than Timanfaya National 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8"/>
        <w:gridCol w:w="6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1841(38)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During what battle was James Hill attached with the later Governor of Gibraltar and Malta?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James Hill served during the Battle of Waterloo.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James Hill was involved in the Battle of Waterloo.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1875(39)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fortune 500 company that WLS Stamping supplies to is headquartered in Berlin and Munich?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Fortune 500 company headquartered in both Berlin and Munich.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No Fortune 500 company is headquartered in both Berlin and Munich.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1924(40)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has a longer full name, Hans Schlegel or Gerhard Thiele?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Gerhard Thiele has a longer full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Gerhard Thiele has a longer full name than Hans Schlegel.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1943(41)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American heir founded the Eighteenth Street Lounge Music record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American heir who founded the Eighteenth Street Lounge Music record label is Eric Hilton.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Eric Hilton, an American heir, founded the Eighteenth Street Lounge Music record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2016(42)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genus has only one specy in it, Petteria or Malcolmia?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genus Petteria has only one species in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genus Petteria has only one 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2020(43)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Last Child and Hole are both 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Last Child and Hole are both rock bands.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Last Child and Hole are both rock bands.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2046(44)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band issued it's compilation album featuring "Get Back" on the 30th anniversary of the band's break-up?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Beatles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Beatles issued a compilation album featuring "Get Back" on the 30th anniversary of the band's break-up.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2058(45)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Whose character was Livai Soprano from ,"The Sopranos" and also appeared on a live telecast, "The Philco Television Playhouse?"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character Livai Soprano from "The Sopranos" was portrayed by James Gandolfini. James Gandolfini also appeared on a live telecast of "The Philco Television Playhouse" in his early acting career.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character Livai Soprano from "The Sopranos" was portrayed by James Gandolfini.</w:t>
            </w:r>
            <w:r>
              <w:br w:type="textWrapping"/>
            </w:r>
            <w:r>
              <w:t>2. James Gandolfini appeared on a live telecast of "The Philco Television Playhouse" in his early acting career.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bookmarkStart w:id="0" w:name="_GoBack"/>
            <w:bookmarkEnd w:id="0"/>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2062(46)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which city is the headquarters for the school district that has the westernmost and largest island in the Near Islands group of Aleutian Islands of Alaska within its physical boundaries?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headquarters for the school district that has the westernmost and largest island in the Near Islands group of Aleutian Islands of Alaska within its physical boundaries is Unalaska.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headquarters for the school district that has the westernmost and largest island in the Near Islands group of Aleutian Islands of Alaska is in Unalaska.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2082(47)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 which subject did Amelia Sarah Levetus give a lecture at the University of Vienna in the late 19th century that concerns origins and history of cooperatives that began with the application of cooperative principles to business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Amelia Sarah Levetus gave a lecture at the University of Vienna in the late 19th century on the subject of the origins and history of cooperatives, specifically focusing on their application to business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Amelia Sarah Levetus gave a lecture at the University of Vienna in the late 19th century.</w:t>
            </w:r>
            <w:r>
              <w:br w:type="textWrapping"/>
            </w:r>
            <w:r>
              <w:t>2. The subject of Amelia Sarah Levetus's lecture was the origins and history of cooperatives.</w:t>
            </w:r>
            <w:r>
              <w:br w:type="textWrapping"/>
            </w:r>
            <w:r>
              <w:t>3. The focus of her lecture was the application of cooperative principles to business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2083(48)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year that both Gauhar Ali and Iftikhar Ahmed were both named man of the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Gauhar Ali and Iftikhar Ahmed have never been named joint man of the match in any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Gauhar Ali and Iftikhar Ahmed have never been named joint man of the match in any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2104(49)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star of Live Free or Die is well known for The War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Charlie Hunnam is the star of Live Free or Die and is well known for his role in the TV series The War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Charlie Hunnam is a star of Live Free or Die.</w:t>
            </w:r>
            <w:r>
              <w:br w:type="textWrapping"/>
            </w:r>
            <w:r>
              <w:t>2. Charlie Hunnam has a notable role in the TV series The War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3NWEyYzIwMTIyZGE0NmYyNTU3ODA2NzBlZGVhNDEifQ=="/>
  </w:docVars>
  <w:rsids>
    <w:rsidRoot w:val="00B47730"/>
    <w:rsid w:val="00034616"/>
    <w:rsid w:val="0006063C"/>
    <w:rsid w:val="0015074B"/>
    <w:rsid w:val="0029639D"/>
    <w:rsid w:val="00326F90"/>
    <w:rsid w:val="00AA1D8D"/>
    <w:rsid w:val="00B47730"/>
    <w:rsid w:val="00CB0664"/>
    <w:rsid w:val="00FC693F"/>
    <w:rsid w:val="092B6839"/>
    <w:rsid w:val="1C262167"/>
    <w:rsid w:val="54640C31"/>
    <w:rsid w:val="60905A85"/>
    <w:rsid w:val="782F4F2E"/>
    <w:rsid w:val="7B4E19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百忧解</cp:lastModifiedBy>
  <dcterms:modified xsi:type="dcterms:W3CDTF">2023-11-18T02:17:14Z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E363F4AC688646CBB43D5C0355D80E2A_12</vt:lpwstr>
  </property>
</Properties>
</file>