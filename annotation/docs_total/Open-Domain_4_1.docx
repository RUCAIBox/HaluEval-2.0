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1"/>
      </w:pPr>
      <w:r>
        <w:rPr>
          <w:rFonts w:ascii="宋体" w:hAnsi="宋体" w:eastAsia="宋体"/>
          <w:sz w:val="40"/>
        </w:rPr>
        <w:t>幻象标注</w:t>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82"/>
        <w:gridCol w:w="6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3171(0)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The female star of "The Waiting Room" played what character in "The Virgin Queen"?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female star of "The Waiting Room" did not appear in "The Virgin Queen".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female star of "The Waiting Room" did not appear in "The Virgin Queen".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71"/>
        <w:gridCol w:w="60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3207(1)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Steve Lee's last eleven albums have all reached number 1 on what chart?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Steve Lee is a fictional character and does not have any albums. Therefore, he has not reached number 1 on any chart.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Steve Lee is a fictional character and does not have any albums.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6"/>
        <w:gridCol w:w="6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3215(2)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Which 1999 biographical film starred the same actor who performed in the biopic about a NASA engineer titled "October Sky" and "The Bourne Identity"?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1999 biographical film that starred the same actor who performed in "October Sky" and "The Bourne Identity" is "The Talented Mr. Ripley." The actor in question is Matt Damon.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Talented Mr. Ripley" is a biographical film from 1999.</w:t>
            </w:r>
            <w:r>
              <w:br w:type="textWrapping"/>
            </w:r>
            <w:r>
              <w:t>2. "October Sky" and "The Bourne Identity" are two films in which Matt Damon has performed.</w:t>
            </w:r>
            <w:r>
              <w:br w:type="textWrapping"/>
            </w:r>
            <w:r>
              <w:t>3. Matt Damon is the actor who starred in "The Talented Mr. Ripley," "October Sky," and "The Bourne Identity".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2，2，2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8"/>
        <w:gridCol w:w="6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3221(3)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Which airport, Tallahassee International Airport or Quincy Regional Airport is closer to its local city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Tallahassee International Airport is closer to its local city, Tallahassee, compared to Quincy Regional Airport's proximity to Quincy.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Tallahassee International Airport is closer to the city of Tallahassee than Quincy Regional Airport is to Quincy.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70"/>
        <w:gridCol w:w="60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3233(4)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Which film premiered at a later date, Inside Out or Big 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Inside Out premiered at a later date than Big 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film 'Inside Out' premiered at a later date than 'Big 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5"/>
        <w:gridCol w:w="6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3266(5)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"The Play of God" is an adaptation of what Shakespeare play featuring the daughter of a Venetian senator who elopes with a black man several years her senior?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Play of God" is an adaptation of William Shakespeare's play "Othello."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Play of God" is an adaptation of a William Shakespeare's play.</w:t>
            </w:r>
            <w:r>
              <w:br w:type="textWrapping"/>
            </w:r>
            <w:r>
              <w:t>2. The play it adapts is "Othello."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2，2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81"/>
        <w:gridCol w:w="6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3271(6)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Which movie staring Madge Ryan is a musical film produced in 1963?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movie starring Madge Ryan that is a musical film produced in 1963 is "The Early Bird".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Early Bird is a movie that starred Madge Ryan.</w:t>
            </w:r>
            <w:r>
              <w:br w:type="textWrapping"/>
            </w:r>
            <w:r>
              <w:t>2. The Early Bird is a musical film.</w:t>
            </w:r>
            <w:r>
              <w:br w:type="textWrapping"/>
            </w:r>
            <w:r>
              <w:t>3. The Early Bird was produced in 1963.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2，2，2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60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3318(7)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trP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How many episodes were in the crime miniseries spoofed by The Best Movie?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Best Movie is a comedy film, not a miniseries. Therefore, it does not have any real miniseries to spoof.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Best Movie is a comedy film.</w:t>
            </w:r>
            <w:r>
              <w:br w:type="textWrapping"/>
            </w:r>
            <w:r>
              <w:t>2. The Best Movie does not spoof any real miniseries.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8"/>
        <w:gridCol w:w="6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3343(8)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KACH is owned by Anthony Cumina and a man that has been called the Godfather of what movement?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KACH is a nonprofit organization owned by Anthony Cumia and a man who has been called the Godfather of the Podcasting movement.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KACH is a nonprofit organization.</w:t>
            </w:r>
            <w:r>
              <w:br w:type="textWrapping"/>
            </w:r>
            <w:r>
              <w:t>2. Anthony Cumia is one of the owners of KACH.</w:t>
            </w:r>
            <w:r>
              <w:br w:type="textWrapping"/>
            </w:r>
            <w:r>
              <w:t>3. The other owner of KACH is called the Godfather of the Podcasting movement.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2，2，2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7"/>
        <w:gridCol w:w="61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3357(9)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which a province of Argentina is  Tolloche located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There is no province in Argentina called "Tolloche." It is possible that Tolloche is a small town or village located within a province. However, without further information, it is not possible to determine its exact 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Tolloche might be a small town or village within a province in Argentina.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79"/>
        <w:gridCol w:w="6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3458(10)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team did Per Backman coach after he was replaced by Janne Karlsson?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After being replaced by Janne Karlsson, Per Backman went on to coach the Frölunda HC team.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Per Backman was replaced by Janne Karlsson as a coach.</w:t>
            </w:r>
            <w:r>
              <w:br w:type="textWrapping"/>
            </w:r>
            <w:r>
              <w:t>2. Per Backman became the coach of the Frölunda HC team after being replaced by Janne Karlsson.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2，1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4"/>
        <w:gridCol w:w="6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3464(11)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Which composer played more instruments, Gaspare Spontini or Carl Maria von Weber?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Carl Maria von Weber played more instruments than Gaspare Spontini.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Carl Maria von Weber played more instruments than Gaspare Spontini.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56"/>
        <w:gridCol w:w="6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3509(12)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show does the man born on February 25, 1951 host with Mark Thompson?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man born on February 25, 1951, hosts a radio show called "The Mark and Brian Show" with Mark Thompson.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man born on February 25, 1951, co-hosts a radio show.</w:t>
            </w:r>
            <w:r>
              <w:br w:type="textWrapping"/>
            </w:r>
            <w:r>
              <w:t>2. The radio show he co-hosts is called "The Mark and Brian Show".</w:t>
            </w:r>
            <w:r>
              <w:br w:type="textWrapping"/>
            </w:r>
            <w:r>
              <w:t>3. His co-host on the radio show is Mark Thompson.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2，1，1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9"/>
        <w:gridCol w:w="61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3533(13)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Elijah Connor was part of the spin-off of what reality show?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Elijah Connor was part of the spin-off of the reality show "Love &amp; Hip Hop: Hollywood."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Elijah Connor was a part of the reality show "Love &amp; Hip Hop: Hollywood."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80"/>
        <w:gridCol w:w="60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3562(14)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Empire is a short film directed  by a director who won the Golden Lion at the Venice Film Festival for which film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short film "Empire" is directed by J.P. Habac. However, J.P. Habac has not won the Golden Lion at the Venice Film Festival. The question seems to be referring to a different director.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"Empire" is a short film.</w:t>
            </w:r>
            <w:r>
              <w:br w:type="textWrapping"/>
            </w:r>
            <w:r>
              <w:t>2. J.P. Habac is the director of the short film "Empire".</w:t>
            </w:r>
            <w:r>
              <w:br w:type="textWrapping"/>
            </w:r>
            <w:r>
              <w:t>3. J.P. Habac has not won the Golden Lion at the Venice Film Festival.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2，2，1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77"/>
        <w:gridCol w:w="60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3590(15)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Which band has more original members, Tse Tse Fly or +44?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Tse Tse Fly has more original members than +44.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Tse Tse Fly has more original members than +44.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3"/>
        <w:gridCol w:w="60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3641(16)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Which breed, the Rough Collie or the Serbian Tricolour Hound, was first considered as a separate breed?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Rough Collie was first considered as a separate breed.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Rough Collie was considered as a separate breed before the Serbian Tricolour Hound.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9"/>
        <w:gridCol w:w="61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3685(17)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Which Indian Prime Minister caused a personnel change in the Nanavati-Mehta Commission due to closeness with a member?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Indian Prime Minister who caused a personnel change in the Nanavati-Mehta Commission due to closeness with a member was Prime Minister Manmohan Singh.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Indian Prime Minister Manmohan Singh caused a personnel change in the Nanavati-Mehta Commission due to closeness with a member.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6"/>
        <w:gridCol w:w="6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3698(18)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The Jazz of the City Atlanta is a portrait of over 100 jazz musicians surrounding what American politician who served as the 58th mayor of Atlanta?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Jazz of the City Atlanta is a portrait of over 100 jazz musicians surrounding the American politician Maynard Jackson, who served as the 58th mayor of Atlanta.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Jazz of the City Atlanta is a portrait of over 100 jazz musicians.</w:t>
            </w:r>
            <w:r>
              <w:br w:type="textWrapping"/>
            </w:r>
            <w:r>
              <w:t>2. The portrait features American politician Maynard Jackson.</w:t>
            </w:r>
            <w:r>
              <w:br w:type="textWrapping"/>
            </w:r>
            <w:r>
              <w:t>3. Maynard Jackson served as the 58th mayor of Atlanta.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1，2，2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81"/>
        <w:gridCol w:w="6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3703(19)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Who is older, Mark Hunter or Martin Johnson?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Martin Johnson is older than Mark Hunter.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Martin Johnson is older than Mark Hunter.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7</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81"/>
        <w:gridCol w:w="6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3717(20)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is the name of the actor who played the role of "Danny" in the original film from which 2004's tenth highest grossing film is based 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name of the actor who played the role of "Danny" in the original film is Danny Ocean.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actor who played the role of "Danny" in the original film is named Danny Ocean.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53"/>
        <w:gridCol w:w="61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3748(21)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did the the person of which the Division of Mayo was named after, study at the University of Adelaide?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Division of Mayo was named after Richard Henry Mayo, who was an Australian politician and a prominent figure in the South Australian Parliament. However, there is no available information regarding Richard Henry Mayo's educational background or whether he studied at the University of Adelaide.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Division of Mayo was named after Richard Henry Mayo.</w:t>
            </w:r>
            <w:r>
              <w:br w:type="textWrapping"/>
            </w:r>
            <w:r>
              <w:t>2. Richard Henry Mayo was an Australian politician.</w:t>
            </w:r>
            <w:r>
              <w:br w:type="textWrapping"/>
            </w:r>
            <w:r>
              <w:t>3. Richard Henry Mayo was a prominent figure in the South Australian Parliament.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7，7，7</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57"/>
        <w:gridCol w:w="60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3774(22)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Who won first title at Forest Hills in 1988, Jorge Lozano or Lindsay Davenport?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Lindsay Davenport won the first title at Forest Hills in 1988.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Lindsay Davenport won the first title at Forest Hills in 1988.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55"/>
        <w:gridCol w:w="61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3776(23)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conference did the team that plays for a public research university in Norman, Oklahoma compete in 1991?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team that plays for a public research university in Norman, Oklahoma, competed in the Big Eight Conference in 1991.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In 1991, the team from the public research university in Norman, Oklahoma competed in the Big Eight Conference.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8"/>
        <w:gridCol w:w="6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3805(24)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WHere are both Stewart's Fountain Classics and Cactus Cooler sold?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Stewart's Fountain Classics and Cactus Cooler can be sold at various locations, including:</w:t>
            </w:r>
            <w:r>
              <w:br w:type="textWrapping"/>
            </w:r>
            <w:r>
              <w:t>1. Grocery stores: You can find these beverages at major grocery store chains like Walmart, Kroger, Safeway, or Publix.</w:t>
            </w:r>
            <w:r>
              <w:br w:type="textWrapping"/>
            </w:r>
            <w:r>
              <w:t>2. Convenience stores: Many convenience stores, such as 7-Eleven, Circle K, or Wawa, stock Stewart's Fountain Classics and Cactus Cooler.</w:t>
            </w:r>
            <w:r>
              <w:br w:type="textWrapping"/>
            </w:r>
            <w:r>
              <w:t>3. Independent retailers: Local independent retailers, such as small grocery stores or specialty beverage shops, may carry these brands.</w:t>
            </w:r>
            <w:r>
              <w:br w:type="textWrapping"/>
            </w:r>
            <w:r>
              <w:t>4. Online retailers: Websites like Amazon, Walmart.com, or beverage-specific online stores often sell Stewart's Fountain Classics and Cactus Cooler.</w:t>
            </w:r>
            <w:r>
              <w:br w:type="textWrapping"/>
            </w:r>
            <w:r>
              <w:t>5. Gas stations: Many gas stations, such as Shell or Chevron, have a variety of beverage options and may have these brands available.</w:t>
            </w:r>
            <w:r>
              <w:br w:type="textWrapping"/>
            </w:r>
            <w:r>
              <w:t xml:space="preserve">6. Restaurants and cafes: Certain diners, cafes, or fast-food chains may offer Stewart's Fountain Classics or Cactus Cooler as part of their beverage menu. </w:t>
            </w:r>
            <w:r>
              <w:br w:type="textWrapping"/>
            </w:r>
            <w:r>
              <w:t>Please note that availability and locations may vary, so it's always best to check with specific retailers or use online store locators to find the nearest location selling Stewart's Fountain Classics and Cactus Cooler.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p>
            <w:pPr>
              <w:tabs>
                <w:tab w:val="left" w:pos="1865"/>
              </w:tabs>
              <w:bidi w:val="0"/>
              <w:jc w:val="left"/>
              <w:rPr>
                <w:rFonts w:hint="default" w:eastAsia="宋体" w:asciiTheme="minorHAnsi" w:hAnsiTheme="minorHAnsi" w:cstheme="minorBidi"/>
                <w:sz w:val="22"/>
                <w:szCs w:val="22"/>
                <w:lang w:val="en-US" w:eastAsia="zh-CN" w:bidi="ar-SA"/>
              </w:rPr>
            </w:pPr>
            <w:r>
              <w:rPr>
                <w:rFonts w:hint="eastAsia" w:eastAsia="宋体" w:cstheme="minorBidi"/>
                <w:sz w:val="22"/>
                <w:szCs w:val="22"/>
                <w:lang w:val="en-US" w:eastAsia="zh-CN" w:bidi="ar-SA"/>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Stewart's Fountain Classics and Cactus Cooler can be found at major grocery store chains.</w:t>
            </w:r>
            <w:r>
              <w:br w:type="textWrapping"/>
            </w:r>
            <w:r>
              <w:t>2. 7-Eleven, Circle K, and Wawa are examples of convenience stores that sell these beverages.</w:t>
            </w:r>
            <w:r>
              <w:br w:type="textWrapping"/>
            </w:r>
            <w:r>
              <w:t>3. Local independent retailers such as small grocery stores or specialty beverage shops may carry Stewart's Fountain Classics and Cactus Cooler.</w:t>
            </w:r>
            <w:r>
              <w:br w:type="textWrapping"/>
            </w:r>
            <w:r>
              <w:t>4. Stewart's Fountain Classics and Cactus Cooler can be purchased from online retailers like Amazon and Walmart.com.</w:t>
            </w:r>
            <w:r>
              <w:br w:type="textWrapping"/>
            </w:r>
            <w:r>
              <w:t>5. Certain gas stations, like Shell or Chevron, may offer Stewart's Fountain Classics and Cactus Cooler.</w:t>
            </w:r>
            <w:r>
              <w:br w:type="textWrapping"/>
            </w:r>
            <w:r>
              <w:t>6. Some restaurants, cafes, or fast food chains offer Stewart's Fountain Classics or Cactus Cooler on their beverage menu.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80"/>
        <w:gridCol w:w="60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3830(25)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Which star of Urban Legends: Bloody Mary is a former American Football player?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Julio Cedillo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Julio Cedillo is a former American Football player.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78"/>
        <w:gridCol w:w="60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3832(26)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When did the Birks Group take over Rodens Brothers?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Birks Group took over Rodens Brothers in 1987.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Birks Group took over Rodens Brothers in 1987.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8"/>
        <w:gridCol w:w="6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3843(27)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Who did Wittawas Basapean lose to when competing for the WBO International Strawweight Title?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Wittawas Basapean lost to Simphiwe Khonco when competing for the WBO International Strawweight Title.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Wittawas Basapean competed for the WBO International Strawweight Title.</w:t>
            </w:r>
            <w:r>
              <w:br w:type="textWrapping"/>
            </w:r>
            <w:r>
              <w:t>2. Wittawas Basapean lost to Simphiwe Khonco in this title competition.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52"/>
        <w:gridCol w:w="6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3853(28)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The Bradford Farm Historic District is located in what county?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Bradford Farm Historic District is located in Washington County.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Bradford Farm Historic District is located in Washington County.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81"/>
        <w:gridCol w:w="6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3865(29)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is another name by which the author of The Ski Bum is known?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author of The Ski Bum is known by another name, Jean-Claude Killy.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author of The Ski Bum is also known as Jean-Claude Killy.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6"/>
        <w:gridCol w:w="6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3872(30)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This Polish-American actor and filmmaker directed "Homeless in America" and a sitcom set in an apartment building inch which the director is in what roll?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Polish-American actor and filmmaker you are referring to is probably Andrzej Bartkowiak. He directed the documentary "Homeless in America" and also directed a sitcom called "The Apartment Building." In this sitcom, it is not specified which role the director takes 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Andrzej Bartkowiak is a Polish-American actor and filmmaker.</w:t>
            </w:r>
            <w:r>
              <w:br w:type="textWrapping"/>
            </w:r>
            <w:r>
              <w:t>2. Andrzej Bartkowiak directed the documentary "Homeless in America."</w:t>
            </w:r>
            <w:r>
              <w:br w:type="textWrapping"/>
            </w:r>
            <w:r>
              <w:t>3. Andrzej Bartkowiak directed a sitcom called "The Apartment Building."</w:t>
            </w:r>
            <w:r>
              <w:br w:type="textWrapping"/>
            </w:r>
            <w:r>
              <w:t>4. It is not specified which role Bartkowiak takes on in "The Apartment Building."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1，2，2，1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6"/>
        <w:gridCol w:w="6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3878(31)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Who won the women's rugby championship sponsored by the RBS in 2016?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women's rugby championship sponsored by the RBS in 2016 was won by England.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England won the women's rugby championship sponsored by the RBS in 2016.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53"/>
        <w:gridCol w:w="61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3905(32)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The 2017 ESPN College Football Friday Primetime game was announced by Adam Amin and a former football player was drafted in 2006 by what NFL team?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information provided is unrelated. Therefore, there is no way to determine which NFL team drafted the former football player in 2006 based on the given context.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In 2017, Adam Amin announced the ESPN College Football Friday Primetime 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8"/>
        <w:gridCol w:w="6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3922(33)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Universal video game was released on May 27, 2003 to tie in with the superhero movie released the same 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Universal video game that was released on May 27, 2003, to tie in with the superhero movie released the same year was "Hulk: The Incredible Destruction."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"Hulk: The Incredible Destruction" is a Universal video game.</w:t>
            </w:r>
            <w:r>
              <w:br w:type="textWrapping"/>
            </w:r>
            <w:r>
              <w:t>2. "Hulk: The Incredible Destruction" was released on May 27, 2003.</w:t>
            </w:r>
            <w:r>
              <w:br w:type="textWrapping"/>
            </w:r>
            <w:r>
              <w:t>3. The game was tied in with a superhero movie released the same 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2，2，1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81"/>
        <w:gridCol w:w="6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3935(34)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Katy Perry song appears on the first U.S. "Now!" album?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Katy Perry song that appears on the first U.S. "Now!" album is "I Kissed a Girl".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song "I Kissed a Girl" by Katy Perry appears on the first U.S. "Now!" album.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6"/>
        <w:gridCol w:w="6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3946(35)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Wappinschaw included a cover of which 1957 folk song?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1957 folk song that Wappinschaw included a cover of is "The House of the Rising Sun."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Wappinschaw included a cover of the song "The House of the Rising Sun."</w:t>
            </w:r>
            <w:r>
              <w:br w:type="textWrapping"/>
            </w:r>
            <w:r>
              <w:t>2. "The House of the Rising Sun" is a folk song from 1957.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2，2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2"/>
        <w:gridCol w:w="61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4002(36)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Which man stars in the film Fire with Fire alongside the person who played David Addison in "Moonlighting?"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man who stars in the film "Fire with Fire" alongside the person who played David Addison in "Moonlighting" is Bruce Willis.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Bruce Willis is the main star in the film "Fire with Fire".</w:t>
            </w:r>
            <w:r>
              <w:br w:type="textWrapping"/>
            </w:r>
            <w:r>
              <w:t>2. The character David Addison from "Moonlighting" is also in the film "Fire with Fire".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81"/>
        <w:gridCol w:w="6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t>4005(37)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did the time that brought an end to the Packers 25 game home winning streak become the third team to 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team that brought an end to the Packers' 25 game home winning streak became the third team to defeat them at home in that streak.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Packers had a 25 game home winning streak.</w:t>
            </w:r>
            <w:r>
              <w:br w:type="textWrapping"/>
            </w:r>
            <w:r>
              <w:t>2. The team that ended this streak is the third team to defeat the Packers at home during the streak.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7，7</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5"/>
        <w:gridCol w:w="61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4008(38)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is the other name century which had influenced the compilation of The Diritto Municipale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other name for the century which had influenced the compilation of The Diritto Municipale is the 13th century.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Diritto Municipale was influenced by the 13th century.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3"/>
        <w:gridCol w:w="60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4058(39)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is the reporting mark of the museum in which Sumter &amp; Choctaw 102 is preserved?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reporting mark of the museum where Sumter &amp; Choctaw 102 is preserved is CCRR (Central Carolina RailRoad).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Sumter &amp; Choctaw 102 is preserved in a museum.</w:t>
            </w:r>
            <w:r>
              <w:br w:type="textWrapping"/>
            </w:r>
            <w:r>
              <w:t>2. The museum where Sumter &amp; Choctaw 102 is preserved has a reporting mark.</w:t>
            </w:r>
            <w:r>
              <w:br w:type="textWrapping"/>
            </w:r>
            <w:r>
              <w:t>3. The reporting mark of the museum is CCRR.</w:t>
            </w:r>
            <w:r>
              <w:br w:type="textWrapping"/>
            </w:r>
            <w:r>
              <w:t>4. CCRR stands for Central Carolina RailRoad.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1，1，2，2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72"/>
        <w:gridCol w:w="60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4063(40)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Which filmmaker has directed more feature films, Stephen Hopkins or Robert Gregson?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Stephen Hopkins has directed more feature films than Robert Gregson.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Stephen Hopkins has directed more feature films than Robert Gregson.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81"/>
        <w:gridCol w:w="6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4108(41)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Which country The Cat Creek Oil Field Sign belongs 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Cat Creek Oil Field Sign is located in the United States of America.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Cat Creek Oil Field Sign is located in the United States of America.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3"/>
        <w:gridCol w:w="60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4109(42)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is the name of the basketball team formerly coached by Valerie Goodwin-Colbert at the University of Oklahoma?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Valerie Goodwin-Colbert was never the head coach of any basketball team at the University of Oklahoma.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Valerie Goodwin-Colbert never served as the head coach for any basketball team at the University of Oklahoma.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8"/>
        <w:gridCol w:w="6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4110(43)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Which of the adaptation of Winnie-the-Pooh" stories was distributed by Buena Vista Distribution?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2011 adaptation of "Winnie-the-Pooh" was distributed by Buena Vista Distribution.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2011 adaptation of "Winnie-the-Pooh" was distributed by Buena Vista Distribution.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81"/>
        <w:gridCol w:w="6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4135(44)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is the middle name of the actress that co-starred with Richard Burton in the 1967 film "The Taming of the Shrew"?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middle name of the actress who co-starred with Richard Burton in the 1967 film "The Taming of the Shrew" is Anne. Her full name is Elizabeth Anne Taylor.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actress who co-starred with Richard Burton in the 1967 film "The Taming of the Shrew" has the middle name Anne.</w:t>
            </w:r>
            <w:r>
              <w:br w:type="textWrapping"/>
            </w:r>
            <w:r>
              <w:t>2. The full name of the actress is Elizabeth Anne Taylor.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2，2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81"/>
        <w:gridCol w:w="6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4238(45)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hotel in Boston had a guest some referred to as the King of the Wild Frontier?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hotel in Boston that had a guest some referred to as the "King of the Wild Frontier" is the Parker House Hotel.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"King of the Wild Frontier" stayed at the Parker House Hotel in Boston.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7</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50"/>
        <w:gridCol w:w="6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4247(46)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Anthony Watts was the managing director of the publication released by which association?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Anthony Watts was the managing director of the publication released by the Heartland Institute.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Anthony Watts was the managing director of the publication released by the Heartland Institute.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7</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58"/>
        <w:gridCol w:w="60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4333(47)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7" w:hRule="atLeast"/>
        </w:trPr>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Which chain has restaurants in more countries, Gino's Pizza and Spaghetti, or Sarpino's Pizzeria?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Currently, Sarpino's Pizzeria has restaurants in more countries than Gino's Pizza and Spaghetti.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Sarpino's Pizzeria has restaurants in more countries than Gino's Pizza and Spaghetti.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60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4345(48)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which company published the super girl from Krypton and Hybrid superboy?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company that published "Supergirl from Krypton" and "Hybrid Superboy" is DC Comics.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DC Comics published "Supergirl from Krypton" and "Hybrid Superboy".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2</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8"/>
        <w:gridCol w:w="61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4363(49)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Open-Domain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Who joined the pricipl memebers of the US intelligence community in 1985?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In 1985, only professional staff members joined the principal members of the US intelligence community. Specific individuals or names are not mentioned in the given context.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Professional staff members joined the principal members of the US intelligence community in 1985.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2</w:t>
            </w:r>
            <w:bookmarkStart w:id="0" w:name="_GoBack"/>
            <w:bookmarkEnd w:id="0"/>
          </w:p>
        </w:tc>
      </w:tr>
    </w:tbl>
    <w:p>
      <w:r>
        <w:br w:type="textWrapping"/>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仿宋">
    <w:panose1 w:val="02010609060101010101"/>
    <w:charset w:val="86"/>
    <w:family w:val="auto"/>
    <w:pitch w:val="default"/>
    <w:sig w:usb0="800002BF" w:usb1="38CF7CFA" w:usb2="00000016" w:usb3="00000000" w:csb0="0004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 w:name="Courier New">
    <w:panose1 w:val="02070309020205020404"/>
    <w:charset w:val="00"/>
    <w:family w:val="auto"/>
    <w:pitch w:val="default"/>
    <w:sig w:usb0="E0002E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c3NWEyYzIwMTIyZGE0NmYyNTU3ODA2NzBlZGVhNDEifQ=="/>
  </w:docVars>
  <w:rsids>
    <w:rsidRoot w:val="00B47730"/>
    <w:rsid w:val="00034616"/>
    <w:rsid w:val="0006063C"/>
    <w:rsid w:val="0015074B"/>
    <w:rsid w:val="0029639D"/>
    <w:rsid w:val="00326F90"/>
    <w:rsid w:val="00AA1D8D"/>
    <w:rsid w:val="00B47730"/>
    <w:rsid w:val="00CB0664"/>
    <w:rsid w:val="00FC693F"/>
    <w:rsid w:val="4C7B4BD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98</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百忧解</cp:lastModifiedBy>
  <dcterms:modified xsi:type="dcterms:W3CDTF">2023-11-19T03:33:39Z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E92BF4A3FA2A494A8294C46A7A16B935_13</vt:lpwstr>
  </property>
</Properties>
</file>