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950BB" w14:textId="77777777" w:rsidR="00402C39" w:rsidRDefault="00000000">
      <w:pPr>
        <w:pStyle w:val="aa"/>
      </w:pPr>
      <w:r>
        <w:rPr>
          <w:rFonts w:ascii="宋体" w:eastAsia="宋体" w:hAnsi="宋体"/>
          <w:sz w:val="40"/>
        </w:rPr>
        <w:t>幻象标注</w:t>
      </w:r>
    </w:p>
    <w:tbl>
      <w:tblPr>
        <w:tblStyle w:val="aff1"/>
        <w:tblW w:w="0" w:type="auto"/>
        <w:tblLook w:val="04A0" w:firstRow="1" w:lastRow="0" w:firstColumn="1" w:lastColumn="0" w:noHBand="0" w:noVBand="1"/>
      </w:tblPr>
      <w:tblGrid>
        <w:gridCol w:w="2719"/>
        <w:gridCol w:w="5911"/>
      </w:tblGrid>
      <w:tr w:rsidR="00402C39" w14:paraId="2B063D67" w14:textId="77777777">
        <w:tc>
          <w:tcPr>
            <w:tcW w:w="4320" w:type="dxa"/>
          </w:tcPr>
          <w:p w14:paraId="488ADB2B" w14:textId="77777777" w:rsidR="00402C39" w:rsidRDefault="00000000">
            <w:r>
              <w:t>ID</w:t>
            </w:r>
          </w:p>
        </w:tc>
        <w:tc>
          <w:tcPr>
            <w:tcW w:w="10080" w:type="dxa"/>
          </w:tcPr>
          <w:p w14:paraId="1206D42B" w14:textId="77777777" w:rsidR="00402C39" w:rsidRDefault="00000000">
            <w:r>
              <w:t>3171(0)</w:t>
            </w:r>
          </w:p>
        </w:tc>
      </w:tr>
      <w:tr w:rsidR="00402C39" w14:paraId="06CB780B" w14:textId="77777777">
        <w:tc>
          <w:tcPr>
            <w:tcW w:w="4320" w:type="dxa"/>
          </w:tcPr>
          <w:p w14:paraId="296E72B5" w14:textId="77777777" w:rsidR="00402C39" w:rsidRDefault="00000000">
            <w:r>
              <w:rPr>
                <w:rFonts w:ascii="仿宋" w:eastAsia="仿宋" w:hAnsi="仿宋"/>
              </w:rPr>
              <w:t>领域</w:t>
            </w:r>
          </w:p>
        </w:tc>
        <w:tc>
          <w:tcPr>
            <w:tcW w:w="4320" w:type="dxa"/>
          </w:tcPr>
          <w:p w14:paraId="0D335EE0" w14:textId="77777777" w:rsidR="00402C39" w:rsidRDefault="00000000">
            <w:r>
              <w:t>Open-Domain</w:t>
            </w:r>
          </w:p>
        </w:tc>
      </w:tr>
      <w:tr w:rsidR="00402C39" w14:paraId="71C5C58B" w14:textId="77777777">
        <w:tc>
          <w:tcPr>
            <w:tcW w:w="4320" w:type="dxa"/>
          </w:tcPr>
          <w:p w14:paraId="46C8E81B" w14:textId="77777777" w:rsidR="00402C39" w:rsidRDefault="00000000">
            <w:r>
              <w:rPr>
                <w:rFonts w:ascii="仿宋" w:eastAsia="仿宋" w:hAnsi="仿宋"/>
              </w:rPr>
              <w:t>用户问题</w:t>
            </w:r>
          </w:p>
        </w:tc>
        <w:tc>
          <w:tcPr>
            <w:tcW w:w="4320" w:type="dxa"/>
          </w:tcPr>
          <w:p w14:paraId="247D30CC" w14:textId="77777777" w:rsidR="00402C39" w:rsidRDefault="00000000">
            <w:r>
              <w:t>The female star of "The Waiting Room" played what character in "The Virgin Queen"?</w:t>
            </w:r>
          </w:p>
        </w:tc>
      </w:tr>
      <w:tr w:rsidR="00402C39" w14:paraId="760A9296" w14:textId="77777777">
        <w:tc>
          <w:tcPr>
            <w:tcW w:w="4320" w:type="dxa"/>
          </w:tcPr>
          <w:p w14:paraId="4B38519E"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A9FF86F" w14:textId="6AF0FEE4" w:rsidR="00402C39" w:rsidRPr="001C388C" w:rsidRDefault="001C388C">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3</w:t>
            </w:r>
            <w:r w:rsidR="009D035E">
              <w:rPr>
                <w:rFonts w:eastAsia="宋体" w:hint="eastAsia"/>
                <w:lang w:eastAsia="zh-CN"/>
              </w:rPr>
              <w:t>，</w:t>
            </w:r>
            <w:r>
              <w:rPr>
                <w:rFonts w:eastAsia="宋体"/>
                <w:lang w:eastAsia="zh-CN"/>
              </w:rPr>
              <w:t>5</w:t>
            </w:r>
          </w:p>
        </w:tc>
      </w:tr>
      <w:tr w:rsidR="00402C39" w14:paraId="39813C09" w14:textId="77777777">
        <w:tc>
          <w:tcPr>
            <w:tcW w:w="4320" w:type="dxa"/>
          </w:tcPr>
          <w:p w14:paraId="0EA683A6" w14:textId="77777777" w:rsidR="00402C39" w:rsidRDefault="00000000">
            <w:r>
              <w:rPr>
                <w:rFonts w:ascii="仿宋" w:eastAsia="仿宋" w:hAnsi="仿宋"/>
              </w:rPr>
              <w:t>模型回复</w:t>
            </w:r>
          </w:p>
        </w:tc>
        <w:tc>
          <w:tcPr>
            <w:tcW w:w="4320" w:type="dxa"/>
          </w:tcPr>
          <w:p w14:paraId="25153439" w14:textId="77777777" w:rsidR="00402C39" w:rsidRDefault="00000000">
            <w:r>
              <w:t>The female star of "The Waiting Room" did not appear in "The Virgin Queen".</w:t>
            </w:r>
          </w:p>
        </w:tc>
      </w:tr>
      <w:tr w:rsidR="00402C39" w14:paraId="2AFCB479" w14:textId="77777777">
        <w:tc>
          <w:tcPr>
            <w:tcW w:w="4320" w:type="dxa"/>
          </w:tcPr>
          <w:p w14:paraId="2DE8EA21"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B6ACB0E" w14:textId="299C2202" w:rsidR="00402C39" w:rsidRDefault="00F92BED">
            <w:pPr>
              <w:rPr>
                <w:lang w:eastAsia="zh-CN"/>
              </w:rPr>
            </w:pPr>
            <w:r>
              <w:rPr>
                <w:rFonts w:hint="eastAsia"/>
                <w:lang w:eastAsia="zh-CN"/>
              </w:rPr>
              <w:t>1</w:t>
            </w:r>
          </w:p>
        </w:tc>
      </w:tr>
      <w:tr w:rsidR="00402C39" w14:paraId="4A97841F" w14:textId="77777777">
        <w:tc>
          <w:tcPr>
            <w:tcW w:w="4320" w:type="dxa"/>
          </w:tcPr>
          <w:p w14:paraId="3BA45E5F" w14:textId="77777777" w:rsidR="00402C39" w:rsidRDefault="00000000">
            <w:r>
              <w:rPr>
                <w:rFonts w:ascii="仿宋" w:eastAsia="仿宋" w:hAnsi="仿宋"/>
              </w:rPr>
              <w:t>提取的事实</w:t>
            </w:r>
          </w:p>
        </w:tc>
        <w:tc>
          <w:tcPr>
            <w:tcW w:w="4320" w:type="dxa"/>
          </w:tcPr>
          <w:p w14:paraId="2BC5493D" w14:textId="77777777" w:rsidR="00402C39" w:rsidRDefault="00000000">
            <w:r>
              <w:t>1. The female star of "The Waiting Room" did not appear in "The Virgin Queen".</w:t>
            </w:r>
          </w:p>
        </w:tc>
      </w:tr>
      <w:tr w:rsidR="00402C39" w14:paraId="53F37DA4" w14:textId="77777777">
        <w:tc>
          <w:tcPr>
            <w:tcW w:w="4320" w:type="dxa"/>
          </w:tcPr>
          <w:p w14:paraId="31B486BC"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5A19C3B" w14:textId="22A75886" w:rsidR="00402C39" w:rsidRPr="001C388C" w:rsidRDefault="001C388C">
            <w:pPr>
              <w:rPr>
                <w:rFonts w:eastAsia="宋体"/>
                <w:lang w:eastAsia="zh-CN"/>
              </w:rPr>
            </w:pPr>
            <w:r>
              <w:rPr>
                <w:rFonts w:eastAsia="宋体" w:hint="eastAsia"/>
                <w:lang w:eastAsia="zh-CN"/>
              </w:rPr>
              <w:t>1</w:t>
            </w:r>
          </w:p>
        </w:tc>
      </w:tr>
    </w:tbl>
    <w:p w14:paraId="3F27E04F"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707"/>
        <w:gridCol w:w="5923"/>
      </w:tblGrid>
      <w:tr w:rsidR="00402C39" w14:paraId="23025E88" w14:textId="77777777">
        <w:tc>
          <w:tcPr>
            <w:tcW w:w="4320" w:type="dxa"/>
          </w:tcPr>
          <w:p w14:paraId="77D50778" w14:textId="77777777" w:rsidR="00402C39" w:rsidRDefault="00000000">
            <w:r>
              <w:t>ID</w:t>
            </w:r>
          </w:p>
        </w:tc>
        <w:tc>
          <w:tcPr>
            <w:tcW w:w="10080" w:type="dxa"/>
          </w:tcPr>
          <w:p w14:paraId="428C7F74" w14:textId="77777777" w:rsidR="00402C39" w:rsidRDefault="00000000">
            <w:r>
              <w:t>3207(1)</w:t>
            </w:r>
          </w:p>
        </w:tc>
      </w:tr>
      <w:tr w:rsidR="00402C39" w14:paraId="58844D49" w14:textId="77777777">
        <w:tc>
          <w:tcPr>
            <w:tcW w:w="4320" w:type="dxa"/>
          </w:tcPr>
          <w:p w14:paraId="2CF155A2" w14:textId="77777777" w:rsidR="00402C39" w:rsidRDefault="00000000">
            <w:r>
              <w:rPr>
                <w:rFonts w:ascii="仿宋" w:eastAsia="仿宋" w:hAnsi="仿宋"/>
              </w:rPr>
              <w:t>领域</w:t>
            </w:r>
          </w:p>
        </w:tc>
        <w:tc>
          <w:tcPr>
            <w:tcW w:w="4320" w:type="dxa"/>
          </w:tcPr>
          <w:p w14:paraId="416EF39B" w14:textId="77777777" w:rsidR="00402C39" w:rsidRDefault="00000000">
            <w:r>
              <w:t>Open-Domain</w:t>
            </w:r>
          </w:p>
        </w:tc>
      </w:tr>
      <w:tr w:rsidR="00402C39" w14:paraId="7E24BDD4" w14:textId="77777777">
        <w:tc>
          <w:tcPr>
            <w:tcW w:w="4320" w:type="dxa"/>
          </w:tcPr>
          <w:p w14:paraId="6695CA66" w14:textId="77777777" w:rsidR="00402C39" w:rsidRDefault="00000000">
            <w:r>
              <w:rPr>
                <w:rFonts w:ascii="仿宋" w:eastAsia="仿宋" w:hAnsi="仿宋"/>
              </w:rPr>
              <w:t>用户问题</w:t>
            </w:r>
          </w:p>
        </w:tc>
        <w:tc>
          <w:tcPr>
            <w:tcW w:w="4320" w:type="dxa"/>
          </w:tcPr>
          <w:p w14:paraId="1B82A5F1" w14:textId="77777777" w:rsidR="00402C39" w:rsidRDefault="00000000">
            <w:r>
              <w:t>Steve Lee's last eleven albums have all reached number 1 on what chart?</w:t>
            </w:r>
          </w:p>
        </w:tc>
      </w:tr>
      <w:tr w:rsidR="00402C39" w14:paraId="0B93B220" w14:textId="77777777">
        <w:tc>
          <w:tcPr>
            <w:tcW w:w="4320" w:type="dxa"/>
          </w:tcPr>
          <w:p w14:paraId="62935F75"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AC1E5A4" w14:textId="4A3FA941" w:rsidR="00402C39" w:rsidRPr="001C388C" w:rsidRDefault="001C388C">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3</w:t>
            </w:r>
            <w:r w:rsidR="009D035E">
              <w:rPr>
                <w:rFonts w:eastAsia="宋体" w:hint="eastAsia"/>
                <w:lang w:eastAsia="zh-CN"/>
              </w:rPr>
              <w:t>，</w:t>
            </w:r>
            <w:r>
              <w:rPr>
                <w:rFonts w:eastAsia="宋体"/>
                <w:lang w:eastAsia="zh-CN"/>
              </w:rPr>
              <w:t>5</w:t>
            </w:r>
          </w:p>
        </w:tc>
      </w:tr>
      <w:tr w:rsidR="00402C39" w14:paraId="5D6A5104" w14:textId="77777777">
        <w:tc>
          <w:tcPr>
            <w:tcW w:w="4320" w:type="dxa"/>
          </w:tcPr>
          <w:p w14:paraId="3C253E88" w14:textId="77777777" w:rsidR="00402C39" w:rsidRDefault="00000000">
            <w:r>
              <w:rPr>
                <w:rFonts w:ascii="仿宋" w:eastAsia="仿宋" w:hAnsi="仿宋"/>
              </w:rPr>
              <w:t>模型回复</w:t>
            </w:r>
          </w:p>
        </w:tc>
        <w:tc>
          <w:tcPr>
            <w:tcW w:w="4320" w:type="dxa"/>
          </w:tcPr>
          <w:p w14:paraId="7BDCB720" w14:textId="77777777" w:rsidR="00402C39" w:rsidRDefault="00000000">
            <w:r>
              <w:t>Steve Lee is a fictional character and does not have any albums. Therefore, he has not reached number 1 on any chart.</w:t>
            </w:r>
          </w:p>
        </w:tc>
      </w:tr>
      <w:tr w:rsidR="00402C39" w14:paraId="30234335" w14:textId="77777777">
        <w:tc>
          <w:tcPr>
            <w:tcW w:w="4320" w:type="dxa"/>
          </w:tcPr>
          <w:p w14:paraId="52B2F32C"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627CE54" w14:textId="0FB2D58C" w:rsidR="00402C39" w:rsidRPr="001C388C" w:rsidRDefault="001C388C">
            <w:pPr>
              <w:rPr>
                <w:rFonts w:eastAsia="宋体"/>
                <w:lang w:eastAsia="zh-CN"/>
              </w:rPr>
            </w:pPr>
            <w:r>
              <w:rPr>
                <w:rFonts w:eastAsia="宋体" w:hint="eastAsia"/>
                <w:lang w:eastAsia="zh-CN"/>
              </w:rPr>
              <w:t>1</w:t>
            </w:r>
          </w:p>
        </w:tc>
      </w:tr>
      <w:tr w:rsidR="00402C39" w14:paraId="0C508ADD" w14:textId="77777777">
        <w:tc>
          <w:tcPr>
            <w:tcW w:w="4320" w:type="dxa"/>
          </w:tcPr>
          <w:p w14:paraId="53D62829" w14:textId="77777777" w:rsidR="00402C39" w:rsidRDefault="00000000">
            <w:r>
              <w:rPr>
                <w:rFonts w:ascii="仿宋" w:eastAsia="仿宋" w:hAnsi="仿宋"/>
              </w:rPr>
              <w:lastRenderedPageBreak/>
              <w:t>提取的事实</w:t>
            </w:r>
          </w:p>
        </w:tc>
        <w:tc>
          <w:tcPr>
            <w:tcW w:w="4320" w:type="dxa"/>
          </w:tcPr>
          <w:p w14:paraId="59CF99EA" w14:textId="77777777" w:rsidR="00402C39" w:rsidRDefault="00000000">
            <w:r>
              <w:t>1. Steve Lee is a fictional character and does not have any albums.</w:t>
            </w:r>
          </w:p>
        </w:tc>
      </w:tr>
      <w:tr w:rsidR="00402C39" w14:paraId="684E50A5" w14:textId="77777777">
        <w:tc>
          <w:tcPr>
            <w:tcW w:w="4320" w:type="dxa"/>
          </w:tcPr>
          <w:p w14:paraId="08EC067F"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1C1F12E" w14:textId="5AB70F42" w:rsidR="00402C39" w:rsidRPr="001C388C" w:rsidRDefault="001C388C">
            <w:pPr>
              <w:rPr>
                <w:rFonts w:eastAsia="宋体"/>
                <w:lang w:eastAsia="zh-CN"/>
              </w:rPr>
            </w:pPr>
            <w:r>
              <w:rPr>
                <w:rFonts w:eastAsia="宋体" w:hint="eastAsia"/>
                <w:lang w:eastAsia="zh-CN"/>
              </w:rPr>
              <w:t>1</w:t>
            </w:r>
          </w:p>
        </w:tc>
      </w:tr>
    </w:tbl>
    <w:p w14:paraId="1F78A91A"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82"/>
        <w:gridCol w:w="5948"/>
      </w:tblGrid>
      <w:tr w:rsidR="00402C39" w14:paraId="7B7EECE6" w14:textId="77777777">
        <w:tc>
          <w:tcPr>
            <w:tcW w:w="4320" w:type="dxa"/>
          </w:tcPr>
          <w:p w14:paraId="72FC1825" w14:textId="77777777" w:rsidR="00402C39" w:rsidRDefault="00000000">
            <w:r>
              <w:t>ID</w:t>
            </w:r>
          </w:p>
        </w:tc>
        <w:tc>
          <w:tcPr>
            <w:tcW w:w="10080" w:type="dxa"/>
          </w:tcPr>
          <w:p w14:paraId="4C372B24" w14:textId="77777777" w:rsidR="00402C39" w:rsidRDefault="00000000">
            <w:r>
              <w:t>3215(2)</w:t>
            </w:r>
          </w:p>
        </w:tc>
      </w:tr>
      <w:tr w:rsidR="00402C39" w14:paraId="5D5C917C" w14:textId="77777777">
        <w:tc>
          <w:tcPr>
            <w:tcW w:w="4320" w:type="dxa"/>
          </w:tcPr>
          <w:p w14:paraId="4F53382D" w14:textId="77777777" w:rsidR="00402C39" w:rsidRDefault="00000000">
            <w:r>
              <w:rPr>
                <w:rFonts w:ascii="仿宋" w:eastAsia="仿宋" w:hAnsi="仿宋"/>
              </w:rPr>
              <w:t>领域</w:t>
            </w:r>
          </w:p>
        </w:tc>
        <w:tc>
          <w:tcPr>
            <w:tcW w:w="4320" w:type="dxa"/>
          </w:tcPr>
          <w:p w14:paraId="469F03AB" w14:textId="77777777" w:rsidR="00402C39" w:rsidRDefault="00000000">
            <w:r>
              <w:t>Open-Domain</w:t>
            </w:r>
          </w:p>
        </w:tc>
      </w:tr>
      <w:tr w:rsidR="00402C39" w14:paraId="141471D4" w14:textId="77777777">
        <w:tc>
          <w:tcPr>
            <w:tcW w:w="4320" w:type="dxa"/>
          </w:tcPr>
          <w:p w14:paraId="43461E22" w14:textId="77777777" w:rsidR="00402C39" w:rsidRDefault="00000000">
            <w:r>
              <w:rPr>
                <w:rFonts w:ascii="仿宋" w:eastAsia="仿宋" w:hAnsi="仿宋"/>
              </w:rPr>
              <w:t>用户问题</w:t>
            </w:r>
          </w:p>
        </w:tc>
        <w:tc>
          <w:tcPr>
            <w:tcW w:w="4320" w:type="dxa"/>
          </w:tcPr>
          <w:p w14:paraId="73FEE141" w14:textId="77777777" w:rsidR="00402C39" w:rsidRDefault="00000000">
            <w:r>
              <w:t>Which 1999 biographical film starred the same actor who performed in the biopic about a NASA engineer titled "October Sky" and "The Bourne Identity"?</w:t>
            </w:r>
          </w:p>
        </w:tc>
      </w:tr>
      <w:tr w:rsidR="00402C39" w14:paraId="234ABB65" w14:textId="77777777">
        <w:tc>
          <w:tcPr>
            <w:tcW w:w="4320" w:type="dxa"/>
          </w:tcPr>
          <w:p w14:paraId="6F5F8530"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E8584F7" w14:textId="7DBCE478" w:rsidR="00402C39" w:rsidRPr="001C388C" w:rsidRDefault="001C388C">
            <w:pPr>
              <w:rPr>
                <w:rFonts w:eastAsia="宋体"/>
                <w:lang w:eastAsia="zh-CN"/>
              </w:rPr>
            </w:pPr>
            <w:r>
              <w:rPr>
                <w:rFonts w:eastAsia="宋体" w:hint="eastAsia"/>
                <w:lang w:eastAsia="zh-CN"/>
              </w:rPr>
              <w:t>4</w:t>
            </w:r>
            <w:r w:rsidR="009D035E">
              <w:rPr>
                <w:rFonts w:eastAsia="宋体" w:hint="eastAsia"/>
                <w:lang w:eastAsia="zh-CN"/>
              </w:rPr>
              <w:t>，</w:t>
            </w:r>
            <w:r>
              <w:rPr>
                <w:rFonts w:eastAsia="宋体"/>
                <w:lang w:eastAsia="zh-CN"/>
              </w:rPr>
              <w:t>3</w:t>
            </w:r>
            <w:r w:rsidR="009D035E">
              <w:rPr>
                <w:rFonts w:eastAsia="宋体" w:hint="eastAsia"/>
                <w:lang w:eastAsia="zh-CN"/>
              </w:rPr>
              <w:t>，</w:t>
            </w:r>
            <w:r>
              <w:rPr>
                <w:rFonts w:eastAsia="宋体"/>
                <w:lang w:eastAsia="zh-CN"/>
              </w:rPr>
              <w:t>5</w:t>
            </w:r>
          </w:p>
        </w:tc>
      </w:tr>
      <w:tr w:rsidR="00402C39" w14:paraId="3D76A76F" w14:textId="77777777">
        <w:tc>
          <w:tcPr>
            <w:tcW w:w="4320" w:type="dxa"/>
          </w:tcPr>
          <w:p w14:paraId="0503C5FF" w14:textId="77777777" w:rsidR="00402C39" w:rsidRDefault="00000000">
            <w:r>
              <w:rPr>
                <w:rFonts w:ascii="仿宋" w:eastAsia="仿宋" w:hAnsi="仿宋"/>
              </w:rPr>
              <w:t>模型回复</w:t>
            </w:r>
          </w:p>
        </w:tc>
        <w:tc>
          <w:tcPr>
            <w:tcW w:w="4320" w:type="dxa"/>
          </w:tcPr>
          <w:p w14:paraId="7CCF72DE" w14:textId="77777777" w:rsidR="00402C39" w:rsidRDefault="00000000">
            <w:r>
              <w:t>The 1999 biographical film that starred the same actor who performed in "October Sky" and "The Bourne Identity" is "The Talented Mr. Ripley." The actor in question is Matt Damon.</w:t>
            </w:r>
          </w:p>
        </w:tc>
      </w:tr>
      <w:tr w:rsidR="00402C39" w14:paraId="5143F1C9" w14:textId="77777777">
        <w:tc>
          <w:tcPr>
            <w:tcW w:w="4320" w:type="dxa"/>
          </w:tcPr>
          <w:p w14:paraId="0C021FAD"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885D4DD" w14:textId="04EB7D9B" w:rsidR="00402C39" w:rsidRPr="001C388C" w:rsidRDefault="001C388C">
            <w:pPr>
              <w:rPr>
                <w:rFonts w:eastAsia="宋体"/>
                <w:lang w:eastAsia="zh-CN"/>
              </w:rPr>
            </w:pPr>
            <w:r>
              <w:rPr>
                <w:rFonts w:eastAsia="宋体" w:hint="eastAsia"/>
                <w:lang w:eastAsia="zh-CN"/>
              </w:rPr>
              <w:t>1</w:t>
            </w:r>
          </w:p>
        </w:tc>
      </w:tr>
      <w:tr w:rsidR="00402C39" w14:paraId="10B6EC3F" w14:textId="77777777">
        <w:tc>
          <w:tcPr>
            <w:tcW w:w="4320" w:type="dxa"/>
          </w:tcPr>
          <w:p w14:paraId="369F7B25" w14:textId="77777777" w:rsidR="00402C39" w:rsidRDefault="00000000">
            <w:r>
              <w:rPr>
                <w:rFonts w:ascii="仿宋" w:eastAsia="仿宋" w:hAnsi="仿宋"/>
              </w:rPr>
              <w:t>提取的事实</w:t>
            </w:r>
          </w:p>
        </w:tc>
        <w:tc>
          <w:tcPr>
            <w:tcW w:w="4320" w:type="dxa"/>
          </w:tcPr>
          <w:p w14:paraId="1F440D17" w14:textId="77777777" w:rsidR="00402C39" w:rsidRDefault="00000000">
            <w:r>
              <w:t>1. "The Talented Mr. Ripley" is a biographical film from 1999.</w:t>
            </w:r>
            <w:r>
              <w:br/>
              <w:t>2. "October Sky" and "The Bourne Identity" are two films in which Matt Damon has performed.</w:t>
            </w:r>
            <w:r>
              <w:br/>
              <w:t>3. Matt Damon is the actor who starred in "The Talented Mr. Ripley," "October Sky," and "The Bourne Identity".</w:t>
            </w:r>
          </w:p>
        </w:tc>
      </w:tr>
      <w:tr w:rsidR="00402C39" w14:paraId="7BC1120D" w14:textId="77777777">
        <w:tc>
          <w:tcPr>
            <w:tcW w:w="4320" w:type="dxa"/>
          </w:tcPr>
          <w:p w14:paraId="5491EBE7"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D13CD8A" w14:textId="22866D96" w:rsidR="00402C39" w:rsidRPr="001C388C" w:rsidRDefault="001C388C">
            <w:pPr>
              <w:rPr>
                <w:rFonts w:eastAsia="宋体"/>
                <w:lang w:eastAsia="zh-CN"/>
              </w:rPr>
            </w:pPr>
            <w:r>
              <w:rPr>
                <w:rFonts w:eastAsia="宋体" w:hint="eastAsia"/>
                <w:lang w:eastAsia="zh-CN"/>
              </w:rPr>
              <w:t>1</w:t>
            </w:r>
            <w:r w:rsidR="009D035E">
              <w:rPr>
                <w:rFonts w:eastAsia="宋体" w:hint="eastAsia"/>
                <w:lang w:eastAsia="zh-CN"/>
              </w:rPr>
              <w:t>，</w:t>
            </w:r>
            <w:r>
              <w:rPr>
                <w:rFonts w:eastAsia="宋体"/>
                <w:lang w:eastAsia="zh-CN"/>
              </w:rPr>
              <w:t>1</w:t>
            </w:r>
            <w:r w:rsidR="009D035E">
              <w:rPr>
                <w:rFonts w:eastAsia="宋体" w:hint="eastAsia"/>
                <w:lang w:eastAsia="zh-CN"/>
              </w:rPr>
              <w:t>，</w:t>
            </w:r>
            <w:r>
              <w:rPr>
                <w:rFonts w:eastAsia="宋体"/>
                <w:lang w:eastAsia="zh-CN"/>
              </w:rPr>
              <w:t>1</w:t>
            </w:r>
          </w:p>
        </w:tc>
      </w:tr>
    </w:tbl>
    <w:p w14:paraId="38DE84B8" w14:textId="77777777" w:rsidR="00402C39" w:rsidRDefault="00000000">
      <w:pPr>
        <w:rPr>
          <w:lang w:eastAsia="zh-CN"/>
        </w:rPr>
      </w:pPr>
      <w:r>
        <w:rPr>
          <w:lang w:eastAsia="zh-CN"/>
        </w:rPr>
        <w:lastRenderedPageBreak/>
        <w:br/>
      </w:r>
    </w:p>
    <w:tbl>
      <w:tblPr>
        <w:tblStyle w:val="aff1"/>
        <w:tblW w:w="0" w:type="auto"/>
        <w:tblLook w:val="04A0" w:firstRow="1" w:lastRow="0" w:firstColumn="1" w:lastColumn="0" w:noHBand="0" w:noVBand="1"/>
      </w:tblPr>
      <w:tblGrid>
        <w:gridCol w:w="2673"/>
        <w:gridCol w:w="5957"/>
      </w:tblGrid>
      <w:tr w:rsidR="00402C39" w14:paraId="1CBCD336" w14:textId="77777777">
        <w:tc>
          <w:tcPr>
            <w:tcW w:w="4320" w:type="dxa"/>
          </w:tcPr>
          <w:p w14:paraId="4B965465" w14:textId="77777777" w:rsidR="00402C39" w:rsidRDefault="00000000">
            <w:r>
              <w:t>ID</w:t>
            </w:r>
          </w:p>
        </w:tc>
        <w:tc>
          <w:tcPr>
            <w:tcW w:w="10080" w:type="dxa"/>
          </w:tcPr>
          <w:p w14:paraId="61308074" w14:textId="77777777" w:rsidR="00402C39" w:rsidRDefault="00000000">
            <w:r>
              <w:t>3221(3)</w:t>
            </w:r>
          </w:p>
        </w:tc>
      </w:tr>
      <w:tr w:rsidR="00402C39" w14:paraId="0B031E5D" w14:textId="77777777">
        <w:tc>
          <w:tcPr>
            <w:tcW w:w="4320" w:type="dxa"/>
          </w:tcPr>
          <w:p w14:paraId="12FF75C4" w14:textId="77777777" w:rsidR="00402C39" w:rsidRDefault="00000000">
            <w:r>
              <w:rPr>
                <w:rFonts w:ascii="仿宋" w:eastAsia="仿宋" w:hAnsi="仿宋"/>
              </w:rPr>
              <w:t>领域</w:t>
            </w:r>
          </w:p>
        </w:tc>
        <w:tc>
          <w:tcPr>
            <w:tcW w:w="4320" w:type="dxa"/>
          </w:tcPr>
          <w:p w14:paraId="6D55AE0D" w14:textId="77777777" w:rsidR="00402C39" w:rsidRDefault="00000000">
            <w:r>
              <w:t>Open-Domain</w:t>
            </w:r>
          </w:p>
        </w:tc>
      </w:tr>
      <w:tr w:rsidR="00402C39" w14:paraId="6811D76B" w14:textId="77777777">
        <w:tc>
          <w:tcPr>
            <w:tcW w:w="4320" w:type="dxa"/>
          </w:tcPr>
          <w:p w14:paraId="11B09028" w14:textId="77777777" w:rsidR="00402C39" w:rsidRDefault="00000000">
            <w:r>
              <w:rPr>
                <w:rFonts w:ascii="仿宋" w:eastAsia="仿宋" w:hAnsi="仿宋"/>
              </w:rPr>
              <w:t>用户问题</w:t>
            </w:r>
          </w:p>
        </w:tc>
        <w:tc>
          <w:tcPr>
            <w:tcW w:w="4320" w:type="dxa"/>
          </w:tcPr>
          <w:p w14:paraId="3D97151D" w14:textId="77777777" w:rsidR="00402C39" w:rsidRDefault="00000000">
            <w:r>
              <w:t>Which airport, Tallahassee International Airport or Quincy Regional Airport is closer to its local city ?</w:t>
            </w:r>
          </w:p>
        </w:tc>
      </w:tr>
      <w:tr w:rsidR="00402C39" w14:paraId="35E2476D" w14:textId="77777777">
        <w:tc>
          <w:tcPr>
            <w:tcW w:w="4320" w:type="dxa"/>
          </w:tcPr>
          <w:p w14:paraId="0F821491"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C5BB959" w14:textId="77BC6483" w:rsidR="00402C39" w:rsidRPr="001C388C" w:rsidRDefault="001C388C">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3</w:t>
            </w:r>
            <w:r w:rsidR="009D035E">
              <w:rPr>
                <w:rFonts w:eastAsia="宋体" w:hint="eastAsia"/>
                <w:lang w:eastAsia="zh-CN"/>
              </w:rPr>
              <w:t>，</w:t>
            </w:r>
            <w:r>
              <w:rPr>
                <w:rFonts w:eastAsia="宋体"/>
                <w:lang w:eastAsia="zh-CN"/>
              </w:rPr>
              <w:t>5</w:t>
            </w:r>
          </w:p>
        </w:tc>
      </w:tr>
      <w:tr w:rsidR="00402C39" w14:paraId="188F34F7" w14:textId="77777777">
        <w:tc>
          <w:tcPr>
            <w:tcW w:w="4320" w:type="dxa"/>
          </w:tcPr>
          <w:p w14:paraId="44DAEE00" w14:textId="77777777" w:rsidR="00402C39" w:rsidRDefault="00000000">
            <w:r>
              <w:rPr>
                <w:rFonts w:ascii="仿宋" w:eastAsia="仿宋" w:hAnsi="仿宋"/>
              </w:rPr>
              <w:t>模型回复</w:t>
            </w:r>
          </w:p>
        </w:tc>
        <w:tc>
          <w:tcPr>
            <w:tcW w:w="4320" w:type="dxa"/>
          </w:tcPr>
          <w:p w14:paraId="1DE941D4" w14:textId="77777777" w:rsidR="00402C39" w:rsidRDefault="00000000">
            <w:r>
              <w:t>Tallahassee International Airport is closer to its local city, Tallahassee, compared to Quincy Regional Airport's proximity to Quincy.</w:t>
            </w:r>
          </w:p>
        </w:tc>
      </w:tr>
      <w:tr w:rsidR="00402C39" w14:paraId="21D0AC3A" w14:textId="77777777">
        <w:tc>
          <w:tcPr>
            <w:tcW w:w="4320" w:type="dxa"/>
          </w:tcPr>
          <w:p w14:paraId="48EF9E21"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B922CE2" w14:textId="07BCF027" w:rsidR="00402C39" w:rsidRPr="001C388C" w:rsidRDefault="001C388C">
            <w:pPr>
              <w:rPr>
                <w:rFonts w:eastAsia="宋体"/>
                <w:lang w:eastAsia="zh-CN"/>
              </w:rPr>
            </w:pPr>
            <w:r>
              <w:rPr>
                <w:rFonts w:eastAsia="宋体" w:hint="eastAsia"/>
                <w:lang w:eastAsia="zh-CN"/>
              </w:rPr>
              <w:t>1</w:t>
            </w:r>
          </w:p>
        </w:tc>
      </w:tr>
      <w:tr w:rsidR="00402C39" w14:paraId="53C3C26C" w14:textId="77777777">
        <w:tc>
          <w:tcPr>
            <w:tcW w:w="4320" w:type="dxa"/>
          </w:tcPr>
          <w:p w14:paraId="5D6BE38B" w14:textId="77777777" w:rsidR="00402C39" w:rsidRDefault="00000000">
            <w:r>
              <w:rPr>
                <w:rFonts w:ascii="仿宋" w:eastAsia="仿宋" w:hAnsi="仿宋"/>
              </w:rPr>
              <w:t>提取的事实</w:t>
            </w:r>
          </w:p>
        </w:tc>
        <w:tc>
          <w:tcPr>
            <w:tcW w:w="4320" w:type="dxa"/>
          </w:tcPr>
          <w:p w14:paraId="0F05275D" w14:textId="77777777" w:rsidR="00402C39" w:rsidRDefault="00000000">
            <w:r>
              <w:t>1. Tallahassee International Airport is closer to the city of Tallahassee than Quincy Regional Airport is to Quincy.</w:t>
            </w:r>
          </w:p>
        </w:tc>
      </w:tr>
      <w:tr w:rsidR="00402C39" w14:paraId="0E441AE0" w14:textId="77777777">
        <w:tc>
          <w:tcPr>
            <w:tcW w:w="4320" w:type="dxa"/>
          </w:tcPr>
          <w:p w14:paraId="18068673"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D609BC1" w14:textId="7655B7D2" w:rsidR="00402C39" w:rsidRPr="001C388C" w:rsidRDefault="001C388C">
            <w:pPr>
              <w:rPr>
                <w:rFonts w:eastAsia="宋体"/>
                <w:lang w:eastAsia="zh-CN"/>
              </w:rPr>
            </w:pPr>
            <w:r>
              <w:rPr>
                <w:rFonts w:eastAsia="宋体" w:hint="eastAsia"/>
                <w:lang w:eastAsia="zh-CN"/>
              </w:rPr>
              <w:t>1</w:t>
            </w:r>
          </w:p>
        </w:tc>
      </w:tr>
    </w:tbl>
    <w:p w14:paraId="65C7BC18"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706"/>
        <w:gridCol w:w="5924"/>
      </w:tblGrid>
      <w:tr w:rsidR="00402C39" w14:paraId="2E7A0C0E" w14:textId="77777777">
        <w:tc>
          <w:tcPr>
            <w:tcW w:w="4320" w:type="dxa"/>
          </w:tcPr>
          <w:p w14:paraId="3A87D1D1" w14:textId="77777777" w:rsidR="00402C39" w:rsidRDefault="00000000">
            <w:r>
              <w:t>ID</w:t>
            </w:r>
          </w:p>
        </w:tc>
        <w:tc>
          <w:tcPr>
            <w:tcW w:w="10080" w:type="dxa"/>
          </w:tcPr>
          <w:p w14:paraId="07890463" w14:textId="77777777" w:rsidR="00402C39" w:rsidRDefault="00000000">
            <w:r>
              <w:t>3233(4)</w:t>
            </w:r>
          </w:p>
        </w:tc>
      </w:tr>
      <w:tr w:rsidR="00402C39" w14:paraId="3FD38E59" w14:textId="77777777">
        <w:tc>
          <w:tcPr>
            <w:tcW w:w="4320" w:type="dxa"/>
          </w:tcPr>
          <w:p w14:paraId="1B2D3082" w14:textId="77777777" w:rsidR="00402C39" w:rsidRDefault="00000000">
            <w:r>
              <w:rPr>
                <w:rFonts w:ascii="仿宋" w:eastAsia="仿宋" w:hAnsi="仿宋"/>
              </w:rPr>
              <w:t>领域</w:t>
            </w:r>
          </w:p>
        </w:tc>
        <w:tc>
          <w:tcPr>
            <w:tcW w:w="4320" w:type="dxa"/>
          </w:tcPr>
          <w:p w14:paraId="2FAAA047" w14:textId="77777777" w:rsidR="00402C39" w:rsidRDefault="00000000">
            <w:r>
              <w:t>Open-Domain</w:t>
            </w:r>
          </w:p>
        </w:tc>
      </w:tr>
      <w:tr w:rsidR="00402C39" w14:paraId="4C2BF666" w14:textId="77777777">
        <w:tc>
          <w:tcPr>
            <w:tcW w:w="4320" w:type="dxa"/>
          </w:tcPr>
          <w:p w14:paraId="3208BBE8" w14:textId="77777777" w:rsidR="00402C39" w:rsidRDefault="00000000">
            <w:r>
              <w:rPr>
                <w:rFonts w:ascii="仿宋" w:eastAsia="仿宋" w:hAnsi="仿宋"/>
              </w:rPr>
              <w:t>用户问题</w:t>
            </w:r>
          </w:p>
        </w:tc>
        <w:tc>
          <w:tcPr>
            <w:tcW w:w="4320" w:type="dxa"/>
          </w:tcPr>
          <w:p w14:paraId="141D8960" w14:textId="77777777" w:rsidR="00402C39" w:rsidRDefault="00000000">
            <w:r>
              <w:t>Which film premiered at a later date, Inside Out or Big Red?</w:t>
            </w:r>
          </w:p>
        </w:tc>
      </w:tr>
      <w:tr w:rsidR="00402C39" w14:paraId="4031ED8F" w14:textId="77777777">
        <w:tc>
          <w:tcPr>
            <w:tcW w:w="4320" w:type="dxa"/>
          </w:tcPr>
          <w:p w14:paraId="4D988EAE"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0A68B11" w14:textId="7F6A39CE" w:rsidR="00402C39" w:rsidRPr="001C388C" w:rsidRDefault="001C388C">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6A9FF5AF" w14:textId="77777777">
        <w:tc>
          <w:tcPr>
            <w:tcW w:w="4320" w:type="dxa"/>
          </w:tcPr>
          <w:p w14:paraId="56734D75" w14:textId="77777777" w:rsidR="00402C39" w:rsidRDefault="00000000">
            <w:r>
              <w:rPr>
                <w:rFonts w:ascii="仿宋" w:eastAsia="仿宋" w:hAnsi="仿宋"/>
              </w:rPr>
              <w:t>模型回复</w:t>
            </w:r>
          </w:p>
        </w:tc>
        <w:tc>
          <w:tcPr>
            <w:tcW w:w="4320" w:type="dxa"/>
          </w:tcPr>
          <w:p w14:paraId="206F586C" w14:textId="77777777" w:rsidR="00402C39" w:rsidRDefault="00000000">
            <w:r>
              <w:t>Inside Out premiered at a later date than Big Red.</w:t>
            </w:r>
          </w:p>
        </w:tc>
      </w:tr>
      <w:tr w:rsidR="00402C39" w14:paraId="3D7D7A27" w14:textId="77777777">
        <w:tc>
          <w:tcPr>
            <w:tcW w:w="4320" w:type="dxa"/>
          </w:tcPr>
          <w:p w14:paraId="15A11B3C"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09E8C69" w14:textId="162D657B" w:rsidR="00402C39" w:rsidRPr="001C388C" w:rsidRDefault="001C388C">
            <w:pPr>
              <w:rPr>
                <w:rFonts w:eastAsia="宋体"/>
                <w:lang w:eastAsia="zh-CN"/>
              </w:rPr>
            </w:pPr>
            <w:r>
              <w:rPr>
                <w:rFonts w:eastAsia="宋体" w:hint="eastAsia"/>
                <w:lang w:eastAsia="zh-CN"/>
              </w:rPr>
              <w:t>1</w:t>
            </w:r>
          </w:p>
        </w:tc>
      </w:tr>
      <w:tr w:rsidR="00402C39" w14:paraId="34DF7BA0" w14:textId="77777777">
        <w:tc>
          <w:tcPr>
            <w:tcW w:w="4320" w:type="dxa"/>
          </w:tcPr>
          <w:p w14:paraId="11C3F420" w14:textId="77777777" w:rsidR="00402C39" w:rsidRDefault="00000000">
            <w:r>
              <w:rPr>
                <w:rFonts w:ascii="仿宋" w:eastAsia="仿宋" w:hAnsi="仿宋"/>
              </w:rPr>
              <w:t>提取的事实</w:t>
            </w:r>
          </w:p>
        </w:tc>
        <w:tc>
          <w:tcPr>
            <w:tcW w:w="4320" w:type="dxa"/>
          </w:tcPr>
          <w:p w14:paraId="25792DD1" w14:textId="77777777" w:rsidR="00402C39" w:rsidRDefault="00000000">
            <w:r>
              <w:t>1. The film 'Inside Out' premiered at a later date than 'Big Red'.</w:t>
            </w:r>
          </w:p>
        </w:tc>
      </w:tr>
      <w:tr w:rsidR="00402C39" w14:paraId="0971BAC5" w14:textId="77777777">
        <w:tc>
          <w:tcPr>
            <w:tcW w:w="4320" w:type="dxa"/>
          </w:tcPr>
          <w:p w14:paraId="7C9674A6" w14:textId="77777777" w:rsidR="00402C39"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306081B" w14:textId="669AD4BB" w:rsidR="00402C39" w:rsidRPr="001C388C" w:rsidRDefault="001C388C">
            <w:pPr>
              <w:rPr>
                <w:rFonts w:eastAsia="宋体"/>
                <w:lang w:eastAsia="zh-CN"/>
              </w:rPr>
            </w:pPr>
            <w:r>
              <w:rPr>
                <w:rFonts w:eastAsia="宋体" w:hint="eastAsia"/>
                <w:lang w:eastAsia="zh-CN"/>
              </w:rPr>
              <w:t>1</w:t>
            </w:r>
          </w:p>
        </w:tc>
      </w:tr>
    </w:tbl>
    <w:p w14:paraId="6B16CB90"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60"/>
        <w:gridCol w:w="5970"/>
      </w:tblGrid>
      <w:tr w:rsidR="00402C39" w14:paraId="3169DC1B" w14:textId="77777777">
        <w:tc>
          <w:tcPr>
            <w:tcW w:w="4320" w:type="dxa"/>
          </w:tcPr>
          <w:p w14:paraId="648C55C3" w14:textId="77777777" w:rsidR="00402C39" w:rsidRDefault="00000000">
            <w:r>
              <w:t>ID</w:t>
            </w:r>
          </w:p>
        </w:tc>
        <w:tc>
          <w:tcPr>
            <w:tcW w:w="10080" w:type="dxa"/>
          </w:tcPr>
          <w:p w14:paraId="76C2FCD1" w14:textId="77777777" w:rsidR="00402C39" w:rsidRDefault="00000000">
            <w:r>
              <w:t>3266(5)</w:t>
            </w:r>
          </w:p>
        </w:tc>
      </w:tr>
      <w:tr w:rsidR="00402C39" w14:paraId="4AEEE4C5" w14:textId="77777777">
        <w:tc>
          <w:tcPr>
            <w:tcW w:w="4320" w:type="dxa"/>
          </w:tcPr>
          <w:p w14:paraId="452DCD27" w14:textId="77777777" w:rsidR="00402C39" w:rsidRDefault="00000000">
            <w:r>
              <w:rPr>
                <w:rFonts w:ascii="仿宋" w:eastAsia="仿宋" w:hAnsi="仿宋"/>
              </w:rPr>
              <w:t>领域</w:t>
            </w:r>
          </w:p>
        </w:tc>
        <w:tc>
          <w:tcPr>
            <w:tcW w:w="4320" w:type="dxa"/>
          </w:tcPr>
          <w:p w14:paraId="092426BD" w14:textId="77777777" w:rsidR="00402C39" w:rsidRDefault="00000000">
            <w:r>
              <w:t>Open-Domain</w:t>
            </w:r>
          </w:p>
        </w:tc>
      </w:tr>
      <w:tr w:rsidR="00402C39" w14:paraId="3B99454C" w14:textId="77777777">
        <w:tc>
          <w:tcPr>
            <w:tcW w:w="4320" w:type="dxa"/>
          </w:tcPr>
          <w:p w14:paraId="49CB37AD" w14:textId="77777777" w:rsidR="00402C39" w:rsidRDefault="00000000">
            <w:r>
              <w:rPr>
                <w:rFonts w:ascii="仿宋" w:eastAsia="仿宋" w:hAnsi="仿宋"/>
              </w:rPr>
              <w:t>用户问题</w:t>
            </w:r>
          </w:p>
        </w:tc>
        <w:tc>
          <w:tcPr>
            <w:tcW w:w="4320" w:type="dxa"/>
          </w:tcPr>
          <w:p w14:paraId="1423C716" w14:textId="77777777" w:rsidR="00402C39" w:rsidRDefault="00000000">
            <w:r>
              <w:t>"The Play of God" is an adaptation of what Shakespeare play featuring the daughter of a Venetian senator who elopes with a black man several years her senior?</w:t>
            </w:r>
          </w:p>
        </w:tc>
      </w:tr>
      <w:tr w:rsidR="00402C39" w14:paraId="5FAFD1F4" w14:textId="77777777">
        <w:tc>
          <w:tcPr>
            <w:tcW w:w="4320" w:type="dxa"/>
          </w:tcPr>
          <w:p w14:paraId="02045831"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BB812A2" w14:textId="228CCDA4" w:rsidR="00402C39" w:rsidRPr="001C388C" w:rsidRDefault="001C388C">
            <w:pPr>
              <w:rPr>
                <w:rFonts w:eastAsia="宋体"/>
                <w:lang w:eastAsia="zh-CN"/>
              </w:rPr>
            </w:pPr>
            <w:r>
              <w:rPr>
                <w:rFonts w:eastAsia="宋体" w:hint="eastAsia"/>
                <w:lang w:eastAsia="zh-CN"/>
              </w:rPr>
              <w:t>3</w:t>
            </w:r>
            <w:r w:rsidR="009D035E">
              <w:rPr>
                <w:rFonts w:eastAsia="宋体" w:hint="eastAsia"/>
                <w:lang w:eastAsia="zh-CN"/>
              </w:rPr>
              <w:t>，</w:t>
            </w:r>
            <w:r>
              <w:rPr>
                <w:rFonts w:eastAsia="宋体"/>
                <w:lang w:eastAsia="zh-CN"/>
              </w:rPr>
              <w:t>4</w:t>
            </w:r>
            <w:r w:rsidR="009D035E">
              <w:rPr>
                <w:rFonts w:eastAsia="宋体" w:hint="eastAsia"/>
                <w:lang w:eastAsia="zh-CN"/>
              </w:rPr>
              <w:t>，</w:t>
            </w:r>
            <w:r>
              <w:rPr>
                <w:rFonts w:eastAsia="宋体"/>
                <w:lang w:eastAsia="zh-CN"/>
              </w:rPr>
              <w:t>5</w:t>
            </w:r>
          </w:p>
        </w:tc>
      </w:tr>
      <w:tr w:rsidR="00402C39" w14:paraId="6C7DFFBD" w14:textId="77777777">
        <w:tc>
          <w:tcPr>
            <w:tcW w:w="4320" w:type="dxa"/>
          </w:tcPr>
          <w:p w14:paraId="77166D35" w14:textId="77777777" w:rsidR="00402C39" w:rsidRDefault="00000000">
            <w:r>
              <w:rPr>
                <w:rFonts w:ascii="仿宋" w:eastAsia="仿宋" w:hAnsi="仿宋"/>
              </w:rPr>
              <w:t>模型回复</w:t>
            </w:r>
          </w:p>
        </w:tc>
        <w:tc>
          <w:tcPr>
            <w:tcW w:w="4320" w:type="dxa"/>
          </w:tcPr>
          <w:p w14:paraId="326875DA" w14:textId="77777777" w:rsidR="00402C39" w:rsidRDefault="00000000">
            <w:r>
              <w:t>"The Play of God" is an adaptation of William Shakespeare's play "Othello."</w:t>
            </w:r>
          </w:p>
        </w:tc>
      </w:tr>
      <w:tr w:rsidR="00402C39" w14:paraId="39C0D07C" w14:textId="77777777">
        <w:tc>
          <w:tcPr>
            <w:tcW w:w="4320" w:type="dxa"/>
          </w:tcPr>
          <w:p w14:paraId="38C8E3CE"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DD83047" w14:textId="0C81DCEC" w:rsidR="00402C39" w:rsidRPr="001C388C" w:rsidRDefault="001C388C">
            <w:pPr>
              <w:rPr>
                <w:rFonts w:eastAsia="宋体"/>
                <w:lang w:eastAsia="zh-CN"/>
              </w:rPr>
            </w:pPr>
            <w:r>
              <w:rPr>
                <w:rFonts w:eastAsia="宋体" w:hint="eastAsia"/>
                <w:lang w:eastAsia="zh-CN"/>
              </w:rPr>
              <w:t>1</w:t>
            </w:r>
          </w:p>
        </w:tc>
      </w:tr>
      <w:tr w:rsidR="00402C39" w14:paraId="222890E4" w14:textId="77777777">
        <w:tc>
          <w:tcPr>
            <w:tcW w:w="4320" w:type="dxa"/>
          </w:tcPr>
          <w:p w14:paraId="350B03D5" w14:textId="77777777" w:rsidR="00402C39" w:rsidRDefault="00000000">
            <w:r>
              <w:rPr>
                <w:rFonts w:ascii="仿宋" w:eastAsia="仿宋" w:hAnsi="仿宋"/>
              </w:rPr>
              <w:t>提取的事实</w:t>
            </w:r>
          </w:p>
        </w:tc>
        <w:tc>
          <w:tcPr>
            <w:tcW w:w="4320" w:type="dxa"/>
          </w:tcPr>
          <w:p w14:paraId="029ED39B" w14:textId="77777777" w:rsidR="00402C39" w:rsidRDefault="00000000">
            <w:r>
              <w:t>1. "The Play of God" is an adaptation of a William Shakespeare's play.</w:t>
            </w:r>
            <w:r>
              <w:br/>
              <w:t>2. The play it adapts is "Othello."</w:t>
            </w:r>
          </w:p>
        </w:tc>
      </w:tr>
      <w:tr w:rsidR="00402C39" w14:paraId="1AD25948" w14:textId="77777777">
        <w:tc>
          <w:tcPr>
            <w:tcW w:w="4320" w:type="dxa"/>
          </w:tcPr>
          <w:p w14:paraId="094B3B6C"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6335861" w14:textId="27C2770F" w:rsidR="00402C39" w:rsidRPr="001C388C" w:rsidRDefault="001C388C">
            <w:pPr>
              <w:rPr>
                <w:rFonts w:eastAsia="宋体"/>
                <w:lang w:eastAsia="zh-CN"/>
              </w:rPr>
            </w:pPr>
            <w:r>
              <w:rPr>
                <w:rFonts w:eastAsia="宋体" w:hint="eastAsia"/>
                <w:lang w:eastAsia="zh-CN"/>
              </w:rPr>
              <w:t>1</w:t>
            </w:r>
            <w:r w:rsidR="009D035E">
              <w:rPr>
                <w:rFonts w:eastAsia="宋体" w:hint="eastAsia"/>
                <w:lang w:eastAsia="zh-CN"/>
              </w:rPr>
              <w:t>，</w:t>
            </w:r>
            <w:r>
              <w:rPr>
                <w:rFonts w:eastAsia="宋体"/>
                <w:lang w:eastAsia="zh-CN"/>
              </w:rPr>
              <w:t>1</w:t>
            </w:r>
          </w:p>
        </w:tc>
      </w:tr>
    </w:tbl>
    <w:p w14:paraId="12B7E30B"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718"/>
        <w:gridCol w:w="5912"/>
      </w:tblGrid>
      <w:tr w:rsidR="00402C39" w14:paraId="5621852B" w14:textId="77777777">
        <w:tc>
          <w:tcPr>
            <w:tcW w:w="4320" w:type="dxa"/>
          </w:tcPr>
          <w:p w14:paraId="338DE634" w14:textId="77777777" w:rsidR="00402C39" w:rsidRDefault="00000000">
            <w:r>
              <w:t>ID</w:t>
            </w:r>
          </w:p>
        </w:tc>
        <w:tc>
          <w:tcPr>
            <w:tcW w:w="10080" w:type="dxa"/>
          </w:tcPr>
          <w:p w14:paraId="65C51E1F" w14:textId="77777777" w:rsidR="00402C39" w:rsidRDefault="00000000">
            <w:r>
              <w:t>3271(6)</w:t>
            </w:r>
          </w:p>
        </w:tc>
      </w:tr>
      <w:tr w:rsidR="00402C39" w14:paraId="2BD49BE5" w14:textId="77777777">
        <w:tc>
          <w:tcPr>
            <w:tcW w:w="4320" w:type="dxa"/>
          </w:tcPr>
          <w:p w14:paraId="5EFEB0C4" w14:textId="77777777" w:rsidR="00402C39" w:rsidRDefault="00000000">
            <w:r>
              <w:rPr>
                <w:rFonts w:ascii="仿宋" w:eastAsia="仿宋" w:hAnsi="仿宋"/>
              </w:rPr>
              <w:t>领域</w:t>
            </w:r>
          </w:p>
        </w:tc>
        <w:tc>
          <w:tcPr>
            <w:tcW w:w="4320" w:type="dxa"/>
          </w:tcPr>
          <w:p w14:paraId="6BD0297D" w14:textId="77777777" w:rsidR="00402C39" w:rsidRDefault="00000000">
            <w:r>
              <w:t>Open-Domain</w:t>
            </w:r>
          </w:p>
        </w:tc>
      </w:tr>
      <w:tr w:rsidR="00402C39" w14:paraId="3C6E49E5" w14:textId="77777777">
        <w:tc>
          <w:tcPr>
            <w:tcW w:w="4320" w:type="dxa"/>
          </w:tcPr>
          <w:p w14:paraId="166D60DB" w14:textId="77777777" w:rsidR="00402C39" w:rsidRDefault="00000000">
            <w:r>
              <w:rPr>
                <w:rFonts w:ascii="仿宋" w:eastAsia="仿宋" w:hAnsi="仿宋"/>
              </w:rPr>
              <w:lastRenderedPageBreak/>
              <w:t>用户问题</w:t>
            </w:r>
          </w:p>
        </w:tc>
        <w:tc>
          <w:tcPr>
            <w:tcW w:w="4320" w:type="dxa"/>
          </w:tcPr>
          <w:p w14:paraId="7D298207" w14:textId="77777777" w:rsidR="00402C39" w:rsidRDefault="00000000">
            <w:r>
              <w:t>Which movie staring Madge Ryan is a musical film produced in 1963?</w:t>
            </w:r>
          </w:p>
        </w:tc>
      </w:tr>
      <w:tr w:rsidR="00402C39" w14:paraId="67D267BC" w14:textId="77777777">
        <w:tc>
          <w:tcPr>
            <w:tcW w:w="4320" w:type="dxa"/>
          </w:tcPr>
          <w:p w14:paraId="6E1599B3"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DB65B1E" w14:textId="590BED94" w:rsidR="00402C39" w:rsidRPr="001C388C" w:rsidRDefault="001C388C">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4</w:t>
            </w:r>
            <w:r w:rsidR="009D035E">
              <w:rPr>
                <w:rFonts w:eastAsia="宋体" w:hint="eastAsia"/>
                <w:lang w:eastAsia="zh-CN"/>
              </w:rPr>
              <w:t>，</w:t>
            </w:r>
            <w:r>
              <w:rPr>
                <w:rFonts w:eastAsia="宋体"/>
                <w:lang w:eastAsia="zh-CN"/>
              </w:rPr>
              <w:t>5</w:t>
            </w:r>
          </w:p>
        </w:tc>
      </w:tr>
      <w:tr w:rsidR="00402C39" w14:paraId="1B1BEA4B" w14:textId="77777777">
        <w:tc>
          <w:tcPr>
            <w:tcW w:w="4320" w:type="dxa"/>
          </w:tcPr>
          <w:p w14:paraId="0DE28F56" w14:textId="77777777" w:rsidR="00402C39" w:rsidRDefault="00000000">
            <w:r>
              <w:rPr>
                <w:rFonts w:ascii="仿宋" w:eastAsia="仿宋" w:hAnsi="仿宋"/>
              </w:rPr>
              <w:t>模型回复</w:t>
            </w:r>
          </w:p>
        </w:tc>
        <w:tc>
          <w:tcPr>
            <w:tcW w:w="4320" w:type="dxa"/>
          </w:tcPr>
          <w:p w14:paraId="47A18945" w14:textId="77777777" w:rsidR="00402C39" w:rsidRDefault="00000000">
            <w:r>
              <w:t>The movie starring Madge Ryan that is a musical film produced in 1963 is "The Early Bird".</w:t>
            </w:r>
          </w:p>
        </w:tc>
      </w:tr>
      <w:tr w:rsidR="00402C39" w14:paraId="44D9B9B4" w14:textId="77777777">
        <w:tc>
          <w:tcPr>
            <w:tcW w:w="4320" w:type="dxa"/>
          </w:tcPr>
          <w:p w14:paraId="18F80B00"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ECACAF9" w14:textId="4401293A" w:rsidR="00402C39" w:rsidRPr="001C388C" w:rsidRDefault="001C388C">
            <w:pPr>
              <w:rPr>
                <w:rFonts w:eastAsia="宋体"/>
                <w:lang w:eastAsia="zh-CN"/>
              </w:rPr>
            </w:pPr>
            <w:r>
              <w:rPr>
                <w:rFonts w:eastAsia="宋体" w:hint="eastAsia"/>
                <w:lang w:eastAsia="zh-CN"/>
              </w:rPr>
              <w:t>1</w:t>
            </w:r>
          </w:p>
        </w:tc>
      </w:tr>
      <w:tr w:rsidR="00402C39" w14:paraId="13989DDB" w14:textId="77777777">
        <w:tc>
          <w:tcPr>
            <w:tcW w:w="4320" w:type="dxa"/>
          </w:tcPr>
          <w:p w14:paraId="6FB602FB" w14:textId="77777777" w:rsidR="00402C39" w:rsidRDefault="00000000">
            <w:r>
              <w:rPr>
                <w:rFonts w:ascii="仿宋" w:eastAsia="仿宋" w:hAnsi="仿宋"/>
              </w:rPr>
              <w:t>提取的事实</w:t>
            </w:r>
          </w:p>
        </w:tc>
        <w:tc>
          <w:tcPr>
            <w:tcW w:w="4320" w:type="dxa"/>
          </w:tcPr>
          <w:p w14:paraId="349D5A29" w14:textId="77777777" w:rsidR="00402C39" w:rsidRDefault="00000000">
            <w:r>
              <w:t>1. The Early Bird is a movie that starred Madge Ryan.</w:t>
            </w:r>
            <w:r>
              <w:br/>
              <w:t>2. The Early Bird is a musical film.</w:t>
            </w:r>
            <w:r>
              <w:br/>
              <w:t>3. The Early Bird was produced in 1963.</w:t>
            </w:r>
          </w:p>
        </w:tc>
      </w:tr>
      <w:tr w:rsidR="00402C39" w14:paraId="3E109C2D" w14:textId="77777777">
        <w:tc>
          <w:tcPr>
            <w:tcW w:w="4320" w:type="dxa"/>
          </w:tcPr>
          <w:p w14:paraId="60EC8E8F"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E25E009" w14:textId="3DE794F1" w:rsidR="00402C39" w:rsidRPr="001C388C" w:rsidRDefault="001C388C">
            <w:pPr>
              <w:rPr>
                <w:rFonts w:eastAsia="宋体"/>
                <w:lang w:eastAsia="zh-CN"/>
              </w:rPr>
            </w:pPr>
            <w:r>
              <w:rPr>
                <w:rFonts w:eastAsia="宋体" w:hint="eastAsia"/>
                <w:lang w:eastAsia="zh-CN"/>
              </w:rPr>
              <w:t>1</w:t>
            </w:r>
            <w:r w:rsidR="009D035E">
              <w:rPr>
                <w:rFonts w:eastAsia="宋体" w:hint="eastAsia"/>
                <w:lang w:eastAsia="zh-CN"/>
              </w:rPr>
              <w:t>，</w:t>
            </w:r>
            <w:r>
              <w:rPr>
                <w:rFonts w:eastAsia="宋体"/>
                <w:lang w:eastAsia="zh-CN"/>
              </w:rPr>
              <w:t>1</w:t>
            </w:r>
            <w:r w:rsidR="009D035E">
              <w:rPr>
                <w:rFonts w:eastAsia="宋体" w:hint="eastAsia"/>
                <w:lang w:eastAsia="zh-CN"/>
              </w:rPr>
              <w:t>，</w:t>
            </w:r>
            <w:r>
              <w:rPr>
                <w:rFonts w:eastAsia="宋体"/>
                <w:lang w:eastAsia="zh-CN"/>
              </w:rPr>
              <w:t>1</w:t>
            </w:r>
          </w:p>
        </w:tc>
      </w:tr>
    </w:tbl>
    <w:p w14:paraId="1E443B33"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702"/>
        <w:gridCol w:w="5928"/>
      </w:tblGrid>
      <w:tr w:rsidR="00402C39" w14:paraId="2A927835" w14:textId="77777777">
        <w:tc>
          <w:tcPr>
            <w:tcW w:w="4320" w:type="dxa"/>
          </w:tcPr>
          <w:p w14:paraId="3A9FC6A1" w14:textId="77777777" w:rsidR="00402C39" w:rsidRDefault="00000000">
            <w:r>
              <w:t>ID</w:t>
            </w:r>
          </w:p>
        </w:tc>
        <w:tc>
          <w:tcPr>
            <w:tcW w:w="10080" w:type="dxa"/>
          </w:tcPr>
          <w:p w14:paraId="1E93E3AF" w14:textId="77777777" w:rsidR="00402C39" w:rsidRDefault="00000000">
            <w:r>
              <w:t>3318(7)</w:t>
            </w:r>
          </w:p>
        </w:tc>
      </w:tr>
      <w:tr w:rsidR="00402C39" w14:paraId="131A9E67" w14:textId="77777777">
        <w:tc>
          <w:tcPr>
            <w:tcW w:w="4320" w:type="dxa"/>
          </w:tcPr>
          <w:p w14:paraId="501A559B" w14:textId="77777777" w:rsidR="00402C39" w:rsidRDefault="00000000">
            <w:r>
              <w:rPr>
                <w:rFonts w:ascii="仿宋" w:eastAsia="仿宋" w:hAnsi="仿宋"/>
              </w:rPr>
              <w:t>领域</w:t>
            </w:r>
          </w:p>
        </w:tc>
        <w:tc>
          <w:tcPr>
            <w:tcW w:w="4320" w:type="dxa"/>
          </w:tcPr>
          <w:p w14:paraId="1D52F8AC" w14:textId="77777777" w:rsidR="00402C39" w:rsidRDefault="00000000">
            <w:r>
              <w:t>Open-Domain</w:t>
            </w:r>
          </w:p>
        </w:tc>
      </w:tr>
      <w:tr w:rsidR="00402C39" w14:paraId="70F84723" w14:textId="77777777">
        <w:tc>
          <w:tcPr>
            <w:tcW w:w="4320" w:type="dxa"/>
          </w:tcPr>
          <w:p w14:paraId="7F3B8691" w14:textId="77777777" w:rsidR="00402C39" w:rsidRDefault="00000000">
            <w:r>
              <w:rPr>
                <w:rFonts w:ascii="仿宋" w:eastAsia="仿宋" w:hAnsi="仿宋"/>
              </w:rPr>
              <w:t>用户问题</w:t>
            </w:r>
          </w:p>
        </w:tc>
        <w:tc>
          <w:tcPr>
            <w:tcW w:w="4320" w:type="dxa"/>
          </w:tcPr>
          <w:p w14:paraId="29A66EE0" w14:textId="77777777" w:rsidR="00402C39" w:rsidRDefault="00000000">
            <w:r>
              <w:t>How many episodes were in the crime miniseries spoofed by The Best Movie?</w:t>
            </w:r>
          </w:p>
        </w:tc>
      </w:tr>
      <w:tr w:rsidR="00402C39" w14:paraId="4F97D2ED" w14:textId="77777777">
        <w:tc>
          <w:tcPr>
            <w:tcW w:w="4320" w:type="dxa"/>
          </w:tcPr>
          <w:p w14:paraId="7FCDF9A7"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BEF8A42" w14:textId="182BF40B" w:rsidR="00402C39" w:rsidRPr="001C388C" w:rsidRDefault="001C388C">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18FCFFCF" w14:textId="77777777">
        <w:tc>
          <w:tcPr>
            <w:tcW w:w="4320" w:type="dxa"/>
          </w:tcPr>
          <w:p w14:paraId="0E83BCD8" w14:textId="77777777" w:rsidR="00402C39" w:rsidRDefault="00000000">
            <w:r>
              <w:rPr>
                <w:rFonts w:ascii="仿宋" w:eastAsia="仿宋" w:hAnsi="仿宋"/>
              </w:rPr>
              <w:t>模型回复</w:t>
            </w:r>
          </w:p>
        </w:tc>
        <w:tc>
          <w:tcPr>
            <w:tcW w:w="4320" w:type="dxa"/>
          </w:tcPr>
          <w:p w14:paraId="6EF06FC6" w14:textId="77777777" w:rsidR="00402C39" w:rsidRDefault="00000000">
            <w:r>
              <w:t>The Best Movie is a comedy film, not a miniseries. Therefore, it does not have any real miniseries to spoof.</w:t>
            </w:r>
          </w:p>
        </w:tc>
      </w:tr>
      <w:tr w:rsidR="00402C39" w14:paraId="79259916" w14:textId="77777777">
        <w:tc>
          <w:tcPr>
            <w:tcW w:w="4320" w:type="dxa"/>
          </w:tcPr>
          <w:p w14:paraId="3CEE6BDC"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1ACB196" w14:textId="1E59C9D7" w:rsidR="00402C39" w:rsidRPr="001C388C" w:rsidRDefault="001C388C">
            <w:pPr>
              <w:rPr>
                <w:rFonts w:eastAsia="宋体"/>
                <w:lang w:eastAsia="zh-CN"/>
              </w:rPr>
            </w:pPr>
            <w:r>
              <w:rPr>
                <w:rFonts w:eastAsia="宋体" w:hint="eastAsia"/>
                <w:lang w:eastAsia="zh-CN"/>
              </w:rPr>
              <w:t>1</w:t>
            </w:r>
          </w:p>
        </w:tc>
      </w:tr>
      <w:tr w:rsidR="00402C39" w14:paraId="243853F5" w14:textId="77777777">
        <w:tc>
          <w:tcPr>
            <w:tcW w:w="4320" w:type="dxa"/>
          </w:tcPr>
          <w:p w14:paraId="326ED9C7" w14:textId="77777777" w:rsidR="00402C39" w:rsidRDefault="00000000">
            <w:r>
              <w:rPr>
                <w:rFonts w:ascii="仿宋" w:eastAsia="仿宋" w:hAnsi="仿宋"/>
              </w:rPr>
              <w:t>提取的事实</w:t>
            </w:r>
          </w:p>
        </w:tc>
        <w:tc>
          <w:tcPr>
            <w:tcW w:w="4320" w:type="dxa"/>
          </w:tcPr>
          <w:p w14:paraId="61A579A3" w14:textId="77777777" w:rsidR="00402C39" w:rsidRDefault="00000000">
            <w:r>
              <w:t>1. The Best Movie is a comedy film.</w:t>
            </w:r>
            <w:r>
              <w:br/>
              <w:t>2. The Best Movie does not spoof any real miniseries.</w:t>
            </w:r>
          </w:p>
        </w:tc>
      </w:tr>
      <w:tr w:rsidR="00402C39" w14:paraId="3DD3488E" w14:textId="77777777">
        <w:tc>
          <w:tcPr>
            <w:tcW w:w="4320" w:type="dxa"/>
          </w:tcPr>
          <w:p w14:paraId="1FF9AD81"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r>
            <w:r>
              <w:rPr>
                <w:rFonts w:ascii="仿宋" w:eastAsia="仿宋" w:hAnsi="仿宋"/>
                <w:lang w:eastAsia="zh-CN"/>
              </w:rPr>
              <w:lastRenderedPageBreak/>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881FCFD" w14:textId="0FD526F5" w:rsidR="00402C39" w:rsidRPr="001C388C" w:rsidRDefault="001C388C">
            <w:pPr>
              <w:rPr>
                <w:rFonts w:eastAsia="宋体"/>
                <w:lang w:eastAsia="zh-CN"/>
              </w:rPr>
            </w:pPr>
            <w:r>
              <w:rPr>
                <w:rFonts w:eastAsia="宋体" w:hint="eastAsia"/>
                <w:lang w:eastAsia="zh-CN"/>
              </w:rPr>
              <w:lastRenderedPageBreak/>
              <w:t>1</w:t>
            </w:r>
            <w:r w:rsidR="009D035E">
              <w:rPr>
                <w:rFonts w:eastAsia="宋体" w:hint="eastAsia"/>
                <w:lang w:eastAsia="zh-CN"/>
              </w:rPr>
              <w:t>，</w:t>
            </w:r>
            <w:r>
              <w:rPr>
                <w:rFonts w:eastAsia="宋体"/>
                <w:lang w:eastAsia="zh-CN"/>
              </w:rPr>
              <w:t>1</w:t>
            </w:r>
          </w:p>
        </w:tc>
      </w:tr>
    </w:tbl>
    <w:p w14:paraId="6D9356D6"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74"/>
        <w:gridCol w:w="5956"/>
      </w:tblGrid>
      <w:tr w:rsidR="00402C39" w14:paraId="7AA0C6E4" w14:textId="77777777">
        <w:tc>
          <w:tcPr>
            <w:tcW w:w="4320" w:type="dxa"/>
          </w:tcPr>
          <w:p w14:paraId="4877351F" w14:textId="77777777" w:rsidR="00402C39" w:rsidRDefault="00000000">
            <w:r>
              <w:t>ID</w:t>
            </w:r>
          </w:p>
        </w:tc>
        <w:tc>
          <w:tcPr>
            <w:tcW w:w="10080" w:type="dxa"/>
          </w:tcPr>
          <w:p w14:paraId="203DB6F6" w14:textId="77777777" w:rsidR="00402C39" w:rsidRDefault="00000000">
            <w:r>
              <w:t>3343(8)</w:t>
            </w:r>
          </w:p>
        </w:tc>
      </w:tr>
      <w:tr w:rsidR="00402C39" w14:paraId="22A4D6C8" w14:textId="77777777">
        <w:tc>
          <w:tcPr>
            <w:tcW w:w="4320" w:type="dxa"/>
          </w:tcPr>
          <w:p w14:paraId="04FB1CA2" w14:textId="77777777" w:rsidR="00402C39" w:rsidRDefault="00000000">
            <w:r>
              <w:rPr>
                <w:rFonts w:ascii="仿宋" w:eastAsia="仿宋" w:hAnsi="仿宋"/>
              </w:rPr>
              <w:t>领域</w:t>
            </w:r>
          </w:p>
        </w:tc>
        <w:tc>
          <w:tcPr>
            <w:tcW w:w="4320" w:type="dxa"/>
          </w:tcPr>
          <w:p w14:paraId="30861372" w14:textId="77777777" w:rsidR="00402C39" w:rsidRDefault="00000000">
            <w:r>
              <w:t>Open-Domain</w:t>
            </w:r>
          </w:p>
        </w:tc>
      </w:tr>
      <w:tr w:rsidR="00402C39" w14:paraId="0571644B" w14:textId="77777777">
        <w:tc>
          <w:tcPr>
            <w:tcW w:w="4320" w:type="dxa"/>
          </w:tcPr>
          <w:p w14:paraId="28D06C62" w14:textId="77777777" w:rsidR="00402C39" w:rsidRDefault="00000000">
            <w:r>
              <w:rPr>
                <w:rFonts w:ascii="仿宋" w:eastAsia="仿宋" w:hAnsi="仿宋"/>
              </w:rPr>
              <w:t>用户问题</w:t>
            </w:r>
          </w:p>
        </w:tc>
        <w:tc>
          <w:tcPr>
            <w:tcW w:w="4320" w:type="dxa"/>
          </w:tcPr>
          <w:p w14:paraId="5EDAA824" w14:textId="77777777" w:rsidR="00402C39" w:rsidRDefault="00000000">
            <w:r>
              <w:t>KACH is owned by Anthony Cumina and a man that has been called the Godfather of what movement?</w:t>
            </w:r>
          </w:p>
        </w:tc>
      </w:tr>
      <w:tr w:rsidR="00402C39" w14:paraId="755705AC" w14:textId="77777777">
        <w:tc>
          <w:tcPr>
            <w:tcW w:w="4320" w:type="dxa"/>
          </w:tcPr>
          <w:p w14:paraId="6A214458"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947DF87" w14:textId="04B89B26" w:rsidR="00402C39" w:rsidRPr="001C388C" w:rsidRDefault="001C388C">
            <w:pPr>
              <w:rPr>
                <w:rFonts w:eastAsia="宋体"/>
                <w:lang w:eastAsia="zh-CN"/>
              </w:rPr>
            </w:pPr>
            <w:r>
              <w:rPr>
                <w:rFonts w:eastAsia="宋体" w:hint="eastAsia"/>
                <w:lang w:eastAsia="zh-CN"/>
              </w:rPr>
              <w:t>4</w:t>
            </w:r>
            <w:r w:rsidR="009D035E">
              <w:rPr>
                <w:rFonts w:eastAsia="宋体" w:hint="eastAsia"/>
                <w:lang w:eastAsia="zh-CN"/>
              </w:rPr>
              <w:t>，</w:t>
            </w:r>
            <w:r>
              <w:rPr>
                <w:rFonts w:eastAsia="宋体"/>
                <w:lang w:eastAsia="zh-CN"/>
              </w:rPr>
              <w:t>3</w:t>
            </w:r>
            <w:r w:rsidR="009D035E">
              <w:rPr>
                <w:rFonts w:eastAsia="宋体" w:hint="eastAsia"/>
                <w:lang w:eastAsia="zh-CN"/>
              </w:rPr>
              <w:t>，</w:t>
            </w:r>
            <w:r>
              <w:rPr>
                <w:rFonts w:eastAsia="宋体"/>
                <w:lang w:eastAsia="zh-CN"/>
              </w:rPr>
              <w:t>5</w:t>
            </w:r>
          </w:p>
        </w:tc>
      </w:tr>
      <w:tr w:rsidR="00402C39" w14:paraId="5162019D" w14:textId="77777777">
        <w:tc>
          <w:tcPr>
            <w:tcW w:w="4320" w:type="dxa"/>
          </w:tcPr>
          <w:p w14:paraId="26818A34" w14:textId="77777777" w:rsidR="00402C39" w:rsidRDefault="00000000">
            <w:r>
              <w:rPr>
                <w:rFonts w:ascii="仿宋" w:eastAsia="仿宋" w:hAnsi="仿宋"/>
              </w:rPr>
              <w:t>模型回复</w:t>
            </w:r>
          </w:p>
        </w:tc>
        <w:tc>
          <w:tcPr>
            <w:tcW w:w="4320" w:type="dxa"/>
          </w:tcPr>
          <w:p w14:paraId="529FA3F6" w14:textId="77777777" w:rsidR="00402C39" w:rsidRDefault="00000000">
            <w:r>
              <w:t>KACH is a nonprofit organization owned by Anthony Cumia and a man who has been called the Godfather of the Podcasting movement.</w:t>
            </w:r>
          </w:p>
        </w:tc>
      </w:tr>
      <w:tr w:rsidR="00402C39" w14:paraId="17146F28" w14:textId="77777777">
        <w:tc>
          <w:tcPr>
            <w:tcW w:w="4320" w:type="dxa"/>
          </w:tcPr>
          <w:p w14:paraId="37E4B76E"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C5DD72B" w14:textId="3E462CE8" w:rsidR="00402C39" w:rsidRPr="001C388C" w:rsidRDefault="001C388C">
            <w:pPr>
              <w:rPr>
                <w:rFonts w:eastAsia="宋体"/>
                <w:lang w:eastAsia="zh-CN"/>
              </w:rPr>
            </w:pPr>
            <w:r>
              <w:rPr>
                <w:rFonts w:eastAsia="宋体" w:hint="eastAsia"/>
                <w:lang w:eastAsia="zh-CN"/>
              </w:rPr>
              <w:t>1</w:t>
            </w:r>
          </w:p>
        </w:tc>
      </w:tr>
      <w:tr w:rsidR="00402C39" w14:paraId="3375C36D" w14:textId="77777777">
        <w:tc>
          <w:tcPr>
            <w:tcW w:w="4320" w:type="dxa"/>
          </w:tcPr>
          <w:p w14:paraId="05F8FF8B" w14:textId="77777777" w:rsidR="00402C39" w:rsidRDefault="00000000">
            <w:r>
              <w:rPr>
                <w:rFonts w:ascii="仿宋" w:eastAsia="仿宋" w:hAnsi="仿宋"/>
              </w:rPr>
              <w:t>提取的事实</w:t>
            </w:r>
          </w:p>
        </w:tc>
        <w:tc>
          <w:tcPr>
            <w:tcW w:w="4320" w:type="dxa"/>
          </w:tcPr>
          <w:p w14:paraId="3C7018D7" w14:textId="77777777" w:rsidR="00402C39" w:rsidRDefault="00000000">
            <w:r>
              <w:t>1. KACH is a nonprofit organization.</w:t>
            </w:r>
            <w:r>
              <w:br/>
              <w:t>2. Anthony Cumia is one of the owners of KACH.</w:t>
            </w:r>
            <w:r>
              <w:br/>
              <w:t>3. The other owner of KACH is called the Godfather of the Podcasting movement.</w:t>
            </w:r>
          </w:p>
        </w:tc>
      </w:tr>
      <w:tr w:rsidR="00402C39" w14:paraId="08C5FBB1" w14:textId="77777777">
        <w:tc>
          <w:tcPr>
            <w:tcW w:w="4320" w:type="dxa"/>
          </w:tcPr>
          <w:p w14:paraId="47D705D6"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F07C965" w14:textId="0C5E0574" w:rsidR="00402C39" w:rsidRPr="001C388C" w:rsidRDefault="001C388C">
            <w:pPr>
              <w:rPr>
                <w:rFonts w:eastAsia="宋体"/>
                <w:lang w:eastAsia="zh-CN"/>
              </w:rPr>
            </w:pPr>
            <w:r>
              <w:rPr>
                <w:rFonts w:eastAsia="宋体" w:hint="eastAsia"/>
                <w:lang w:eastAsia="zh-CN"/>
              </w:rPr>
              <w:t>1</w:t>
            </w:r>
            <w:r w:rsidR="009D035E">
              <w:rPr>
                <w:rFonts w:eastAsia="宋体" w:hint="eastAsia"/>
                <w:lang w:eastAsia="zh-CN"/>
              </w:rPr>
              <w:t>，</w:t>
            </w:r>
            <w:r>
              <w:rPr>
                <w:rFonts w:eastAsia="宋体"/>
                <w:lang w:eastAsia="zh-CN"/>
              </w:rPr>
              <w:t>1</w:t>
            </w:r>
            <w:r w:rsidR="009D035E">
              <w:rPr>
                <w:rFonts w:eastAsia="宋体" w:hint="eastAsia"/>
                <w:lang w:eastAsia="zh-CN"/>
              </w:rPr>
              <w:t>，</w:t>
            </w:r>
            <w:r>
              <w:rPr>
                <w:rFonts w:eastAsia="宋体"/>
                <w:lang w:eastAsia="zh-CN"/>
              </w:rPr>
              <w:t>1</w:t>
            </w:r>
          </w:p>
        </w:tc>
      </w:tr>
    </w:tbl>
    <w:p w14:paraId="2E555A2B"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83"/>
        <w:gridCol w:w="5947"/>
      </w:tblGrid>
      <w:tr w:rsidR="00402C39" w14:paraId="2497A7F3" w14:textId="77777777">
        <w:tc>
          <w:tcPr>
            <w:tcW w:w="4320" w:type="dxa"/>
          </w:tcPr>
          <w:p w14:paraId="1B70E530" w14:textId="77777777" w:rsidR="00402C39" w:rsidRDefault="00000000">
            <w:r>
              <w:t>ID</w:t>
            </w:r>
          </w:p>
        </w:tc>
        <w:tc>
          <w:tcPr>
            <w:tcW w:w="10080" w:type="dxa"/>
          </w:tcPr>
          <w:p w14:paraId="55151371" w14:textId="77777777" w:rsidR="00402C39" w:rsidRDefault="00000000">
            <w:r>
              <w:t>3357(9)</w:t>
            </w:r>
          </w:p>
        </w:tc>
      </w:tr>
      <w:tr w:rsidR="00402C39" w14:paraId="59E0958F" w14:textId="77777777">
        <w:tc>
          <w:tcPr>
            <w:tcW w:w="4320" w:type="dxa"/>
          </w:tcPr>
          <w:p w14:paraId="6912DD35" w14:textId="77777777" w:rsidR="00402C39" w:rsidRDefault="00000000">
            <w:r>
              <w:rPr>
                <w:rFonts w:ascii="仿宋" w:eastAsia="仿宋" w:hAnsi="仿宋"/>
              </w:rPr>
              <w:t>领域</w:t>
            </w:r>
          </w:p>
        </w:tc>
        <w:tc>
          <w:tcPr>
            <w:tcW w:w="4320" w:type="dxa"/>
          </w:tcPr>
          <w:p w14:paraId="13BD227B" w14:textId="77777777" w:rsidR="00402C39" w:rsidRDefault="00000000">
            <w:r>
              <w:t>Open-Domain</w:t>
            </w:r>
          </w:p>
        </w:tc>
      </w:tr>
      <w:tr w:rsidR="00402C39" w14:paraId="1868E524" w14:textId="77777777">
        <w:tc>
          <w:tcPr>
            <w:tcW w:w="4320" w:type="dxa"/>
          </w:tcPr>
          <w:p w14:paraId="17D676BA" w14:textId="77777777" w:rsidR="00402C39" w:rsidRDefault="00000000">
            <w:r>
              <w:rPr>
                <w:rFonts w:ascii="仿宋" w:eastAsia="仿宋" w:hAnsi="仿宋"/>
              </w:rPr>
              <w:t>用户问题</w:t>
            </w:r>
          </w:p>
        </w:tc>
        <w:tc>
          <w:tcPr>
            <w:tcW w:w="4320" w:type="dxa"/>
          </w:tcPr>
          <w:p w14:paraId="19958701" w14:textId="77777777" w:rsidR="00402C39" w:rsidRDefault="00000000">
            <w:r>
              <w:t>which a province of Argentina is  Tolloche located</w:t>
            </w:r>
          </w:p>
        </w:tc>
      </w:tr>
      <w:tr w:rsidR="00402C39" w14:paraId="0167EC9D" w14:textId="77777777">
        <w:tc>
          <w:tcPr>
            <w:tcW w:w="4320" w:type="dxa"/>
          </w:tcPr>
          <w:p w14:paraId="0B2B5D43"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19A59C3F" w14:textId="5DDB6F7F" w:rsidR="00402C39" w:rsidRPr="001C388C" w:rsidRDefault="001C388C">
            <w:pPr>
              <w:rPr>
                <w:rFonts w:eastAsia="宋体"/>
                <w:lang w:eastAsia="zh-CN"/>
              </w:rPr>
            </w:pPr>
            <w:r>
              <w:rPr>
                <w:rFonts w:eastAsia="宋体" w:hint="eastAsia"/>
                <w:lang w:eastAsia="zh-CN"/>
              </w:rPr>
              <w:lastRenderedPageBreak/>
              <w:t>5</w:t>
            </w:r>
            <w:r w:rsidR="009D035E">
              <w:rPr>
                <w:rFonts w:eastAsia="宋体" w:hint="eastAsia"/>
                <w:lang w:eastAsia="zh-CN"/>
              </w:rPr>
              <w:t>，</w:t>
            </w:r>
            <w:r>
              <w:rPr>
                <w:rFonts w:eastAsia="宋体"/>
                <w:lang w:eastAsia="zh-CN"/>
              </w:rPr>
              <w:t>2</w:t>
            </w:r>
            <w:r w:rsidR="009D035E">
              <w:rPr>
                <w:rFonts w:eastAsia="宋体" w:hint="eastAsia"/>
                <w:lang w:eastAsia="zh-CN"/>
              </w:rPr>
              <w:t>，</w:t>
            </w:r>
            <w:r>
              <w:rPr>
                <w:rFonts w:eastAsia="宋体"/>
                <w:lang w:eastAsia="zh-CN"/>
              </w:rPr>
              <w:t>5</w:t>
            </w:r>
          </w:p>
        </w:tc>
      </w:tr>
      <w:tr w:rsidR="00402C39" w14:paraId="6C061D5C" w14:textId="77777777">
        <w:tc>
          <w:tcPr>
            <w:tcW w:w="4320" w:type="dxa"/>
          </w:tcPr>
          <w:p w14:paraId="0AED00B4" w14:textId="77777777" w:rsidR="00402C39" w:rsidRDefault="00000000">
            <w:r>
              <w:rPr>
                <w:rFonts w:ascii="仿宋" w:eastAsia="仿宋" w:hAnsi="仿宋"/>
              </w:rPr>
              <w:t>模型回复</w:t>
            </w:r>
          </w:p>
        </w:tc>
        <w:tc>
          <w:tcPr>
            <w:tcW w:w="4320" w:type="dxa"/>
          </w:tcPr>
          <w:p w14:paraId="4140BFAD" w14:textId="77777777" w:rsidR="00402C39" w:rsidRDefault="00000000">
            <w:r>
              <w:t>There is no province in Argentina called "Tolloche." It is possible that Tolloche is a small town or village located within a province. However, without further information, it is not possible to determine its exact location.</w:t>
            </w:r>
          </w:p>
        </w:tc>
      </w:tr>
      <w:tr w:rsidR="00402C39" w14:paraId="378737A1" w14:textId="77777777">
        <w:tc>
          <w:tcPr>
            <w:tcW w:w="4320" w:type="dxa"/>
          </w:tcPr>
          <w:p w14:paraId="41A13BEC"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1849CFB" w14:textId="70F3BFCF" w:rsidR="00402C39" w:rsidRPr="001C388C" w:rsidRDefault="001C388C">
            <w:pPr>
              <w:rPr>
                <w:rFonts w:eastAsia="宋体"/>
                <w:lang w:eastAsia="zh-CN"/>
              </w:rPr>
            </w:pPr>
            <w:r>
              <w:rPr>
                <w:rFonts w:eastAsia="宋体" w:hint="eastAsia"/>
                <w:lang w:eastAsia="zh-CN"/>
              </w:rPr>
              <w:t>2</w:t>
            </w:r>
          </w:p>
        </w:tc>
      </w:tr>
      <w:tr w:rsidR="00402C39" w14:paraId="3019C27B" w14:textId="77777777">
        <w:tc>
          <w:tcPr>
            <w:tcW w:w="4320" w:type="dxa"/>
          </w:tcPr>
          <w:p w14:paraId="596DEB49" w14:textId="77777777" w:rsidR="00402C39" w:rsidRDefault="00000000">
            <w:r>
              <w:rPr>
                <w:rFonts w:ascii="仿宋" w:eastAsia="仿宋" w:hAnsi="仿宋"/>
              </w:rPr>
              <w:t>提取的事实</w:t>
            </w:r>
          </w:p>
        </w:tc>
        <w:tc>
          <w:tcPr>
            <w:tcW w:w="4320" w:type="dxa"/>
          </w:tcPr>
          <w:p w14:paraId="68E83A84" w14:textId="77777777" w:rsidR="00402C39" w:rsidRDefault="00000000">
            <w:r>
              <w:t>1. Tolloche might be a small town or village within a province in Argentina.</w:t>
            </w:r>
          </w:p>
        </w:tc>
      </w:tr>
      <w:tr w:rsidR="00402C39" w14:paraId="15E2BE4F" w14:textId="77777777">
        <w:tc>
          <w:tcPr>
            <w:tcW w:w="4320" w:type="dxa"/>
          </w:tcPr>
          <w:p w14:paraId="6746AB11"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D1DA8D5" w14:textId="52126AF3" w:rsidR="00402C39" w:rsidRPr="001C388C" w:rsidRDefault="001C388C">
            <w:pPr>
              <w:rPr>
                <w:rFonts w:eastAsia="宋体"/>
                <w:lang w:eastAsia="zh-CN"/>
              </w:rPr>
            </w:pPr>
            <w:r>
              <w:rPr>
                <w:rFonts w:eastAsia="宋体" w:hint="eastAsia"/>
                <w:lang w:eastAsia="zh-CN"/>
              </w:rPr>
              <w:t>7</w:t>
            </w:r>
          </w:p>
        </w:tc>
      </w:tr>
    </w:tbl>
    <w:p w14:paraId="36ABA8C1"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716"/>
        <w:gridCol w:w="5914"/>
      </w:tblGrid>
      <w:tr w:rsidR="00402C39" w14:paraId="1B07F710" w14:textId="77777777">
        <w:tc>
          <w:tcPr>
            <w:tcW w:w="4320" w:type="dxa"/>
          </w:tcPr>
          <w:p w14:paraId="7275B599" w14:textId="77777777" w:rsidR="00402C39" w:rsidRDefault="00000000">
            <w:r>
              <w:t>ID</w:t>
            </w:r>
          </w:p>
        </w:tc>
        <w:tc>
          <w:tcPr>
            <w:tcW w:w="10080" w:type="dxa"/>
          </w:tcPr>
          <w:p w14:paraId="28C4A558" w14:textId="77777777" w:rsidR="00402C39" w:rsidRDefault="00000000">
            <w:r>
              <w:t>3458(10)</w:t>
            </w:r>
          </w:p>
        </w:tc>
      </w:tr>
      <w:tr w:rsidR="00402C39" w14:paraId="60FC2F81" w14:textId="77777777">
        <w:tc>
          <w:tcPr>
            <w:tcW w:w="4320" w:type="dxa"/>
          </w:tcPr>
          <w:p w14:paraId="1B9DEF57" w14:textId="77777777" w:rsidR="00402C39" w:rsidRDefault="00000000">
            <w:r>
              <w:rPr>
                <w:rFonts w:ascii="仿宋" w:eastAsia="仿宋" w:hAnsi="仿宋"/>
              </w:rPr>
              <w:t>领域</w:t>
            </w:r>
          </w:p>
        </w:tc>
        <w:tc>
          <w:tcPr>
            <w:tcW w:w="4320" w:type="dxa"/>
          </w:tcPr>
          <w:p w14:paraId="14F39DDF" w14:textId="77777777" w:rsidR="00402C39" w:rsidRDefault="00000000">
            <w:r>
              <w:t>Open-Domain</w:t>
            </w:r>
          </w:p>
        </w:tc>
      </w:tr>
      <w:tr w:rsidR="00402C39" w14:paraId="02E02EBE" w14:textId="77777777">
        <w:tc>
          <w:tcPr>
            <w:tcW w:w="4320" w:type="dxa"/>
          </w:tcPr>
          <w:p w14:paraId="45B74A3E" w14:textId="77777777" w:rsidR="00402C39" w:rsidRDefault="00000000">
            <w:r>
              <w:rPr>
                <w:rFonts w:ascii="仿宋" w:eastAsia="仿宋" w:hAnsi="仿宋"/>
              </w:rPr>
              <w:t>用户问题</w:t>
            </w:r>
          </w:p>
        </w:tc>
        <w:tc>
          <w:tcPr>
            <w:tcW w:w="4320" w:type="dxa"/>
          </w:tcPr>
          <w:p w14:paraId="23A81952" w14:textId="77777777" w:rsidR="00402C39" w:rsidRDefault="00000000">
            <w:r>
              <w:t>What team did Per Backman coach after he was replaced by Janne Karlsson?</w:t>
            </w:r>
          </w:p>
        </w:tc>
      </w:tr>
      <w:tr w:rsidR="00402C39" w14:paraId="1625DAFC" w14:textId="77777777">
        <w:tc>
          <w:tcPr>
            <w:tcW w:w="4320" w:type="dxa"/>
          </w:tcPr>
          <w:p w14:paraId="6D6DDB3B"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A8046B8" w14:textId="11596FB9" w:rsidR="00402C39" w:rsidRPr="001C388C" w:rsidRDefault="001C388C">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573179D4" w14:textId="77777777">
        <w:tc>
          <w:tcPr>
            <w:tcW w:w="4320" w:type="dxa"/>
          </w:tcPr>
          <w:p w14:paraId="454EBCBB" w14:textId="77777777" w:rsidR="00402C39" w:rsidRDefault="00000000">
            <w:r>
              <w:rPr>
                <w:rFonts w:ascii="仿宋" w:eastAsia="仿宋" w:hAnsi="仿宋"/>
              </w:rPr>
              <w:t>模型回复</w:t>
            </w:r>
          </w:p>
        </w:tc>
        <w:tc>
          <w:tcPr>
            <w:tcW w:w="4320" w:type="dxa"/>
          </w:tcPr>
          <w:p w14:paraId="78AB1AD6" w14:textId="77777777" w:rsidR="00402C39" w:rsidRDefault="00000000">
            <w:r>
              <w:t>After being replaced by Janne Karlsson, Per Backman went on to coach the Frölunda HC team.</w:t>
            </w:r>
          </w:p>
        </w:tc>
      </w:tr>
      <w:tr w:rsidR="00402C39" w14:paraId="147193F5" w14:textId="77777777">
        <w:tc>
          <w:tcPr>
            <w:tcW w:w="4320" w:type="dxa"/>
          </w:tcPr>
          <w:p w14:paraId="201B9E0C"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E8AF8A4" w14:textId="5665E689" w:rsidR="00402C39" w:rsidRPr="001C388C" w:rsidRDefault="001C388C">
            <w:pPr>
              <w:rPr>
                <w:rFonts w:eastAsia="宋体"/>
                <w:lang w:eastAsia="zh-CN"/>
              </w:rPr>
            </w:pPr>
            <w:r>
              <w:rPr>
                <w:rFonts w:eastAsia="宋体" w:hint="eastAsia"/>
                <w:lang w:eastAsia="zh-CN"/>
              </w:rPr>
              <w:t>1</w:t>
            </w:r>
          </w:p>
        </w:tc>
      </w:tr>
      <w:tr w:rsidR="00402C39" w14:paraId="67A63606" w14:textId="77777777">
        <w:tc>
          <w:tcPr>
            <w:tcW w:w="4320" w:type="dxa"/>
          </w:tcPr>
          <w:p w14:paraId="6445D274" w14:textId="77777777" w:rsidR="00402C39" w:rsidRDefault="00000000">
            <w:r>
              <w:rPr>
                <w:rFonts w:ascii="仿宋" w:eastAsia="仿宋" w:hAnsi="仿宋"/>
              </w:rPr>
              <w:t>提取的事实</w:t>
            </w:r>
          </w:p>
        </w:tc>
        <w:tc>
          <w:tcPr>
            <w:tcW w:w="4320" w:type="dxa"/>
          </w:tcPr>
          <w:p w14:paraId="65A78BAC" w14:textId="77777777" w:rsidR="00402C39" w:rsidRDefault="00000000">
            <w:r>
              <w:t>1. Per Backman was replaced by Janne Karlsson as a coach.</w:t>
            </w:r>
            <w:r>
              <w:br/>
              <w:t>2. Per Backman became the coach of the Frölunda HC team after being replaced by Janne Karlsson.</w:t>
            </w:r>
          </w:p>
        </w:tc>
      </w:tr>
      <w:tr w:rsidR="00402C39" w14:paraId="41A09DA9" w14:textId="77777777">
        <w:tc>
          <w:tcPr>
            <w:tcW w:w="4320" w:type="dxa"/>
          </w:tcPr>
          <w:p w14:paraId="6E737DA3"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FA7C0E9" w14:textId="3AE943CA" w:rsidR="00402C39" w:rsidRPr="001C388C" w:rsidRDefault="001C388C">
            <w:pPr>
              <w:rPr>
                <w:rFonts w:eastAsia="宋体"/>
                <w:lang w:eastAsia="zh-CN"/>
              </w:rPr>
            </w:pPr>
            <w:r>
              <w:rPr>
                <w:rFonts w:eastAsia="宋体" w:hint="eastAsia"/>
                <w:lang w:eastAsia="zh-CN"/>
              </w:rPr>
              <w:lastRenderedPageBreak/>
              <w:t>1</w:t>
            </w:r>
            <w:r w:rsidR="009D035E">
              <w:rPr>
                <w:rFonts w:eastAsia="宋体" w:hint="eastAsia"/>
                <w:lang w:eastAsia="zh-CN"/>
              </w:rPr>
              <w:t>，</w:t>
            </w:r>
            <w:r>
              <w:rPr>
                <w:rFonts w:eastAsia="宋体"/>
                <w:lang w:eastAsia="zh-CN"/>
              </w:rPr>
              <w:t>1</w:t>
            </w:r>
          </w:p>
        </w:tc>
      </w:tr>
    </w:tbl>
    <w:p w14:paraId="49CD2F44"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80"/>
        <w:gridCol w:w="5950"/>
      </w:tblGrid>
      <w:tr w:rsidR="00402C39" w14:paraId="6A4907EA" w14:textId="77777777">
        <w:tc>
          <w:tcPr>
            <w:tcW w:w="4320" w:type="dxa"/>
          </w:tcPr>
          <w:p w14:paraId="5F9B197F" w14:textId="77777777" w:rsidR="00402C39" w:rsidRDefault="00000000">
            <w:r>
              <w:t>ID</w:t>
            </w:r>
          </w:p>
        </w:tc>
        <w:tc>
          <w:tcPr>
            <w:tcW w:w="10080" w:type="dxa"/>
          </w:tcPr>
          <w:p w14:paraId="5C2DF626" w14:textId="77777777" w:rsidR="00402C39" w:rsidRDefault="00000000">
            <w:r>
              <w:t>3464(11)</w:t>
            </w:r>
          </w:p>
        </w:tc>
      </w:tr>
      <w:tr w:rsidR="00402C39" w14:paraId="639045BD" w14:textId="77777777">
        <w:tc>
          <w:tcPr>
            <w:tcW w:w="4320" w:type="dxa"/>
          </w:tcPr>
          <w:p w14:paraId="0EC17C5E" w14:textId="77777777" w:rsidR="00402C39" w:rsidRDefault="00000000">
            <w:r>
              <w:rPr>
                <w:rFonts w:ascii="仿宋" w:eastAsia="仿宋" w:hAnsi="仿宋"/>
              </w:rPr>
              <w:t>领域</w:t>
            </w:r>
          </w:p>
        </w:tc>
        <w:tc>
          <w:tcPr>
            <w:tcW w:w="4320" w:type="dxa"/>
          </w:tcPr>
          <w:p w14:paraId="2FCCEC41" w14:textId="77777777" w:rsidR="00402C39" w:rsidRDefault="00000000">
            <w:r>
              <w:t>Open-Domain</w:t>
            </w:r>
          </w:p>
        </w:tc>
      </w:tr>
      <w:tr w:rsidR="00402C39" w14:paraId="664027C2" w14:textId="77777777">
        <w:tc>
          <w:tcPr>
            <w:tcW w:w="4320" w:type="dxa"/>
          </w:tcPr>
          <w:p w14:paraId="30D0527B" w14:textId="77777777" w:rsidR="00402C39" w:rsidRDefault="00000000">
            <w:r>
              <w:rPr>
                <w:rFonts w:ascii="仿宋" w:eastAsia="仿宋" w:hAnsi="仿宋"/>
              </w:rPr>
              <w:t>用户问题</w:t>
            </w:r>
          </w:p>
        </w:tc>
        <w:tc>
          <w:tcPr>
            <w:tcW w:w="4320" w:type="dxa"/>
          </w:tcPr>
          <w:p w14:paraId="42F904F6" w14:textId="77777777" w:rsidR="00402C39" w:rsidRDefault="00000000">
            <w:r>
              <w:t>Which composer played more instruments, Gaspare Spontini or Carl Maria von Weber?</w:t>
            </w:r>
          </w:p>
        </w:tc>
      </w:tr>
      <w:tr w:rsidR="00402C39" w14:paraId="7828124E" w14:textId="77777777">
        <w:tc>
          <w:tcPr>
            <w:tcW w:w="4320" w:type="dxa"/>
          </w:tcPr>
          <w:p w14:paraId="464227E0"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3009384" w14:textId="78CF66E2" w:rsidR="00402C39" w:rsidRPr="001C388C" w:rsidRDefault="001C388C">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38907CF8" w14:textId="77777777">
        <w:tc>
          <w:tcPr>
            <w:tcW w:w="4320" w:type="dxa"/>
          </w:tcPr>
          <w:p w14:paraId="34533525" w14:textId="77777777" w:rsidR="00402C39" w:rsidRDefault="00000000">
            <w:r>
              <w:rPr>
                <w:rFonts w:ascii="仿宋" w:eastAsia="仿宋" w:hAnsi="仿宋"/>
              </w:rPr>
              <w:t>模型回复</w:t>
            </w:r>
          </w:p>
        </w:tc>
        <w:tc>
          <w:tcPr>
            <w:tcW w:w="4320" w:type="dxa"/>
          </w:tcPr>
          <w:p w14:paraId="772A9B30" w14:textId="77777777" w:rsidR="00402C39" w:rsidRDefault="00000000">
            <w:r>
              <w:t>Carl Maria von Weber played more instruments than Gaspare Spontini.</w:t>
            </w:r>
          </w:p>
        </w:tc>
      </w:tr>
      <w:tr w:rsidR="00402C39" w14:paraId="479D58A6" w14:textId="77777777">
        <w:tc>
          <w:tcPr>
            <w:tcW w:w="4320" w:type="dxa"/>
          </w:tcPr>
          <w:p w14:paraId="1A170BBD"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12A1CBE" w14:textId="761F80C4" w:rsidR="00402C39" w:rsidRPr="001C388C" w:rsidRDefault="001C388C">
            <w:pPr>
              <w:rPr>
                <w:rFonts w:eastAsia="宋体"/>
                <w:lang w:eastAsia="zh-CN"/>
              </w:rPr>
            </w:pPr>
            <w:r>
              <w:rPr>
                <w:rFonts w:eastAsia="宋体" w:hint="eastAsia"/>
                <w:lang w:eastAsia="zh-CN"/>
              </w:rPr>
              <w:t>1</w:t>
            </w:r>
          </w:p>
        </w:tc>
      </w:tr>
      <w:tr w:rsidR="00402C39" w14:paraId="233462B9" w14:textId="77777777">
        <w:tc>
          <w:tcPr>
            <w:tcW w:w="4320" w:type="dxa"/>
          </w:tcPr>
          <w:p w14:paraId="7A5EB7E9" w14:textId="77777777" w:rsidR="00402C39" w:rsidRDefault="00000000">
            <w:r>
              <w:rPr>
                <w:rFonts w:ascii="仿宋" w:eastAsia="仿宋" w:hAnsi="仿宋"/>
              </w:rPr>
              <w:t>提取的事实</w:t>
            </w:r>
          </w:p>
        </w:tc>
        <w:tc>
          <w:tcPr>
            <w:tcW w:w="4320" w:type="dxa"/>
          </w:tcPr>
          <w:p w14:paraId="1EC2689F" w14:textId="77777777" w:rsidR="00402C39" w:rsidRDefault="00000000">
            <w:r>
              <w:t>1. Carl Maria von Weber played more instruments than Gaspare Spontini.</w:t>
            </w:r>
          </w:p>
        </w:tc>
      </w:tr>
      <w:tr w:rsidR="00402C39" w14:paraId="68E2E482" w14:textId="77777777">
        <w:tc>
          <w:tcPr>
            <w:tcW w:w="4320" w:type="dxa"/>
          </w:tcPr>
          <w:p w14:paraId="2BBC0735"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76D5857" w14:textId="319BC508" w:rsidR="00402C39" w:rsidRPr="001C388C" w:rsidRDefault="001C388C">
            <w:pPr>
              <w:rPr>
                <w:rFonts w:eastAsia="宋体"/>
                <w:lang w:eastAsia="zh-CN"/>
              </w:rPr>
            </w:pPr>
            <w:r>
              <w:rPr>
                <w:rFonts w:eastAsia="宋体" w:hint="eastAsia"/>
                <w:lang w:eastAsia="zh-CN"/>
              </w:rPr>
              <w:t>1</w:t>
            </w:r>
          </w:p>
        </w:tc>
      </w:tr>
    </w:tbl>
    <w:p w14:paraId="63654670"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92"/>
        <w:gridCol w:w="5938"/>
      </w:tblGrid>
      <w:tr w:rsidR="00402C39" w14:paraId="011A206C" w14:textId="77777777">
        <w:tc>
          <w:tcPr>
            <w:tcW w:w="4320" w:type="dxa"/>
          </w:tcPr>
          <w:p w14:paraId="3F4C1027" w14:textId="77777777" w:rsidR="00402C39" w:rsidRDefault="00000000">
            <w:r>
              <w:t>ID</w:t>
            </w:r>
          </w:p>
        </w:tc>
        <w:tc>
          <w:tcPr>
            <w:tcW w:w="10080" w:type="dxa"/>
          </w:tcPr>
          <w:p w14:paraId="64147D5C" w14:textId="77777777" w:rsidR="00402C39" w:rsidRDefault="00000000">
            <w:r>
              <w:t>3509(12)</w:t>
            </w:r>
          </w:p>
        </w:tc>
      </w:tr>
      <w:tr w:rsidR="00402C39" w14:paraId="6BAD22EA" w14:textId="77777777">
        <w:tc>
          <w:tcPr>
            <w:tcW w:w="4320" w:type="dxa"/>
          </w:tcPr>
          <w:p w14:paraId="625A7539" w14:textId="77777777" w:rsidR="00402C39" w:rsidRDefault="00000000">
            <w:r>
              <w:rPr>
                <w:rFonts w:ascii="仿宋" w:eastAsia="仿宋" w:hAnsi="仿宋"/>
              </w:rPr>
              <w:t>领域</w:t>
            </w:r>
          </w:p>
        </w:tc>
        <w:tc>
          <w:tcPr>
            <w:tcW w:w="4320" w:type="dxa"/>
          </w:tcPr>
          <w:p w14:paraId="434FE912" w14:textId="77777777" w:rsidR="00402C39" w:rsidRDefault="00000000">
            <w:r>
              <w:t>Open-Domain</w:t>
            </w:r>
          </w:p>
        </w:tc>
      </w:tr>
      <w:tr w:rsidR="00402C39" w14:paraId="0190634F" w14:textId="77777777">
        <w:tc>
          <w:tcPr>
            <w:tcW w:w="4320" w:type="dxa"/>
          </w:tcPr>
          <w:p w14:paraId="6C2160DE" w14:textId="77777777" w:rsidR="00402C39" w:rsidRDefault="00000000">
            <w:r>
              <w:rPr>
                <w:rFonts w:ascii="仿宋" w:eastAsia="仿宋" w:hAnsi="仿宋"/>
              </w:rPr>
              <w:t>用户问题</w:t>
            </w:r>
          </w:p>
        </w:tc>
        <w:tc>
          <w:tcPr>
            <w:tcW w:w="4320" w:type="dxa"/>
          </w:tcPr>
          <w:p w14:paraId="578E1A36" w14:textId="77777777" w:rsidR="00402C39" w:rsidRDefault="00000000">
            <w:r>
              <w:t>What show does the man born on February 25, 1951 host with Mark Thompson?</w:t>
            </w:r>
          </w:p>
        </w:tc>
      </w:tr>
      <w:tr w:rsidR="00402C39" w14:paraId="1A88FFFC" w14:textId="77777777">
        <w:tc>
          <w:tcPr>
            <w:tcW w:w="4320" w:type="dxa"/>
          </w:tcPr>
          <w:p w14:paraId="1B3E9170"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A5E30F5" w14:textId="64E0B4D3" w:rsidR="00402C39" w:rsidRPr="001C388C" w:rsidRDefault="001C388C">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187A308B" w14:textId="77777777">
        <w:tc>
          <w:tcPr>
            <w:tcW w:w="4320" w:type="dxa"/>
          </w:tcPr>
          <w:p w14:paraId="14D12198" w14:textId="77777777" w:rsidR="00402C39" w:rsidRDefault="00000000">
            <w:r>
              <w:rPr>
                <w:rFonts w:ascii="仿宋" w:eastAsia="仿宋" w:hAnsi="仿宋"/>
              </w:rPr>
              <w:t>模型回复</w:t>
            </w:r>
          </w:p>
        </w:tc>
        <w:tc>
          <w:tcPr>
            <w:tcW w:w="4320" w:type="dxa"/>
          </w:tcPr>
          <w:p w14:paraId="36027CCA" w14:textId="77777777" w:rsidR="00402C39" w:rsidRDefault="00000000">
            <w:r>
              <w:t>The man born on February 25, 1951, hosts a radio show called "The Mark and Brian Show" with Mark Thompson.</w:t>
            </w:r>
          </w:p>
        </w:tc>
      </w:tr>
      <w:tr w:rsidR="00402C39" w14:paraId="7879DA1B" w14:textId="77777777">
        <w:tc>
          <w:tcPr>
            <w:tcW w:w="4320" w:type="dxa"/>
          </w:tcPr>
          <w:p w14:paraId="22A51233" w14:textId="77777777" w:rsidR="00402C39"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1B7EFDE" w14:textId="1E9CB8FF" w:rsidR="00402C39" w:rsidRPr="001C388C" w:rsidRDefault="001C388C">
            <w:pPr>
              <w:rPr>
                <w:rFonts w:eastAsia="宋体"/>
                <w:lang w:eastAsia="zh-CN"/>
              </w:rPr>
            </w:pPr>
            <w:r>
              <w:rPr>
                <w:rFonts w:eastAsia="宋体" w:hint="eastAsia"/>
                <w:lang w:eastAsia="zh-CN"/>
              </w:rPr>
              <w:t>1</w:t>
            </w:r>
          </w:p>
        </w:tc>
      </w:tr>
      <w:tr w:rsidR="00402C39" w14:paraId="56439B98" w14:textId="77777777">
        <w:tc>
          <w:tcPr>
            <w:tcW w:w="4320" w:type="dxa"/>
          </w:tcPr>
          <w:p w14:paraId="75B1426E" w14:textId="77777777" w:rsidR="00402C39" w:rsidRDefault="00000000">
            <w:r>
              <w:rPr>
                <w:rFonts w:ascii="仿宋" w:eastAsia="仿宋" w:hAnsi="仿宋"/>
              </w:rPr>
              <w:t>提取的事实</w:t>
            </w:r>
          </w:p>
        </w:tc>
        <w:tc>
          <w:tcPr>
            <w:tcW w:w="4320" w:type="dxa"/>
          </w:tcPr>
          <w:p w14:paraId="2C4E6348" w14:textId="77777777" w:rsidR="00402C39" w:rsidRDefault="00000000">
            <w:r>
              <w:t>1. The man born on February 25, 1951, co-hosts a radio show.</w:t>
            </w:r>
            <w:r>
              <w:br/>
              <w:t>2. The radio show he co-hosts is called "The Mark and Brian Show".</w:t>
            </w:r>
            <w:r>
              <w:br/>
              <w:t>3. His co-host on the radio show is Mark Thompson.</w:t>
            </w:r>
          </w:p>
        </w:tc>
      </w:tr>
      <w:tr w:rsidR="00402C39" w14:paraId="2525FC48" w14:textId="77777777">
        <w:tc>
          <w:tcPr>
            <w:tcW w:w="4320" w:type="dxa"/>
          </w:tcPr>
          <w:p w14:paraId="7AB4F945"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BCBD138" w14:textId="2FDD91A4" w:rsidR="00402C39" w:rsidRPr="001C388C" w:rsidRDefault="001C388C">
            <w:pPr>
              <w:rPr>
                <w:rFonts w:eastAsia="宋体"/>
                <w:lang w:eastAsia="zh-CN"/>
              </w:rPr>
            </w:pPr>
            <w:r>
              <w:rPr>
                <w:rFonts w:eastAsia="宋体" w:hint="eastAsia"/>
                <w:lang w:eastAsia="zh-CN"/>
              </w:rPr>
              <w:t>1</w:t>
            </w:r>
            <w:r w:rsidR="009D035E">
              <w:rPr>
                <w:rFonts w:eastAsia="宋体" w:hint="eastAsia"/>
                <w:lang w:eastAsia="zh-CN"/>
              </w:rPr>
              <w:t>，</w:t>
            </w:r>
            <w:r>
              <w:rPr>
                <w:rFonts w:eastAsia="宋体"/>
                <w:lang w:eastAsia="zh-CN"/>
              </w:rPr>
              <w:t>1</w:t>
            </w:r>
            <w:r w:rsidR="009D035E">
              <w:rPr>
                <w:rFonts w:eastAsia="宋体" w:hint="eastAsia"/>
                <w:lang w:eastAsia="zh-CN"/>
              </w:rPr>
              <w:t>，</w:t>
            </w:r>
            <w:r>
              <w:rPr>
                <w:rFonts w:eastAsia="宋体"/>
                <w:lang w:eastAsia="zh-CN"/>
              </w:rPr>
              <w:t>1</w:t>
            </w:r>
          </w:p>
        </w:tc>
      </w:tr>
    </w:tbl>
    <w:p w14:paraId="3D4C0CB4"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85"/>
        <w:gridCol w:w="5945"/>
      </w:tblGrid>
      <w:tr w:rsidR="00402C39" w14:paraId="7FEED413" w14:textId="77777777">
        <w:tc>
          <w:tcPr>
            <w:tcW w:w="4320" w:type="dxa"/>
          </w:tcPr>
          <w:p w14:paraId="29903839" w14:textId="77777777" w:rsidR="00402C39" w:rsidRDefault="00000000">
            <w:r>
              <w:t>ID</w:t>
            </w:r>
          </w:p>
        </w:tc>
        <w:tc>
          <w:tcPr>
            <w:tcW w:w="10080" w:type="dxa"/>
          </w:tcPr>
          <w:p w14:paraId="1CC9AC97" w14:textId="77777777" w:rsidR="00402C39" w:rsidRDefault="00000000">
            <w:r>
              <w:t>3533(13)</w:t>
            </w:r>
          </w:p>
        </w:tc>
      </w:tr>
      <w:tr w:rsidR="00402C39" w14:paraId="3F905F66" w14:textId="77777777">
        <w:tc>
          <w:tcPr>
            <w:tcW w:w="4320" w:type="dxa"/>
          </w:tcPr>
          <w:p w14:paraId="084AD817" w14:textId="77777777" w:rsidR="00402C39" w:rsidRDefault="00000000">
            <w:r>
              <w:rPr>
                <w:rFonts w:ascii="仿宋" w:eastAsia="仿宋" w:hAnsi="仿宋"/>
              </w:rPr>
              <w:t>领域</w:t>
            </w:r>
          </w:p>
        </w:tc>
        <w:tc>
          <w:tcPr>
            <w:tcW w:w="4320" w:type="dxa"/>
          </w:tcPr>
          <w:p w14:paraId="3A508F25" w14:textId="77777777" w:rsidR="00402C39" w:rsidRDefault="00000000">
            <w:r>
              <w:t>Open-Domain</w:t>
            </w:r>
          </w:p>
        </w:tc>
      </w:tr>
      <w:tr w:rsidR="00402C39" w14:paraId="35A0F845" w14:textId="77777777">
        <w:tc>
          <w:tcPr>
            <w:tcW w:w="4320" w:type="dxa"/>
          </w:tcPr>
          <w:p w14:paraId="20A8A78B" w14:textId="77777777" w:rsidR="00402C39" w:rsidRDefault="00000000">
            <w:r>
              <w:rPr>
                <w:rFonts w:ascii="仿宋" w:eastAsia="仿宋" w:hAnsi="仿宋"/>
              </w:rPr>
              <w:t>用户问题</w:t>
            </w:r>
          </w:p>
        </w:tc>
        <w:tc>
          <w:tcPr>
            <w:tcW w:w="4320" w:type="dxa"/>
          </w:tcPr>
          <w:p w14:paraId="01305106" w14:textId="77777777" w:rsidR="00402C39" w:rsidRDefault="00000000">
            <w:r>
              <w:t>Elijah Connor was part of the spin-off of what reality show?</w:t>
            </w:r>
          </w:p>
        </w:tc>
      </w:tr>
      <w:tr w:rsidR="00402C39" w14:paraId="14794251" w14:textId="77777777">
        <w:tc>
          <w:tcPr>
            <w:tcW w:w="4320" w:type="dxa"/>
          </w:tcPr>
          <w:p w14:paraId="7B614588"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DB56F3C" w14:textId="187FF41C" w:rsidR="00402C39" w:rsidRPr="001C388C" w:rsidRDefault="001C388C">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4</w:t>
            </w:r>
            <w:r w:rsidR="009D035E">
              <w:rPr>
                <w:rFonts w:eastAsia="宋体" w:hint="eastAsia"/>
                <w:lang w:eastAsia="zh-CN"/>
              </w:rPr>
              <w:t>，</w:t>
            </w:r>
            <w:r>
              <w:rPr>
                <w:rFonts w:eastAsia="宋体"/>
                <w:lang w:eastAsia="zh-CN"/>
              </w:rPr>
              <w:t>5</w:t>
            </w:r>
          </w:p>
        </w:tc>
      </w:tr>
      <w:tr w:rsidR="00402C39" w14:paraId="406668DC" w14:textId="77777777">
        <w:tc>
          <w:tcPr>
            <w:tcW w:w="4320" w:type="dxa"/>
          </w:tcPr>
          <w:p w14:paraId="0AF1D806" w14:textId="77777777" w:rsidR="00402C39" w:rsidRDefault="00000000">
            <w:r>
              <w:rPr>
                <w:rFonts w:ascii="仿宋" w:eastAsia="仿宋" w:hAnsi="仿宋"/>
              </w:rPr>
              <w:t>模型回复</w:t>
            </w:r>
          </w:p>
        </w:tc>
        <w:tc>
          <w:tcPr>
            <w:tcW w:w="4320" w:type="dxa"/>
          </w:tcPr>
          <w:p w14:paraId="7AF9134D" w14:textId="77777777" w:rsidR="00402C39" w:rsidRDefault="00000000">
            <w:r>
              <w:t>Elijah Connor was part of the spin-off of the reality show "Love &amp; Hip Hop: Hollywood."</w:t>
            </w:r>
          </w:p>
        </w:tc>
      </w:tr>
      <w:tr w:rsidR="00402C39" w14:paraId="1698D2FA" w14:textId="77777777">
        <w:tc>
          <w:tcPr>
            <w:tcW w:w="4320" w:type="dxa"/>
          </w:tcPr>
          <w:p w14:paraId="33D18B60"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8DCB859" w14:textId="01A04BCB" w:rsidR="00402C39" w:rsidRPr="001C388C" w:rsidRDefault="001C388C">
            <w:pPr>
              <w:rPr>
                <w:rFonts w:eastAsia="宋体"/>
                <w:lang w:eastAsia="zh-CN"/>
              </w:rPr>
            </w:pPr>
            <w:r>
              <w:rPr>
                <w:rFonts w:eastAsia="宋体" w:hint="eastAsia"/>
                <w:lang w:eastAsia="zh-CN"/>
              </w:rPr>
              <w:t>1</w:t>
            </w:r>
          </w:p>
        </w:tc>
      </w:tr>
      <w:tr w:rsidR="00402C39" w14:paraId="7C2A5491" w14:textId="77777777">
        <w:tc>
          <w:tcPr>
            <w:tcW w:w="4320" w:type="dxa"/>
          </w:tcPr>
          <w:p w14:paraId="7FE26D79" w14:textId="77777777" w:rsidR="00402C39" w:rsidRDefault="00000000">
            <w:r>
              <w:rPr>
                <w:rFonts w:ascii="仿宋" w:eastAsia="仿宋" w:hAnsi="仿宋"/>
              </w:rPr>
              <w:t>提取的事实</w:t>
            </w:r>
          </w:p>
        </w:tc>
        <w:tc>
          <w:tcPr>
            <w:tcW w:w="4320" w:type="dxa"/>
          </w:tcPr>
          <w:p w14:paraId="2C8EC50D" w14:textId="77777777" w:rsidR="00402C39" w:rsidRDefault="00000000">
            <w:r>
              <w:t>1. Elijah Connor was a part of the reality show "Love &amp; Hip Hop: Hollywood."</w:t>
            </w:r>
          </w:p>
        </w:tc>
      </w:tr>
      <w:tr w:rsidR="00402C39" w14:paraId="2E09B6E6" w14:textId="77777777">
        <w:tc>
          <w:tcPr>
            <w:tcW w:w="4320" w:type="dxa"/>
          </w:tcPr>
          <w:p w14:paraId="7EFB3E80"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799B036" w14:textId="7D884B90" w:rsidR="00402C39" w:rsidRPr="001C388C" w:rsidRDefault="001C388C">
            <w:pPr>
              <w:rPr>
                <w:rFonts w:eastAsia="宋体"/>
                <w:lang w:eastAsia="zh-CN"/>
              </w:rPr>
            </w:pPr>
            <w:r>
              <w:rPr>
                <w:rFonts w:eastAsia="宋体" w:hint="eastAsia"/>
                <w:lang w:eastAsia="zh-CN"/>
              </w:rPr>
              <w:t>1</w:t>
            </w:r>
          </w:p>
        </w:tc>
      </w:tr>
    </w:tbl>
    <w:p w14:paraId="45BA60A2" w14:textId="77777777" w:rsidR="00402C39" w:rsidRDefault="00000000">
      <w:pPr>
        <w:rPr>
          <w:lang w:eastAsia="zh-CN"/>
        </w:rPr>
      </w:pPr>
      <w:r>
        <w:rPr>
          <w:lang w:eastAsia="zh-CN"/>
        </w:rPr>
        <w:lastRenderedPageBreak/>
        <w:br/>
      </w:r>
    </w:p>
    <w:tbl>
      <w:tblPr>
        <w:tblStyle w:val="aff1"/>
        <w:tblW w:w="0" w:type="auto"/>
        <w:tblLook w:val="04A0" w:firstRow="1" w:lastRow="0" w:firstColumn="1" w:lastColumn="0" w:noHBand="0" w:noVBand="1"/>
      </w:tblPr>
      <w:tblGrid>
        <w:gridCol w:w="2717"/>
        <w:gridCol w:w="5913"/>
      </w:tblGrid>
      <w:tr w:rsidR="00402C39" w14:paraId="5C5D98A0" w14:textId="77777777">
        <w:tc>
          <w:tcPr>
            <w:tcW w:w="4320" w:type="dxa"/>
          </w:tcPr>
          <w:p w14:paraId="1A1A00D8" w14:textId="77777777" w:rsidR="00402C39" w:rsidRDefault="00000000">
            <w:r>
              <w:t>ID</w:t>
            </w:r>
          </w:p>
        </w:tc>
        <w:tc>
          <w:tcPr>
            <w:tcW w:w="10080" w:type="dxa"/>
          </w:tcPr>
          <w:p w14:paraId="729F17B6" w14:textId="77777777" w:rsidR="00402C39" w:rsidRDefault="00000000">
            <w:r>
              <w:t>3562(14)</w:t>
            </w:r>
          </w:p>
        </w:tc>
      </w:tr>
      <w:tr w:rsidR="00402C39" w14:paraId="08518493" w14:textId="77777777">
        <w:tc>
          <w:tcPr>
            <w:tcW w:w="4320" w:type="dxa"/>
          </w:tcPr>
          <w:p w14:paraId="0DB5278B" w14:textId="77777777" w:rsidR="00402C39" w:rsidRDefault="00000000">
            <w:r>
              <w:rPr>
                <w:rFonts w:ascii="仿宋" w:eastAsia="仿宋" w:hAnsi="仿宋"/>
              </w:rPr>
              <w:t>领域</w:t>
            </w:r>
          </w:p>
        </w:tc>
        <w:tc>
          <w:tcPr>
            <w:tcW w:w="4320" w:type="dxa"/>
          </w:tcPr>
          <w:p w14:paraId="79BAA4CF" w14:textId="77777777" w:rsidR="00402C39" w:rsidRDefault="00000000">
            <w:r>
              <w:t>Open-Domain</w:t>
            </w:r>
          </w:p>
        </w:tc>
      </w:tr>
      <w:tr w:rsidR="00402C39" w14:paraId="5CEA0422" w14:textId="77777777">
        <w:tc>
          <w:tcPr>
            <w:tcW w:w="4320" w:type="dxa"/>
          </w:tcPr>
          <w:p w14:paraId="3A57BA1E" w14:textId="77777777" w:rsidR="00402C39" w:rsidRDefault="00000000">
            <w:r>
              <w:rPr>
                <w:rFonts w:ascii="仿宋" w:eastAsia="仿宋" w:hAnsi="仿宋"/>
              </w:rPr>
              <w:t>用户问题</w:t>
            </w:r>
          </w:p>
        </w:tc>
        <w:tc>
          <w:tcPr>
            <w:tcW w:w="4320" w:type="dxa"/>
          </w:tcPr>
          <w:p w14:paraId="528BEC03" w14:textId="77777777" w:rsidR="00402C39" w:rsidRDefault="00000000">
            <w:r>
              <w:t>Empire is a short film directed  by a director who won the Golden Lion at the Venice Film Festival for which film ?</w:t>
            </w:r>
          </w:p>
        </w:tc>
      </w:tr>
      <w:tr w:rsidR="00402C39" w14:paraId="2ECF4B46" w14:textId="77777777">
        <w:tc>
          <w:tcPr>
            <w:tcW w:w="4320" w:type="dxa"/>
          </w:tcPr>
          <w:p w14:paraId="18AD6C6A"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024CCBD" w14:textId="697B443C" w:rsidR="00402C39" w:rsidRPr="00D42F8C" w:rsidRDefault="00D42F8C">
            <w:pPr>
              <w:rPr>
                <w:rFonts w:eastAsia="宋体"/>
                <w:lang w:eastAsia="zh-CN"/>
              </w:rPr>
            </w:pPr>
            <w:r>
              <w:rPr>
                <w:rFonts w:eastAsia="宋体" w:hint="eastAsia"/>
                <w:lang w:eastAsia="zh-CN"/>
              </w:rPr>
              <w:t>4</w:t>
            </w:r>
            <w:r w:rsidR="009D035E">
              <w:rPr>
                <w:rFonts w:eastAsia="宋体" w:hint="eastAsia"/>
                <w:lang w:eastAsia="zh-CN"/>
              </w:rPr>
              <w:t>，</w:t>
            </w:r>
            <w:r>
              <w:rPr>
                <w:rFonts w:eastAsia="宋体"/>
                <w:lang w:eastAsia="zh-CN"/>
              </w:rPr>
              <w:t>3</w:t>
            </w:r>
            <w:r w:rsidR="009D035E">
              <w:rPr>
                <w:rFonts w:eastAsia="宋体" w:hint="eastAsia"/>
                <w:lang w:eastAsia="zh-CN"/>
              </w:rPr>
              <w:t>，</w:t>
            </w:r>
            <w:r>
              <w:rPr>
                <w:rFonts w:eastAsia="宋体"/>
                <w:lang w:eastAsia="zh-CN"/>
              </w:rPr>
              <w:t>5</w:t>
            </w:r>
          </w:p>
        </w:tc>
      </w:tr>
      <w:tr w:rsidR="00402C39" w14:paraId="6C653D9A" w14:textId="77777777">
        <w:tc>
          <w:tcPr>
            <w:tcW w:w="4320" w:type="dxa"/>
          </w:tcPr>
          <w:p w14:paraId="61878363" w14:textId="77777777" w:rsidR="00402C39" w:rsidRDefault="00000000">
            <w:r>
              <w:rPr>
                <w:rFonts w:ascii="仿宋" w:eastAsia="仿宋" w:hAnsi="仿宋"/>
              </w:rPr>
              <w:t>模型回复</w:t>
            </w:r>
          </w:p>
        </w:tc>
        <w:tc>
          <w:tcPr>
            <w:tcW w:w="4320" w:type="dxa"/>
          </w:tcPr>
          <w:p w14:paraId="26C84755" w14:textId="77777777" w:rsidR="00402C39" w:rsidRDefault="00000000">
            <w:r>
              <w:t>The short film "Empire" is directed by J.P. Habac. However, J.P. Habac has not won the Golden Lion at the Venice Film Festival. The question seems to be referring to a different director.</w:t>
            </w:r>
          </w:p>
        </w:tc>
      </w:tr>
      <w:tr w:rsidR="00402C39" w14:paraId="1D78E277" w14:textId="77777777">
        <w:tc>
          <w:tcPr>
            <w:tcW w:w="4320" w:type="dxa"/>
          </w:tcPr>
          <w:p w14:paraId="02F91FDB"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A47BF0B" w14:textId="6805F888" w:rsidR="00402C39" w:rsidRPr="00D42F8C" w:rsidRDefault="00D42F8C">
            <w:pPr>
              <w:rPr>
                <w:rFonts w:eastAsia="宋体"/>
                <w:lang w:eastAsia="zh-CN"/>
              </w:rPr>
            </w:pPr>
            <w:r>
              <w:rPr>
                <w:rFonts w:eastAsia="宋体" w:hint="eastAsia"/>
                <w:lang w:eastAsia="zh-CN"/>
              </w:rPr>
              <w:t>1</w:t>
            </w:r>
          </w:p>
        </w:tc>
      </w:tr>
      <w:tr w:rsidR="00402C39" w14:paraId="07164534" w14:textId="77777777">
        <w:tc>
          <w:tcPr>
            <w:tcW w:w="4320" w:type="dxa"/>
          </w:tcPr>
          <w:p w14:paraId="4194B510" w14:textId="77777777" w:rsidR="00402C39" w:rsidRDefault="00000000">
            <w:r>
              <w:rPr>
                <w:rFonts w:ascii="仿宋" w:eastAsia="仿宋" w:hAnsi="仿宋"/>
              </w:rPr>
              <w:t>提取的事实</w:t>
            </w:r>
          </w:p>
        </w:tc>
        <w:tc>
          <w:tcPr>
            <w:tcW w:w="4320" w:type="dxa"/>
          </w:tcPr>
          <w:p w14:paraId="00F30BBF" w14:textId="77777777" w:rsidR="00402C39" w:rsidRDefault="00000000">
            <w:r>
              <w:t>1. "Empire" is a short film.</w:t>
            </w:r>
            <w:r>
              <w:br/>
              <w:t>2. J.P. Habac is the director of the short film "Empire".</w:t>
            </w:r>
            <w:r>
              <w:br/>
              <w:t>3. J.P. Habac has not won the Golden Lion at the Venice Film Festival.</w:t>
            </w:r>
          </w:p>
        </w:tc>
      </w:tr>
      <w:tr w:rsidR="00402C39" w14:paraId="1310C6D7" w14:textId="77777777">
        <w:tc>
          <w:tcPr>
            <w:tcW w:w="4320" w:type="dxa"/>
          </w:tcPr>
          <w:p w14:paraId="7C6992D0"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932205F" w14:textId="41FBCADD" w:rsidR="00402C39" w:rsidRPr="00D42F8C" w:rsidRDefault="00D42F8C">
            <w:pPr>
              <w:rPr>
                <w:rFonts w:eastAsia="宋体"/>
                <w:lang w:eastAsia="zh-CN"/>
              </w:rPr>
            </w:pPr>
            <w:r>
              <w:rPr>
                <w:rFonts w:eastAsia="宋体" w:hint="eastAsia"/>
                <w:lang w:eastAsia="zh-CN"/>
              </w:rPr>
              <w:t>1</w:t>
            </w:r>
            <w:r w:rsidR="009D035E">
              <w:rPr>
                <w:rFonts w:eastAsia="宋体" w:hint="eastAsia"/>
                <w:lang w:eastAsia="zh-CN"/>
              </w:rPr>
              <w:t>，</w:t>
            </w:r>
            <w:r>
              <w:rPr>
                <w:rFonts w:eastAsia="宋体"/>
                <w:lang w:eastAsia="zh-CN"/>
              </w:rPr>
              <w:t>1</w:t>
            </w:r>
            <w:r w:rsidR="009D035E">
              <w:rPr>
                <w:rFonts w:eastAsia="宋体" w:hint="eastAsia"/>
                <w:lang w:eastAsia="zh-CN"/>
              </w:rPr>
              <w:t>，</w:t>
            </w:r>
            <w:r>
              <w:rPr>
                <w:rFonts w:eastAsia="宋体"/>
                <w:lang w:eastAsia="zh-CN"/>
              </w:rPr>
              <w:t>1</w:t>
            </w:r>
          </w:p>
        </w:tc>
      </w:tr>
    </w:tbl>
    <w:p w14:paraId="05A8CFFF"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714"/>
        <w:gridCol w:w="5916"/>
      </w:tblGrid>
      <w:tr w:rsidR="00402C39" w14:paraId="081CC98F" w14:textId="77777777">
        <w:tc>
          <w:tcPr>
            <w:tcW w:w="4320" w:type="dxa"/>
          </w:tcPr>
          <w:p w14:paraId="38400B5B" w14:textId="77777777" w:rsidR="00402C39" w:rsidRDefault="00000000">
            <w:r>
              <w:t>ID</w:t>
            </w:r>
          </w:p>
        </w:tc>
        <w:tc>
          <w:tcPr>
            <w:tcW w:w="10080" w:type="dxa"/>
          </w:tcPr>
          <w:p w14:paraId="0C0071DC" w14:textId="77777777" w:rsidR="00402C39" w:rsidRDefault="00000000">
            <w:r>
              <w:t>3590(15)</w:t>
            </w:r>
          </w:p>
        </w:tc>
      </w:tr>
      <w:tr w:rsidR="00402C39" w14:paraId="26224407" w14:textId="77777777">
        <w:tc>
          <w:tcPr>
            <w:tcW w:w="4320" w:type="dxa"/>
          </w:tcPr>
          <w:p w14:paraId="536D351C" w14:textId="77777777" w:rsidR="00402C39" w:rsidRDefault="00000000">
            <w:r>
              <w:rPr>
                <w:rFonts w:ascii="仿宋" w:eastAsia="仿宋" w:hAnsi="仿宋"/>
              </w:rPr>
              <w:t>领域</w:t>
            </w:r>
          </w:p>
        </w:tc>
        <w:tc>
          <w:tcPr>
            <w:tcW w:w="4320" w:type="dxa"/>
          </w:tcPr>
          <w:p w14:paraId="1F9B5BED" w14:textId="77777777" w:rsidR="00402C39" w:rsidRDefault="00000000">
            <w:r>
              <w:t>Open-Domain</w:t>
            </w:r>
          </w:p>
        </w:tc>
      </w:tr>
      <w:tr w:rsidR="00402C39" w14:paraId="7B01CD93" w14:textId="77777777">
        <w:tc>
          <w:tcPr>
            <w:tcW w:w="4320" w:type="dxa"/>
          </w:tcPr>
          <w:p w14:paraId="0B988B7A" w14:textId="77777777" w:rsidR="00402C39" w:rsidRDefault="00000000">
            <w:r>
              <w:rPr>
                <w:rFonts w:ascii="仿宋" w:eastAsia="仿宋" w:hAnsi="仿宋"/>
              </w:rPr>
              <w:t>用户问题</w:t>
            </w:r>
          </w:p>
        </w:tc>
        <w:tc>
          <w:tcPr>
            <w:tcW w:w="4320" w:type="dxa"/>
          </w:tcPr>
          <w:p w14:paraId="762B6D02" w14:textId="77777777" w:rsidR="00402C39" w:rsidRDefault="00000000">
            <w:r>
              <w:t>Which band has more original members, Tse Tse Fly or +44?</w:t>
            </w:r>
          </w:p>
        </w:tc>
      </w:tr>
      <w:tr w:rsidR="00402C39" w14:paraId="10B08B01" w14:textId="77777777">
        <w:tc>
          <w:tcPr>
            <w:tcW w:w="4320" w:type="dxa"/>
          </w:tcPr>
          <w:p w14:paraId="0F387751"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4461C19" w14:textId="14236829" w:rsidR="00402C39" w:rsidRPr="00D42F8C" w:rsidRDefault="00D42F8C">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2C8F4779" w14:textId="77777777">
        <w:tc>
          <w:tcPr>
            <w:tcW w:w="4320" w:type="dxa"/>
          </w:tcPr>
          <w:p w14:paraId="5FD16760" w14:textId="77777777" w:rsidR="00402C39" w:rsidRDefault="00000000">
            <w:r>
              <w:rPr>
                <w:rFonts w:ascii="仿宋" w:eastAsia="仿宋" w:hAnsi="仿宋"/>
              </w:rPr>
              <w:t>模型回复</w:t>
            </w:r>
          </w:p>
        </w:tc>
        <w:tc>
          <w:tcPr>
            <w:tcW w:w="4320" w:type="dxa"/>
          </w:tcPr>
          <w:p w14:paraId="7F77A8AF" w14:textId="77777777" w:rsidR="00402C39" w:rsidRDefault="00000000">
            <w:r>
              <w:t>Tse Tse Fly has more original members than +44.</w:t>
            </w:r>
          </w:p>
        </w:tc>
      </w:tr>
      <w:tr w:rsidR="00402C39" w14:paraId="145035CA" w14:textId="77777777">
        <w:tc>
          <w:tcPr>
            <w:tcW w:w="4320" w:type="dxa"/>
          </w:tcPr>
          <w:p w14:paraId="0FB5B737"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9426CAE" w14:textId="65A34467" w:rsidR="00402C39" w:rsidRPr="00D42F8C" w:rsidRDefault="00D42F8C">
            <w:pPr>
              <w:rPr>
                <w:rFonts w:eastAsia="宋体"/>
                <w:lang w:eastAsia="zh-CN"/>
              </w:rPr>
            </w:pPr>
            <w:r>
              <w:rPr>
                <w:rFonts w:eastAsia="宋体" w:hint="eastAsia"/>
                <w:lang w:eastAsia="zh-CN"/>
              </w:rPr>
              <w:t>1</w:t>
            </w:r>
          </w:p>
        </w:tc>
      </w:tr>
      <w:tr w:rsidR="00402C39" w14:paraId="7E347352" w14:textId="77777777">
        <w:tc>
          <w:tcPr>
            <w:tcW w:w="4320" w:type="dxa"/>
          </w:tcPr>
          <w:p w14:paraId="642C5368" w14:textId="77777777" w:rsidR="00402C39" w:rsidRDefault="00000000">
            <w:r>
              <w:rPr>
                <w:rFonts w:ascii="仿宋" w:eastAsia="仿宋" w:hAnsi="仿宋"/>
              </w:rPr>
              <w:lastRenderedPageBreak/>
              <w:t>提取的事实</w:t>
            </w:r>
          </w:p>
        </w:tc>
        <w:tc>
          <w:tcPr>
            <w:tcW w:w="4320" w:type="dxa"/>
          </w:tcPr>
          <w:p w14:paraId="1388B27F" w14:textId="77777777" w:rsidR="00402C39" w:rsidRDefault="00000000">
            <w:r>
              <w:t>1. Tse Tse Fly has more original members than +44.</w:t>
            </w:r>
          </w:p>
        </w:tc>
      </w:tr>
      <w:tr w:rsidR="00402C39" w14:paraId="348D14A5" w14:textId="77777777">
        <w:tc>
          <w:tcPr>
            <w:tcW w:w="4320" w:type="dxa"/>
          </w:tcPr>
          <w:p w14:paraId="3D39120A"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175F035" w14:textId="4384172F" w:rsidR="00402C39" w:rsidRPr="00D42F8C" w:rsidRDefault="00D42F8C">
            <w:pPr>
              <w:rPr>
                <w:rFonts w:eastAsia="宋体"/>
                <w:lang w:eastAsia="zh-CN"/>
              </w:rPr>
            </w:pPr>
            <w:r>
              <w:rPr>
                <w:rFonts w:eastAsia="宋体" w:hint="eastAsia"/>
                <w:lang w:eastAsia="zh-CN"/>
              </w:rPr>
              <w:t>1</w:t>
            </w:r>
          </w:p>
        </w:tc>
      </w:tr>
    </w:tbl>
    <w:p w14:paraId="235DCD4B"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700"/>
        <w:gridCol w:w="5930"/>
      </w:tblGrid>
      <w:tr w:rsidR="00402C39" w14:paraId="43B2D61F" w14:textId="77777777">
        <w:tc>
          <w:tcPr>
            <w:tcW w:w="4320" w:type="dxa"/>
          </w:tcPr>
          <w:p w14:paraId="6099776F" w14:textId="77777777" w:rsidR="00402C39" w:rsidRDefault="00000000">
            <w:r>
              <w:t>ID</w:t>
            </w:r>
          </w:p>
        </w:tc>
        <w:tc>
          <w:tcPr>
            <w:tcW w:w="10080" w:type="dxa"/>
          </w:tcPr>
          <w:p w14:paraId="7A87B836" w14:textId="77777777" w:rsidR="00402C39" w:rsidRDefault="00000000">
            <w:r>
              <w:t>3641(16)</w:t>
            </w:r>
          </w:p>
        </w:tc>
      </w:tr>
      <w:tr w:rsidR="00402C39" w14:paraId="0ADE8528" w14:textId="77777777">
        <w:tc>
          <w:tcPr>
            <w:tcW w:w="4320" w:type="dxa"/>
          </w:tcPr>
          <w:p w14:paraId="3ECD2952" w14:textId="77777777" w:rsidR="00402C39" w:rsidRDefault="00000000">
            <w:r>
              <w:rPr>
                <w:rFonts w:ascii="仿宋" w:eastAsia="仿宋" w:hAnsi="仿宋"/>
              </w:rPr>
              <w:t>领域</w:t>
            </w:r>
          </w:p>
        </w:tc>
        <w:tc>
          <w:tcPr>
            <w:tcW w:w="4320" w:type="dxa"/>
          </w:tcPr>
          <w:p w14:paraId="5FB70242" w14:textId="77777777" w:rsidR="00402C39" w:rsidRDefault="00000000">
            <w:r>
              <w:t>Open-Domain</w:t>
            </w:r>
          </w:p>
        </w:tc>
      </w:tr>
      <w:tr w:rsidR="00402C39" w14:paraId="32739EC7" w14:textId="77777777">
        <w:tc>
          <w:tcPr>
            <w:tcW w:w="4320" w:type="dxa"/>
          </w:tcPr>
          <w:p w14:paraId="15A70795" w14:textId="77777777" w:rsidR="00402C39" w:rsidRDefault="00000000">
            <w:r>
              <w:rPr>
                <w:rFonts w:ascii="仿宋" w:eastAsia="仿宋" w:hAnsi="仿宋"/>
              </w:rPr>
              <w:t>用户问题</w:t>
            </w:r>
          </w:p>
        </w:tc>
        <w:tc>
          <w:tcPr>
            <w:tcW w:w="4320" w:type="dxa"/>
          </w:tcPr>
          <w:p w14:paraId="43DA8D82" w14:textId="77777777" w:rsidR="00402C39" w:rsidRDefault="00000000">
            <w:r>
              <w:t>Which breed, the Rough Collie or the Serbian Tricolour Hound, was first considered as a separate breed?</w:t>
            </w:r>
          </w:p>
        </w:tc>
      </w:tr>
      <w:tr w:rsidR="00402C39" w14:paraId="5CE92726" w14:textId="77777777">
        <w:tc>
          <w:tcPr>
            <w:tcW w:w="4320" w:type="dxa"/>
          </w:tcPr>
          <w:p w14:paraId="189EF703"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576E2D7" w14:textId="3B0F56EA" w:rsidR="00402C39" w:rsidRPr="00D42F8C" w:rsidRDefault="00D42F8C">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0E721A6E" w14:textId="77777777">
        <w:tc>
          <w:tcPr>
            <w:tcW w:w="4320" w:type="dxa"/>
          </w:tcPr>
          <w:p w14:paraId="778FBCDC" w14:textId="77777777" w:rsidR="00402C39" w:rsidRDefault="00000000">
            <w:r>
              <w:rPr>
                <w:rFonts w:ascii="仿宋" w:eastAsia="仿宋" w:hAnsi="仿宋"/>
              </w:rPr>
              <w:t>模型回复</w:t>
            </w:r>
          </w:p>
        </w:tc>
        <w:tc>
          <w:tcPr>
            <w:tcW w:w="4320" w:type="dxa"/>
          </w:tcPr>
          <w:p w14:paraId="604D3EE1" w14:textId="77777777" w:rsidR="00402C39" w:rsidRDefault="00000000">
            <w:r>
              <w:t>The Rough Collie was first considered as a separate breed.</w:t>
            </w:r>
          </w:p>
        </w:tc>
      </w:tr>
      <w:tr w:rsidR="00402C39" w14:paraId="1D233933" w14:textId="77777777">
        <w:tc>
          <w:tcPr>
            <w:tcW w:w="4320" w:type="dxa"/>
          </w:tcPr>
          <w:p w14:paraId="4A6C9586"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2B10BEC" w14:textId="489EB541" w:rsidR="00402C39" w:rsidRPr="00D42F8C" w:rsidRDefault="00D42F8C">
            <w:pPr>
              <w:rPr>
                <w:rFonts w:eastAsia="宋体"/>
                <w:lang w:eastAsia="zh-CN"/>
              </w:rPr>
            </w:pPr>
            <w:r>
              <w:rPr>
                <w:rFonts w:eastAsia="宋体" w:hint="eastAsia"/>
                <w:lang w:eastAsia="zh-CN"/>
              </w:rPr>
              <w:t>1</w:t>
            </w:r>
          </w:p>
        </w:tc>
      </w:tr>
      <w:tr w:rsidR="00402C39" w14:paraId="3D181B92" w14:textId="77777777">
        <w:tc>
          <w:tcPr>
            <w:tcW w:w="4320" w:type="dxa"/>
          </w:tcPr>
          <w:p w14:paraId="6B56128C" w14:textId="77777777" w:rsidR="00402C39" w:rsidRDefault="00000000">
            <w:r>
              <w:rPr>
                <w:rFonts w:ascii="仿宋" w:eastAsia="仿宋" w:hAnsi="仿宋"/>
              </w:rPr>
              <w:t>提取的事实</w:t>
            </w:r>
          </w:p>
        </w:tc>
        <w:tc>
          <w:tcPr>
            <w:tcW w:w="4320" w:type="dxa"/>
          </w:tcPr>
          <w:p w14:paraId="60126777" w14:textId="77777777" w:rsidR="00402C39" w:rsidRDefault="00000000">
            <w:r>
              <w:t>1. The Rough Collie was considered as a separate breed before the Serbian Tricolour Hound.</w:t>
            </w:r>
          </w:p>
        </w:tc>
      </w:tr>
      <w:tr w:rsidR="00402C39" w14:paraId="72D01201" w14:textId="77777777">
        <w:tc>
          <w:tcPr>
            <w:tcW w:w="4320" w:type="dxa"/>
          </w:tcPr>
          <w:p w14:paraId="60E6739F"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3EE94D3" w14:textId="0B9C50BD" w:rsidR="00402C39" w:rsidRPr="00D42F8C" w:rsidRDefault="00D42F8C">
            <w:pPr>
              <w:rPr>
                <w:rFonts w:eastAsia="宋体"/>
                <w:lang w:eastAsia="zh-CN"/>
              </w:rPr>
            </w:pPr>
            <w:r>
              <w:rPr>
                <w:rFonts w:eastAsia="宋体" w:hint="eastAsia"/>
                <w:lang w:eastAsia="zh-CN"/>
              </w:rPr>
              <w:t>1</w:t>
            </w:r>
          </w:p>
        </w:tc>
      </w:tr>
    </w:tbl>
    <w:p w14:paraId="334FA8C6"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84"/>
        <w:gridCol w:w="5946"/>
      </w:tblGrid>
      <w:tr w:rsidR="00402C39" w14:paraId="0375CB3D" w14:textId="77777777">
        <w:tc>
          <w:tcPr>
            <w:tcW w:w="4320" w:type="dxa"/>
          </w:tcPr>
          <w:p w14:paraId="120A89E0" w14:textId="77777777" w:rsidR="00402C39" w:rsidRDefault="00000000">
            <w:r>
              <w:t>ID</w:t>
            </w:r>
          </w:p>
        </w:tc>
        <w:tc>
          <w:tcPr>
            <w:tcW w:w="10080" w:type="dxa"/>
          </w:tcPr>
          <w:p w14:paraId="395816F7" w14:textId="77777777" w:rsidR="00402C39" w:rsidRDefault="00000000">
            <w:r>
              <w:t>3685(17)</w:t>
            </w:r>
          </w:p>
        </w:tc>
      </w:tr>
      <w:tr w:rsidR="00402C39" w14:paraId="7D5E493F" w14:textId="77777777">
        <w:tc>
          <w:tcPr>
            <w:tcW w:w="4320" w:type="dxa"/>
          </w:tcPr>
          <w:p w14:paraId="59029DE7" w14:textId="77777777" w:rsidR="00402C39" w:rsidRDefault="00000000">
            <w:r>
              <w:rPr>
                <w:rFonts w:ascii="仿宋" w:eastAsia="仿宋" w:hAnsi="仿宋"/>
              </w:rPr>
              <w:t>领域</w:t>
            </w:r>
          </w:p>
        </w:tc>
        <w:tc>
          <w:tcPr>
            <w:tcW w:w="4320" w:type="dxa"/>
          </w:tcPr>
          <w:p w14:paraId="54709057" w14:textId="77777777" w:rsidR="00402C39" w:rsidRDefault="00000000">
            <w:r>
              <w:t>Open-Domain</w:t>
            </w:r>
          </w:p>
        </w:tc>
      </w:tr>
      <w:tr w:rsidR="00402C39" w14:paraId="5FED57B3" w14:textId="77777777">
        <w:tc>
          <w:tcPr>
            <w:tcW w:w="4320" w:type="dxa"/>
          </w:tcPr>
          <w:p w14:paraId="252CE874" w14:textId="77777777" w:rsidR="00402C39" w:rsidRDefault="00000000">
            <w:r>
              <w:rPr>
                <w:rFonts w:ascii="仿宋" w:eastAsia="仿宋" w:hAnsi="仿宋"/>
              </w:rPr>
              <w:t>用户问题</w:t>
            </w:r>
          </w:p>
        </w:tc>
        <w:tc>
          <w:tcPr>
            <w:tcW w:w="4320" w:type="dxa"/>
          </w:tcPr>
          <w:p w14:paraId="46DE79A4" w14:textId="77777777" w:rsidR="00402C39" w:rsidRDefault="00000000">
            <w:r>
              <w:t>Which Indian Prime Minister caused a personnel change in the Nanavati-Mehta Commission due to closeness with a member?</w:t>
            </w:r>
          </w:p>
        </w:tc>
      </w:tr>
      <w:tr w:rsidR="00402C39" w14:paraId="7543F2B1" w14:textId="77777777">
        <w:tc>
          <w:tcPr>
            <w:tcW w:w="4320" w:type="dxa"/>
          </w:tcPr>
          <w:p w14:paraId="2F4A670A" w14:textId="77777777" w:rsidR="00402C39" w:rsidRDefault="00000000">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45FAB85" w14:textId="2BE9DC0D" w:rsidR="00402C39" w:rsidRPr="00D42F8C" w:rsidRDefault="00D42F8C">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0EF83E9C" w14:textId="77777777">
        <w:tc>
          <w:tcPr>
            <w:tcW w:w="4320" w:type="dxa"/>
          </w:tcPr>
          <w:p w14:paraId="4AC26749" w14:textId="77777777" w:rsidR="00402C39" w:rsidRDefault="00000000">
            <w:r>
              <w:rPr>
                <w:rFonts w:ascii="仿宋" w:eastAsia="仿宋" w:hAnsi="仿宋"/>
              </w:rPr>
              <w:t>模型回复</w:t>
            </w:r>
          </w:p>
        </w:tc>
        <w:tc>
          <w:tcPr>
            <w:tcW w:w="4320" w:type="dxa"/>
          </w:tcPr>
          <w:p w14:paraId="1F014672" w14:textId="77777777" w:rsidR="00402C39" w:rsidRDefault="00000000">
            <w:r>
              <w:t>The Indian Prime Minister who caused a personnel change in the Nanavati-Mehta Commission due to closeness with a member was Prime Minister Manmohan Singh.</w:t>
            </w:r>
          </w:p>
        </w:tc>
      </w:tr>
      <w:tr w:rsidR="00402C39" w14:paraId="4D88B2F0" w14:textId="77777777">
        <w:tc>
          <w:tcPr>
            <w:tcW w:w="4320" w:type="dxa"/>
          </w:tcPr>
          <w:p w14:paraId="6486AD2D"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DAE94A1" w14:textId="00588A66" w:rsidR="00402C39" w:rsidRPr="00D42F8C" w:rsidRDefault="00D42F8C">
            <w:pPr>
              <w:rPr>
                <w:rFonts w:eastAsia="宋体"/>
                <w:lang w:eastAsia="zh-CN"/>
              </w:rPr>
            </w:pPr>
            <w:r>
              <w:rPr>
                <w:rFonts w:eastAsia="宋体" w:hint="eastAsia"/>
                <w:lang w:eastAsia="zh-CN"/>
              </w:rPr>
              <w:t>1</w:t>
            </w:r>
          </w:p>
        </w:tc>
      </w:tr>
      <w:tr w:rsidR="00402C39" w14:paraId="0876F46D" w14:textId="77777777">
        <w:tc>
          <w:tcPr>
            <w:tcW w:w="4320" w:type="dxa"/>
          </w:tcPr>
          <w:p w14:paraId="104581D9" w14:textId="77777777" w:rsidR="00402C39" w:rsidRDefault="00000000">
            <w:r>
              <w:rPr>
                <w:rFonts w:ascii="仿宋" w:eastAsia="仿宋" w:hAnsi="仿宋"/>
              </w:rPr>
              <w:t>提取的事实</w:t>
            </w:r>
          </w:p>
        </w:tc>
        <w:tc>
          <w:tcPr>
            <w:tcW w:w="4320" w:type="dxa"/>
          </w:tcPr>
          <w:p w14:paraId="55932172" w14:textId="77777777" w:rsidR="00402C39" w:rsidRDefault="00000000">
            <w:r>
              <w:t>1. Indian Prime Minister Manmohan Singh caused a personnel change in the Nanavati-Mehta Commission due to closeness with a member.</w:t>
            </w:r>
          </w:p>
        </w:tc>
      </w:tr>
      <w:tr w:rsidR="00402C39" w14:paraId="1623C6F9" w14:textId="77777777">
        <w:tc>
          <w:tcPr>
            <w:tcW w:w="4320" w:type="dxa"/>
          </w:tcPr>
          <w:p w14:paraId="568B9D30"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51A1EFE" w14:textId="5FC21D08" w:rsidR="00402C39" w:rsidRPr="00D42F8C" w:rsidRDefault="00D42F8C">
            <w:pPr>
              <w:rPr>
                <w:rFonts w:eastAsia="宋体"/>
                <w:lang w:eastAsia="zh-CN"/>
              </w:rPr>
            </w:pPr>
            <w:r>
              <w:rPr>
                <w:rFonts w:eastAsia="宋体" w:hint="eastAsia"/>
                <w:lang w:eastAsia="zh-CN"/>
              </w:rPr>
              <w:t>1</w:t>
            </w:r>
          </w:p>
        </w:tc>
      </w:tr>
    </w:tbl>
    <w:p w14:paraId="759509FB"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82"/>
        <w:gridCol w:w="5948"/>
      </w:tblGrid>
      <w:tr w:rsidR="00402C39" w14:paraId="3DC91E4D" w14:textId="77777777">
        <w:tc>
          <w:tcPr>
            <w:tcW w:w="4320" w:type="dxa"/>
          </w:tcPr>
          <w:p w14:paraId="71ACE5FB" w14:textId="77777777" w:rsidR="00402C39" w:rsidRDefault="00000000">
            <w:r>
              <w:t>ID</w:t>
            </w:r>
          </w:p>
        </w:tc>
        <w:tc>
          <w:tcPr>
            <w:tcW w:w="10080" w:type="dxa"/>
          </w:tcPr>
          <w:p w14:paraId="10FFBB82" w14:textId="77777777" w:rsidR="00402C39" w:rsidRDefault="00000000">
            <w:r>
              <w:t>3698(18)</w:t>
            </w:r>
          </w:p>
        </w:tc>
      </w:tr>
      <w:tr w:rsidR="00402C39" w14:paraId="300DF1BD" w14:textId="77777777">
        <w:tc>
          <w:tcPr>
            <w:tcW w:w="4320" w:type="dxa"/>
          </w:tcPr>
          <w:p w14:paraId="679C5307" w14:textId="77777777" w:rsidR="00402C39" w:rsidRDefault="00000000">
            <w:r>
              <w:rPr>
                <w:rFonts w:ascii="仿宋" w:eastAsia="仿宋" w:hAnsi="仿宋"/>
              </w:rPr>
              <w:t>领域</w:t>
            </w:r>
          </w:p>
        </w:tc>
        <w:tc>
          <w:tcPr>
            <w:tcW w:w="4320" w:type="dxa"/>
          </w:tcPr>
          <w:p w14:paraId="732A1253" w14:textId="77777777" w:rsidR="00402C39" w:rsidRDefault="00000000">
            <w:r>
              <w:t>Open-Domain</w:t>
            </w:r>
          </w:p>
        </w:tc>
      </w:tr>
      <w:tr w:rsidR="00402C39" w14:paraId="53C3300F" w14:textId="77777777">
        <w:tc>
          <w:tcPr>
            <w:tcW w:w="4320" w:type="dxa"/>
          </w:tcPr>
          <w:p w14:paraId="21FFB59B" w14:textId="77777777" w:rsidR="00402C39" w:rsidRDefault="00000000">
            <w:r>
              <w:rPr>
                <w:rFonts w:ascii="仿宋" w:eastAsia="仿宋" w:hAnsi="仿宋"/>
              </w:rPr>
              <w:t>用户问题</w:t>
            </w:r>
          </w:p>
        </w:tc>
        <w:tc>
          <w:tcPr>
            <w:tcW w:w="4320" w:type="dxa"/>
          </w:tcPr>
          <w:p w14:paraId="69E6BBE5" w14:textId="77777777" w:rsidR="00402C39" w:rsidRDefault="00000000">
            <w:r>
              <w:t>The Jazz of the City Atlanta is a portrait of over 100 jazz musicians surrounding what American politician who served as the 58th mayor of Atlanta?</w:t>
            </w:r>
          </w:p>
        </w:tc>
      </w:tr>
      <w:tr w:rsidR="00402C39" w14:paraId="038F1960" w14:textId="77777777">
        <w:tc>
          <w:tcPr>
            <w:tcW w:w="4320" w:type="dxa"/>
          </w:tcPr>
          <w:p w14:paraId="0217908F"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D118102" w14:textId="5C6ECCE9" w:rsidR="00402C39" w:rsidRPr="00D42F8C" w:rsidRDefault="00D42F8C">
            <w:pPr>
              <w:rPr>
                <w:rFonts w:eastAsia="宋体"/>
                <w:lang w:eastAsia="zh-CN"/>
              </w:rPr>
            </w:pPr>
            <w:r>
              <w:rPr>
                <w:rFonts w:eastAsia="宋体" w:hint="eastAsia"/>
                <w:lang w:eastAsia="zh-CN"/>
              </w:rPr>
              <w:t>3</w:t>
            </w:r>
            <w:r w:rsidR="009D035E">
              <w:rPr>
                <w:rFonts w:eastAsia="宋体" w:hint="eastAsia"/>
                <w:lang w:eastAsia="zh-CN"/>
              </w:rPr>
              <w:t>，</w:t>
            </w:r>
            <w:r>
              <w:rPr>
                <w:rFonts w:eastAsia="宋体"/>
                <w:lang w:eastAsia="zh-CN"/>
              </w:rPr>
              <w:t>4</w:t>
            </w:r>
            <w:r w:rsidR="009D035E">
              <w:rPr>
                <w:rFonts w:eastAsia="宋体" w:hint="eastAsia"/>
                <w:lang w:eastAsia="zh-CN"/>
              </w:rPr>
              <w:t>，</w:t>
            </w:r>
            <w:r>
              <w:rPr>
                <w:rFonts w:eastAsia="宋体"/>
                <w:lang w:eastAsia="zh-CN"/>
              </w:rPr>
              <w:t>5</w:t>
            </w:r>
          </w:p>
        </w:tc>
      </w:tr>
      <w:tr w:rsidR="00402C39" w14:paraId="5D74BCDF" w14:textId="77777777">
        <w:tc>
          <w:tcPr>
            <w:tcW w:w="4320" w:type="dxa"/>
          </w:tcPr>
          <w:p w14:paraId="23CD34B8" w14:textId="77777777" w:rsidR="00402C39" w:rsidRDefault="00000000">
            <w:r>
              <w:rPr>
                <w:rFonts w:ascii="仿宋" w:eastAsia="仿宋" w:hAnsi="仿宋"/>
              </w:rPr>
              <w:t>模型回复</w:t>
            </w:r>
          </w:p>
        </w:tc>
        <w:tc>
          <w:tcPr>
            <w:tcW w:w="4320" w:type="dxa"/>
          </w:tcPr>
          <w:p w14:paraId="126C3D34" w14:textId="77777777" w:rsidR="00402C39" w:rsidRDefault="00000000">
            <w:r>
              <w:t>The Jazz of the City Atlanta is a portrait of over 100 jazz musicians surrounding the American politician Maynard Jackson, who served as the 58th mayor of Atlanta.</w:t>
            </w:r>
          </w:p>
        </w:tc>
      </w:tr>
      <w:tr w:rsidR="00402C39" w14:paraId="593DDAA1" w14:textId="77777777">
        <w:tc>
          <w:tcPr>
            <w:tcW w:w="4320" w:type="dxa"/>
          </w:tcPr>
          <w:p w14:paraId="627E8DB4"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C0F124D" w14:textId="6D568B5B" w:rsidR="00402C39" w:rsidRPr="00D42F8C" w:rsidRDefault="00D42F8C">
            <w:pPr>
              <w:rPr>
                <w:rFonts w:eastAsia="宋体"/>
                <w:lang w:eastAsia="zh-CN"/>
              </w:rPr>
            </w:pPr>
            <w:r>
              <w:rPr>
                <w:rFonts w:eastAsia="宋体" w:hint="eastAsia"/>
                <w:lang w:eastAsia="zh-CN"/>
              </w:rPr>
              <w:t>1</w:t>
            </w:r>
          </w:p>
        </w:tc>
      </w:tr>
      <w:tr w:rsidR="00402C39" w14:paraId="6C4D2CC1" w14:textId="77777777">
        <w:tc>
          <w:tcPr>
            <w:tcW w:w="4320" w:type="dxa"/>
          </w:tcPr>
          <w:p w14:paraId="34F93758" w14:textId="77777777" w:rsidR="00402C39" w:rsidRDefault="00000000">
            <w:r>
              <w:rPr>
                <w:rFonts w:ascii="仿宋" w:eastAsia="仿宋" w:hAnsi="仿宋"/>
              </w:rPr>
              <w:t>提取的事实</w:t>
            </w:r>
          </w:p>
        </w:tc>
        <w:tc>
          <w:tcPr>
            <w:tcW w:w="4320" w:type="dxa"/>
          </w:tcPr>
          <w:p w14:paraId="57CCF12D" w14:textId="77777777" w:rsidR="00402C39" w:rsidRDefault="00000000">
            <w:r>
              <w:t>1. The Jazz of the City Atlanta is a portrait of over 100 jazz musicians.</w:t>
            </w:r>
            <w:r>
              <w:br/>
              <w:t>2. The portrait features American politician Maynard Jackson.</w:t>
            </w:r>
            <w:r>
              <w:br/>
              <w:t>3. Maynard Jackson served as the 58th mayor of Atlanta.</w:t>
            </w:r>
          </w:p>
        </w:tc>
      </w:tr>
      <w:tr w:rsidR="00402C39" w14:paraId="6C6AF9E3" w14:textId="77777777">
        <w:tc>
          <w:tcPr>
            <w:tcW w:w="4320" w:type="dxa"/>
          </w:tcPr>
          <w:p w14:paraId="67BAC70C" w14:textId="77777777" w:rsidR="00402C39"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372F699" w14:textId="3191A2AC" w:rsidR="00402C39" w:rsidRPr="00D42F8C" w:rsidRDefault="00D42F8C">
            <w:pPr>
              <w:rPr>
                <w:rFonts w:eastAsia="宋体"/>
                <w:lang w:eastAsia="zh-CN"/>
              </w:rPr>
            </w:pPr>
            <w:r>
              <w:rPr>
                <w:rFonts w:eastAsia="宋体" w:hint="eastAsia"/>
                <w:lang w:eastAsia="zh-CN"/>
              </w:rPr>
              <w:t>1</w:t>
            </w:r>
            <w:r w:rsidR="009D035E">
              <w:rPr>
                <w:rFonts w:eastAsia="宋体" w:hint="eastAsia"/>
                <w:lang w:eastAsia="zh-CN"/>
              </w:rPr>
              <w:t>，</w:t>
            </w:r>
            <w:r>
              <w:rPr>
                <w:rFonts w:eastAsia="宋体"/>
                <w:lang w:eastAsia="zh-CN"/>
              </w:rPr>
              <w:t>1</w:t>
            </w:r>
            <w:r w:rsidR="009D035E">
              <w:rPr>
                <w:rFonts w:eastAsia="宋体" w:hint="eastAsia"/>
                <w:lang w:eastAsia="zh-CN"/>
              </w:rPr>
              <w:t>，</w:t>
            </w:r>
            <w:r>
              <w:rPr>
                <w:rFonts w:eastAsia="宋体"/>
                <w:lang w:eastAsia="zh-CN"/>
              </w:rPr>
              <w:t>1</w:t>
            </w:r>
          </w:p>
        </w:tc>
      </w:tr>
    </w:tbl>
    <w:p w14:paraId="5F015D0B"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719"/>
        <w:gridCol w:w="5911"/>
      </w:tblGrid>
      <w:tr w:rsidR="00402C39" w14:paraId="2699F060" w14:textId="77777777">
        <w:tc>
          <w:tcPr>
            <w:tcW w:w="4320" w:type="dxa"/>
          </w:tcPr>
          <w:p w14:paraId="525B5845" w14:textId="77777777" w:rsidR="00402C39" w:rsidRDefault="00000000">
            <w:r>
              <w:t>ID</w:t>
            </w:r>
          </w:p>
        </w:tc>
        <w:tc>
          <w:tcPr>
            <w:tcW w:w="10080" w:type="dxa"/>
          </w:tcPr>
          <w:p w14:paraId="155630C7" w14:textId="77777777" w:rsidR="00402C39" w:rsidRDefault="00000000">
            <w:r>
              <w:t>3703(19)</w:t>
            </w:r>
          </w:p>
        </w:tc>
      </w:tr>
      <w:tr w:rsidR="00402C39" w14:paraId="3F1961ED" w14:textId="77777777">
        <w:tc>
          <w:tcPr>
            <w:tcW w:w="4320" w:type="dxa"/>
          </w:tcPr>
          <w:p w14:paraId="7AA7618C" w14:textId="77777777" w:rsidR="00402C39" w:rsidRDefault="00000000">
            <w:r>
              <w:rPr>
                <w:rFonts w:ascii="仿宋" w:eastAsia="仿宋" w:hAnsi="仿宋"/>
              </w:rPr>
              <w:t>领域</w:t>
            </w:r>
          </w:p>
        </w:tc>
        <w:tc>
          <w:tcPr>
            <w:tcW w:w="4320" w:type="dxa"/>
          </w:tcPr>
          <w:p w14:paraId="02562D6D" w14:textId="77777777" w:rsidR="00402C39" w:rsidRDefault="00000000">
            <w:r>
              <w:t>Open-Domain</w:t>
            </w:r>
          </w:p>
        </w:tc>
      </w:tr>
      <w:tr w:rsidR="00402C39" w14:paraId="1CCDD5DD" w14:textId="77777777">
        <w:tc>
          <w:tcPr>
            <w:tcW w:w="4320" w:type="dxa"/>
          </w:tcPr>
          <w:p w14:paraId="4BCE84D6" w14:textId="77777777" w:rsidR="00402C39" w:rsidRDefault="00000000">
            <w:r>
              <w:rPr>
                <w:rFonts w:ascii="仿宋" w:eastAsia="仿宋" w:hAnsi="仿宋"/>
              </w:rPr>
              <w:t>用户问题</w:t>
            </w:r>
          </w:p>
        </w:tc>
        <w:tc>
          <w:tcPr>
            <w:tcW w:w="4320" w:type="dxa"/>
          </w:tcPr>
          <w:p w14:paraId="4CCAD803" w14:textId="77777777" w:rsidR="00402C39" w:rsidRDefault="00000000">
            <w:r>
              <w:t>Who is older, Mark Hunter or Martin Johnson?</w:t>
            </w:r>
          </w:p>
        </w:tc>
      </w:tr>
      <w:tr w:rsidR="00402C39" w14:paraId="0994D214" w14:textId="77777777">
        <w:tc>
          <w:tcPr>
            <w:tcW w:w="4320" w:type="dxa"/>
          </w:tcPr>
          <w:p w14:paraId="1F9252E8"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B835D08" w14:textId="262FA10B" w:rsidR="00402C39" w:rsidRPr="00D42F8C" w:rsidRDefault="00D42F8C">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4BE44665" w14:textId="77777777">
        <w:tc>
          <w:tcPr>
            <w:tcW w:w="4320" w:type="dxa"/>
          </w:tcPr>
          <w:p w14:paraId="2D4BF866" w14:textId="77777777" w:rsidR="00402C39" w:rsidRDefault="00000000">
            <w:r>
              <w:rPr>
                <w:rFonts w:ascii="仿宋" w:eastAsia="仿宋" w:hAnsi="仿宋"/>
              </w:rPr>
              <w:t>模型回复</w:t>
            </w:r>
          </w:p>
        </w:tc>
        <w:tc>
          <w:tcPr>
            <w:tcW w:w="4320" w:type="dxa"/>
          </w:tcPr>
          <w:p w14:paraId="56851E32" w14:textId="77777777" w:rsidR="00402C39" w:rsidRDefault="00000000">
            <w:r>
              <w:t>Martin Johnson is older than Mark Hunter.</w:t>
            </w:r>
          </w:p>
        </w:tc>
      </w:tr>
      <w:tr w:rsidR="00402C39" w14:paraId="3A495055" w14:textId="77777777">
        <w:tc>
          <w:tcPr>
            <w:tcW w:w="4320" w:type="dxa"/>
          </w:tcPr>
          <w:p w14:paraId="0F6D6F8E"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45D4C69" w14:textId="3BCB5BC1" w:rsidR="00402C39" w:rsidRPr="00D42F8C" w:rsidRDefault="00D42F8C">
            <w:pPr>
              <w:rPr>
                <w:rFonts w:eastAsia="宋体"/>
                <w:lang w:eastAsia="zh-CN"/>
              </w:rPr>
            </w:pPr>
            <w:r>
              <w:rPr>
                <w:rFonts w:eastAsia="宋体" w:hint="eastAsia"/>
                <w:lang w:eastAsia="zh-CN"/>
              </w:rPr>
              <w:t>1</w:t>
            </w:r>
          </w:p>
        </w:tc>
      </w:tr>
      <w:tr w:rsidR="00402C39" w14:paraId="6316F7A4" w14:textId="77777777">
        <w:tc>
          <w:tcPr>
            <w:tcW w:w="4320" w:type="dxa"/>
          </w:tcPr>
          <w:p w14:paraId="299B8DD8" w14:textId="77777777" w:rsidR="00402C39" w:rsidRDefault="00000000">
            <w:r>
              <w:rPr>
                <w:rFonts w:ascii="仿宋" w:eastAsia="仿宋" w:hAnsi="仿宋"/>
              </w:rPr>
              <w:t>提取的事实</w:t>
            </w:r>
          </w:p>
        </w:tc>
        <w:tc>
          <w:tcPr>
            <w:tcW w:w="4320" w:type="dxa"/>
          </w:tcPr>
          <w:p w14:paraId="4F9D5D73" w14:textId="77777777" w:rsidR="00402C39" w:rsidRDefault="00000000">
            <w:r>
              <w:t>1. Martin Johnson is older than Mark Hunter.</w:t>
            </w:r>
          </w:p>
        </w:tc>
      </w:tr>
      <w:tr w:rsidR="00402C39" w14:paraId="5555A869" w14:textId="77777777">
        <w:tc>
          <w:tcPr>
            <w:tcW w:w="4320" w:type="dxa"/>
          </w:tcPr>
          <w:p w14:paraId="032739E1"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2E4246A" w14:textId="038BCE84" w:rsidR="00402C39" w:rsidRPr="00D42F8C" w:rsidRDefault="00D42F8C">
            <w:pPr>
              <w:rPr>
                <w:rFonts w:eastAsia="宋体"/>
                <w:lang w:eastAsia="zh-CN"/>
              </w:rPr>
            </w:pPr>
            <w:r>
              <w:rPr>
                <w:rFonts w:eastAsia="宋体" w:hint="eastAsia"/>
                <w:lang w:eastAsia="zh-CN"/>
              </w:rPr>
              <w:t>1</w:t>
            </w:r>
          </w:p>
        </w:tc>
      </w:tr>
    </w:tbl>
    <w:p w14:paraId="522AB3F0"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719"/>
        <w:gridCol w:w="5911"/>
      </w:tblGrid>
      <w:tr w:rsidR="00402C39" w14:paraId="097AFCF0" w14:textId="77777777">
        <w:tc>
          <w:tcPr>
            <w:tcW w:w="4320" w:type="dxa"/>
          </w:tcPr>
          <w:p w14:paraId="4B45D853" w14:textId="77777777" w:rsidR="00402C39" w:rsidRDefault="00000000">
            <w:r>
              <w:t>ID</w:t>
            </w:r>
          </w:p>
        </w:tc>
        <w:tc>
          <w:tcPr>
            <w:tcW w:w="10080" w:type="dxa"/>
          </w:tcPr>
          <w:p w14:paraId="5188D5B2" w14:textId="77777777" w:rsidR="00402C39" w:rsidRDefault="00000000">
            <w:r>
              <w:t>3717(20)</w:t>
            </w:r>
          </w:p>
        </w:tc>
      </w:tr>
      <w:tr w:rsidR="00402C39" w14:paraId="1505231D" w14:textId="77777777">
        <w:tc>
          <w:tcPr>
            <w:tcW w:w="4320" w:type="dxa"/>
          </w:tcPr>
          <w:p w14:paraId="4E462C8C" w14:textId="77777777" w:rsidR="00402C39" w:rsidRDefault="00000000">
            <w:r>
              <w:rPr>
                <w:rFonts w:ascii="仿宋" w:eastAsia="仿宋" w:hAnsi="仿宋"/>
              </w:rPr>
              <w:t>领域</w:t>
            </w:r>
          </w:p>
        </w:tc>
        <w:tc>
          <w:tcPr>
            <w:tcW w:w="4320" w:type="dxa"/>
          </w:tcPr>
          <w:p w14:paraId="7527DAE3" w14:textId="77777777" w:rsidR="00402C39" w:rsidRDefault="00000000">
            <w:r>
              <w:t>Open-Domain</w:t>
            </w:r>
          </w:p>
        </w:tc>
      </w:tr>
      <w:tr w:rsidR="00402C39" w14:paraId="64ACF3CC" w14:textId="77777777">
        <w:tc>
          <w:tcPr>
            <w:tcW w:w="4320" w:type="dxa"/>
          </w:tcPr>
          <w:p w14:paraId="0120D1B3" w14:textId="77777777" w:rsidR="00402C39" w:rsidRDefault="00000000">
            <w:r>
              <w:rPr>
                <w:rFonts w:ascii="仿宋" w:eastAsia="仿宋" w:hAnsi="仿宋"/>
              </w:rPr>
              <w:t>用户问题</w:t>
            </w:r>
          </w:p>
        </w:tc>
        <w:tc>
          <w:tcPr>
            <w:tcW w:w="4320" w:type="dxa"/>
          </w:tcPr>
          <w:p w14:paraId="63198269" w14:textId="77777777" w:rsidR="00402C39" w:rsidRDefault="00000000">
            <w:r>
              <w:t>What is the name of the actor who played the role of "Danny" in the original film from which 2004's tenth highest grossing film is based on?</w:t>
            </w:r>
          </w:p>
        </w:tc>
      </w:tr>
      <w:tr w:rsidR="00402C39" w14:paraId="1D5135B8" w14:textId="77777777">
        <w:tc>
          <w:tcPr>
            <w:tcW w:w="4320" w:type="dxa"/>
          </w:tcPr>
          <w:p w14:paraId="5A11D5DD"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794669AE" w14:textId="7A11528A" w:rsidR="00402C39" w:rsidRPr="00D42F8C" w:rsidRDefault="00D42F8C">
            <w:pPr>
              <w:rPr>
                <w:rFonts w:eastAsia="宋体"/>
                <w:lang w:eastAsia="zh-CN"/>
              </w:rPr>
            </w:pPr>
            <w:r>
              <w:rPr>
                <w:rFonts w:eastAsia="宋体" w:hint="eastAsia"/>
                <w:lang w:eastAsia="zh-CN"/>
              </w:rPr>
              <w:lastRenderedPageBreak/>
              <w:t>4</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4BBF4843" w14:textId="77777777">
        <w:tc>
          <w:tcPr>
            <w:tcW w:w="4320" w:type="dxa"/>
          </w:tcPr>
          <w:p w14:paraId="4F8690E9" w14:textId="77777777" w:rsidR="00402C39" w:rsidRDefault="00000000">
            <w:r>
              <w:rPr>
                <w:rFonts w:ascii="仿宋" w:eastAsia="仿宋" w:hAnsi="仿宋"/>
              </w:rPr>
              <w:t>模型回复</w:t>
            </w:r>
          </w:p>
        </w:tc>
        <w:tc>
          <w:tcPr>
            <w:tcW w:w="4320" w:type="dxa"/>
          </w:tcPr>
          <w:p w14:paraId="787215E7" w14:textId="77777777" w:rsidR="00402C39" w:rsidRDefault="00000000">
            <w:r>
              <w:t>The name of the actor who played the role of "Danny" in the original film is Danny Ocean.</w:t>
            </w:r>
          </w:p>
        </w:tc>
      </w:tr>
      <w:tr w:rsidR="00402C39" w14:paraId="356B51D6" w14:textId="77777777">
        <w:tc>
          <w:tcPr>
            <w:tcW w:w="4320" w:type="dxa"/>
          </w:tcPr>
          <w:p w14:paraId="04440A3C"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14955BF" w14:textId="7B272A7D" w:rsidR="00402C39" w:rsidRPr="00D42F8C" w:rsidRDefault="00D42F8C">
            <w:pPr>
              <w:rPr>
                <w:rFonts w:eastAsia="宋体"/>
                <w:lang w:eastAsia="zh-CN"/>
              </w:rPr>
            </w:pPr>
            <w:r>
              <w:rPr>
                <w:rFonts w:eastAsia="宋体" w:hint="eastAsia"/>
                <w:lang w:eastAsia="zh-CN"/>
              </w:rPr>
              <w:t>1</w:t>
            </w:r>
          </w:p>
        </w:tc>
      </w:tr>
      <w:tr w:rsidR="00402C39" w14:paraId="642E3819" w14:textId="77777777">
        <w:tc>
          <w:tcPr>
            <w:tcW w:w="4320" w:type="dxa"/>
          </w:tcPr>
          <w:p w14:paraId="712F4339" w14:textId="77777777" w:rsidR="00402C39" w:rsidRDefault="00000000">
            <w:r>
              <w:rPr>
                <w:rFonts w:ascii="仿宋" w:eastAsia="仿宋" w:hAnsi="仿宋"/>
              </w:rPr>
              <w:t>提取的事实</w:t>
            </w:r>
          </w:p>
        </w:tc>
        <w:tc>
          <w:tcPr>
            <w:tcW w:w="4320" w:type="dxa"/>
          </w:tcPr>
          <w:p w14:paraId="3D32E2A9" w14:textId="77777777" w:rsidR="00402C39" w:rsidRDefault="00000000">
            <w:r>
              <w:t>1. The actor who played the role of "Danny" in the original film is named Danny Ocean.</w:t>
            </w:r>
          </w:p>
        </w:tc>
      </w:tr>
      <w:tr w:rsidR="00402C39" w14:paraId="5EF836D0" w14:textId="77777777">
        <w:tc>
          <w:tcPr>
            <w:tcW w:w="4320" w:type="dxa"/>
          </w:tcPr>
          <w:p w14:paraId="5C2AF497"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6F63911" w14:textId="2895F718" w:rsidR="00402C39" w:rsidRPr="00D42F8C" w:rsidRDefault="00D42F8C">
            <w:pPr>
              <w:rPr>
                <w:rFonts w:eastAsia="宋体"/>
                <w:lang w:eastAsia="zh-CN"/>
              </w:rPr>
            </w:pPr>
            <w:r>
              <w:rPr>
                <w:rFonts w:eastAsia="宋体" w:hint="eastAsia"/>
                <w:lang w:eastAsia="zh-CN"/>
              </w:rPr>
              <w:t>1</w:t>
            </w:r>
          </w:p>
        </w:tc>
      </w:tr>
    </w:tbl>
    <w:p w14:paraId="735BAA4B"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89"/>
        <w:gridCol w:w="5941"/>
      </w:tblGrid>
      <w:tr w:rsidR="00402C39" w14:paraId="5FF77702" w14:textId="77777777">
        <w:tc>
          <w:tcPr>
            <w:tcW w:w="4320" w:type="dxa"/>
          </w:tcPr>
          <w:p w14:paraId="1EA0EC32" w14:textId="77777777" w:rsidR="00402C39" w:rsidRDefault="00000000">
            <w:r>
              <w:t>ID</w:t>
            </w:r>
          </w:p>
        </w:tc>
        <w:tc>
          <w:tcPr>
            <w:tcW w:w="10080" w:type="dxa"/>
          </w:tcPr>
          <w:p w14:paraId="1E91F1D7" w14:textId="77777777" w:rsidR="00402C39" w:rsidRDefault="00000000">
            <w:r>
              <w:t>3748(21)</w:t>
            </w:r>
          </w:p>
        </w:tc>
      </w:tr>
      <w:tr w:rsidR="00402C39" w14:paraId="25C36A41" w14:textId="77777777">
        <w:tc>
          <w:tcPr>
            <w:tcW w:w="4320" w:type="dxa"/>
          </w:tcPr>
          <w:p w14:paraId="339D6085" w14:textId="77777777" w:rsidR="00402C39" w:rsidRDefault="00000000">
            <w:r>
              <w:rPr>
                <w:rFonts w:ascii="仿宋" w:eastAsia="仿宋" w:hAnsi="仿宋"/>
              </w:rPr>
              <w:t>领域</w:t>
            </w:r>
          </w:p>
        </w:tc>
        <w:tc>
          <w:tcPr>
            <w:tcW w:w="4320" w:type="dxa"/>
          </w:tcPr>
          <w:p w14:paraId="378C8B29" w14:textId="77777777" w:rsidR="00402C39" w:rsidRDefault="00000000">
            <w:r>
              <w:t>Open-Domain</w:t>
            </w:r>
          </w:p>
        </w:tc>
      </w:tr>
      <w:tr w:rsidR="00402C39" w14:paraId="65AC1B8D" w14:textId="77777777">
        <w:tc>
          <w:tcPr>
            <w:tcW w:w="4320" w:type="dxa"/>
          </w:tcPr>
          <w:p w14:paraId="54D00898" w14:textId="77777777" w:rsidR="00402C39" w:rsidRDefault="00000000">
            <w:r>
              <w:rPr>
                <w:rFonts w:ascii="仿宋" w:eastAsia="仿宋" w:hAnsi="仿宋"/>
              </w:rPr>
              <w:t>用户问题</w:t>
            </w:r>
          </w:p>
        </w:tc>
        <w:tc>
          <w:tcPr>
            <w:tcW w:w="4320" w:type="dxa"/>
          </w:tcPr>
          <w:p w14:paraId="4BE685E9" w14:textId="77777777" w:rsidR="00402C39" w:rsidRDefault="00000000">
            <w:r>
              <w:t>What did the the person of which the Division of Mayo was named after, study at the University of Adelaide?</w:t>
            </w:r>
          </w:p>
        </w:tc>
      </w:tr>
      <w:tr w:rsidR="00402C39" w14:paraId="53ABE772" w14:textId="77777777">
        <w:tc>
          <w:tcPr>
            <w:tcW w:w="4320" w:type="dxa"/>
          </w:tcPr>
          <w:p w14:paraId="16A9DD3F"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D997861" w14:textId="262C3725" w:rsidR="00402C39" w:rsidRPr="00D42F8C" w:rsidRDefault="00D42F8C">
            <w:pPr>
              <w:rPr>
                <w:rFonts w:eastAsia="宋体"/>
                <w:lang w:eastAsia="zh-CN"/>
              </w:rPr>
            </w:pPr>
            <w:r>
              <w:rPr>
                <w:rFonts w:eastAsia="宋体" w:hint="eastAsia"/>
                <w:lang w:eastAsia="zh-CN"/>
              </w:rPr>
              <w:t>4</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5612ADDD" w14:textId="77777777">
        <w:tc>
          <w:tcPr>
            <w:tcW w:w="4320" w:type="dxa"/>
          </w:tcPr>
          <w:p w14:paraId="04DAE1D3" w14:textId="77777777" w:rsidR="00402C39" w:rsidRDefault="00000000">
            <w:r>
              <w:rPr>
                <w:rFonts w:ascii="仿宋" w:eastAsia="仿宋" w:hAnsi="仿宋"/>
              </w:rPr>
              <w:t>模型回复</w:t>
            </w:r>
          </w:p>
        </w:tc>
        <w:tc>
          <w:tcPr>
            <w:tcW w:w="4320" w:type="dxa"/>
          </w:tcPr>
          <w:p w14:paraId="5C161439" w14:textId="77777777" w:rsidR="00402C39" w:rsidRDefault="00000000">
            <w:r>
              <w:t>The Division of Mayo was named after Richard Henry Mayo, who was an Australian politician and a prominent figure in the South Australian Parliament. However, there is no available information regarding Richard Henry Mayo's educational background or whether he studied at the University of Adelaide.</w:t>
            </w:r>
          </w:p>
        </w:tc>
      </w:tr>
      <w:tr w:rsidR="00402C39" w14:paraId="7DC624BA" w14:textId="77777777">
        <w:tc>
          <w:tcPr>
            <w:tcW w:w="4320" w:type="dxa"/>
          </w:tcPr>
          <w:p w14:paraId="25A4EB5A"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2E59D08" w14:textId="154955C6" w:rsidR="00402C39" w:rsidRPr="00D42F8C" w:rsidRDefault="00D42F8C">
            <w:pPr>
              <w:rPr>
                <w:rFonts w:eastAsia="宋体"/>
                <w:lang w:eastAsia="zh-CN"/>
              </w:rPr>
            </w:pPr>
            <w:r>
              <w:rPr>
                <w:rFonts w:eastAsia="宋体" w:hint="eastAsia"/>
                <w:lang w:eastAsia="zh-CN"/>
              </w:rPr>
              <w:t>1</w:t>
            </w:r>
          </w:p>
        </w:tc>
      </w:tr>
      <w:tr w:rsidR="00402C39" w14:paraId="001A48A1" w14:textId="77777777">
        <w:tc>
          <w:tcPr>
            <w:tcW w:w="4320" w:type="dxa"/>
          </w:tcPr>
          <w:p w14:paraId="357BF832" w14:textId="77777777" w:rsidR="00402C39" w:rsidRDefault="00000000">
            <w:r>
              <w:rPr>
                <w:rFonts w:ascii="仿宋" w:eastAsia="仿宋" w:hAnsi="仿宋"/>
              </w:rPr>
              <w:t>提取的事实</w:t>
            </w:r>
          </w:p>
        </w:tc>
        <w:tc>
          <w:tcPr>
            <w:tcW w:w="4320" w:type="dxa"/>
          </w:tcPr>
          <w:p w14:paraId="6FED5D1E" w14:textId="77777777" w:rsidR="00402C39" w:rsidRDefault="00000000">
            <w:r>
              <w:t>1. The Division of Mayo was named after Richard Henry Mayo.</w:t>
            </w:r>
            <w:r>
              <w:br/>
              <w:t>2. Richard Henry Mayo was an Australian politician.</w:t>
            </w:r>
            <w:r>
              <w:br/>
              <w:t>3. Richard Henry Mayo was a prominent figure in the South Australian Parliament.</w:t>
            </w:r>
          </w:p>
        </w:tc>
      </w:tr>
      <w:tr w:rsidR="00402C39" w14:paraId="781607AF" w14:textId="77777777">
        <w:tc>
          <w:tcPr>
            <w:tcW w:w="4320" w:type="dxa"/>
          </w:tcPr>
          <w:p w14:paraId="0B60FE5E"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30B0044" w14:textId="7D602A68" w:rsidR="00402C39" w:rsidRPr="00D42F8C" w:rsidRDefault="00D42F8C">
            <w:pPr>
              <w:rPr>
                <w:rFonts w:eastAsia="宋体"/>
                <w:lang w:eastAsia="zh-CN"/>
              </w:rPr>
            </w:pPr>
            <w:r>
              <w:rPr>
                <w:rFonts w:eastAsia="宋体" w:hint="eastAsia"/>
                <w:lang w:eastAsia="zh-CN"/>
              </w:rPr>
              <w:lastRenderedPageBreak/>
              <w:t>1</w:t>
            </w:r>
            <w:r w:rsidR="009D035E">
              <w:rPr>
                <w:rFonts w:eastAsia="宋体" w:hint="eastAsia"/>
                <w:lang w:eastAsia="zh-CN"/>
              </w:rPr>
              <w:t>，</w:t>
            </w:r>
            <w:r>
              <w:rPr>
                <w:rFonts w:eastAsia="宋体"/>
                <w:lang w:eastAsia="zh-CN"/>
              </w:rPr>
              <w:t>1</w:t>
            </w:r>
            <w:r w:rsidR="009D035E">
              <w:rPr>
                <w:rFonts w:eastAsia="宋体" w:hint="eastAsia"/>
                <w:lang w:eastAsia="zh-CN"/>
              </w:rPr>
              <w:t>，</w:t>
            </w:r>
            <w:r>
              <w:rPr>
                <w:rFonts w:eastAsia="宋体"/>
                <w:lang w:eastAsia="zh-CN"/>
              </w:rPr>
              <w:t>1</w:t>
            </w:r>
          </w:p>
        </w:tc>
      </w:tr>
    </w:tbl>
    <w:p w14:paraId="0031B11D"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93"/>
        <w:gridCol w:w="5937"/>
      </w:tblGrid>
      <w:tr w:rsidR="00402C39" w14:paraId="408FFB77" w14:textId="77777777">
        <w:tc>
          <w:tcPr>
            <w:tcW w:w="4320" w:type="dxa"/>
          </w:tcPr>
          <w:p w14:paraId="0D644A07" w14:textId="77777777" w:rsidR="00402C39" w:rsidRDefault="00000000">
            <w:r>
              <w:t>ID</w:t>
            </w:r>
          </w:p>
        </w:tc>
        <w:tc>
          <w:tcPr>
            <w:tcW w:w="10080" w:type="dxa"/>
          </w:tcPr>
          <w:p w14:paraId="5B78B3A1" w14:textId="77777777" w:rsidR="00402C39" w:rsidRDefault="00000000">
            <w:r>
              <w:t>3774(22)</w:t>
            </w:r>
          </w:p>
        </w:tc>
      </w:tr>
      <w:tr w:rsidR="00402C39" w14:paraId="1BC0F8D9" w14:textId="77777777">
        <w:tc>
          <w:tcPr>
            <w:tcW w:w="4320" w:type="dxa"/>
          </w:tcPr>
          <w:p w14:paraId="6EAED753" w14:textId="77777777" w:rsidR="00402C39" w:rsidRDefault="00000000">
            <w:r>
              <w:rPr>
                <w:rFonts w:ascii="仿宋" w:eastAsia="仿宋" w:hAnsi="仿宋"/>
              </w:rPr>
              <w:t>领域</w:t>
            </w:r>
          </w:p>
        </w:tc>
        <w:tc>
          <w:tcPr>
            <w:tcW w:w="4320" w:type="dxa"/>
          </w:tcPr>
          <w:p w14:paraId="448775DA" w14:textId="77777777" w:rsidR="00402C39" w:rsidRDefault="00000000">
            <w:r>
              <w:t>Open-Domain</w:t>
            </w:r>
          </w:p>
        </w:tc>
      </w:tr>
      <w:tr w:rsidR="00402C39" w14:paraId="4E9D3E17" w14:textId="77777777">
        <w:tc>
          <w:tcPr>
            <w:tcW w:w="4320" w:type="dxa"/>
          </w:tcPr>
          <w:p w14:paraId="55176FB4" w14:textId="77777777" w:rsidR="00402C39" w:rsidRDefault="00000000">
            <w:r>
              <w:rPr>
                <w:rFonts w:ascii="仿宋" w:eastAsia="仿宋" w:hAnsi="仿宋"/>
              </w:rPr>
              <w:t>用户问题</w:t>
            </w:r>
          </w:p>
        </w:tc>
        <w:tc>
          <w:tcPr>
            <w:tcW w:w="4320" w:type="dxa"/>
          </w:tcPr>
          <w:p w14:paraId="7F25222E" w14:textId="77777777" w:rsidR="00402C39" w:rsidRDefault="00000000">
            <w:r>
              <w:t>Who won first title at Forest Hills in 1988, Jorge Lozano or Lindsay Davenport?</w:t>
            </w:r>
          </w:p>
        </w:tc>
      </w:tr>
      <w:tr w:rsidR="00402C39" w14:paraId="66FCD3F0" w14:textId="77777777">
        <w:tc>
          <w:tcPr>
            <w:tcW w:w="4320" w:type="dxa"/>
          </w:tcPr>
          <w:p w14:paraId="0163CA1B"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C4D27CD" w14:textId="6D0DBBDB" w:rsidR="00402C39" w:rsidRPr="00D42F8C" w:rsidRDefault="00D42F8C">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3E9C2874" w14:textId="77777777">
        <w:tc>
          <w:tcPr>
            <w:tcW w:w="4320" w:type="dxa"/>
          </w:tcPr>
          <w:p w14:paraId="0C5B9C4C" w14:textId="77777777" w:rsidR="00402C39" w:rsidRDefault="00000000">
            <w:r>
              <w:rPr>
                <w:rFonts w:ascii="仿宋" w:eastAsia="仿宋" w:hAnsi="仿宋"/>
              </w:rPr>
              <w:t>模型回复</w:t>
            </w:r>
          </w:p>
        </w:tc>
        <w:tc>
          <w:tcPr>
            <w:tcW w:w="4320" w:type="dxa"/>
          </w:tcPr>
          <w:p w14:paraId="3187B79F" w14:textId="77777777" w:rsidR="00402C39" w:rsidRDefault="00000000">
            <w:r>
              <w:t>Lindsay Davenport won the first title at Forest Hills in 1988.</w:t>
            </w:r>
          </w:p>
        </w:tc>
      </w:tr>
      <w:tr w:rsidR="00402C39" w14:paraId="3747B634" w14:textId="77777777">
        <w:tc>
          <w:tcPr>
            <w:tcW w:w="4320" w:type="dxa"/>
          </w:tcPr>
          <w:p w14:paraId="07C8ADE1"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8C34C02" w14:textId="74FEEF96" w:rsidR="00402C39" w:rsidRPr="00D42F8C" w:rsidRDefault="00D42F8C">
            <w:pPr>
              <w:rPr>
                <w:rFonts w:eastAsia="宋体"/>
                <w:lang w:eastAsia="zh-CN"/>
              </w:rPr>
            </w:pPr>
            <w:r>
              <w:rPr>
                <w:rFonts w:eastAsia="宋体" w:hint="eastAsia"/>
                <w:lang w:eastAsia="zh-CN"/>
              </w:rPr>
              <w:t>1</w:t>
            </w:r>
          </w:p>
        </w:tc>
      </w:tr>
      <w:tr w:rsidR="00402C39" w14:paraId="03E89EFB" w14:textId="77777777">
        <w:tc>
          <w:tcPr>
            <w:tcW w:w="4320" w:type="dxa"/>
          </w:tcPr>
          <w:p w14:paraId="5525BBAF" w14:textId="77777777" w:rsidR="00402C39" w:rsidRDefault="00000000">
            <w:r>
              <w:rPr>
                <w:rFonts w:ascii="仿宋" w:eastAsia="仿宋" w:hAnsi="仿宋"/>
              </w:rPr>
              <w:t>提取的事实</w:t>
            </w:r>
          </w:p>
        </w:tc>
        <w:tc>
          <w:tcPr>
            <w:tcW w:w="4320" w:type="dxa"/>
          </w:tcPr>
          <w:p w14:paraId="239E1DC4" w14:textId="77777777" w:rsidR="00402C39" w:rsidRDefault="00000000">
            <w:r>
              <w:t>1. Lindsay Davenport won the first title at Forest Hills in 1988.</w:t>
            </w:r>
          </w:p>
        </w:tc>
      </w:tr>
      <w:tr w:rsidR="00402C39" w14:paraId="2CDFFEEC" w14:textId="77777777">
        <w:tc>
          <w:tcPr>
            <w:tcW w:w="4320" w:type="dxa"/>
          </w:tcPr>
          <w:p w14:paraId="0E27AE32"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35271AF" w14:textId="733A4B38" w:rsidR="00402C39" w:rsidRPr="00D42F8C" w:rsidRDefault="00D42F8C">
            <w:pPr>
              <w:rPr>
                <w:rFonts w:eastAsia="宋体"/>
                <w:lang w:eastAsia="zh-CN"/>
              </w:rPr>
            </w:pPr>
            <w:r>
              <w:rPr>
                <w:rFonts w:eastAsia="宋体" w:hint="eastAsia"/>
                <w:lang w:eastAsia="zh-CN"/>
              </w:rPr>
              <w:t>1</w:t>
            </w:r>
          </w:p>
        </w:tc>
      </w:tr>
    </w:tbl>
    <w:p w14:paraId="28436DFD"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91"/>
        <w:gridCol w:w="5939"/>
      </w:tblGrid>
      <w:tr w:rsidR="00402C39" w14:paraId="0FC15D4D" w14:textId="77777777">
        <w:tc>
          <w:tcPr>
            <w:tcW w:w="4320" w:type="dxa"/>
          </w:tcPr>
          <w:p w14:paraId="3DDF5CF9" w14:textId="77777777" w:rsidR="00402C39" w:rsidRDefault="00000000">
            <w:r>
              <w:t>ID</w:t>
            </w:r>
          </w:p>
        </w:tc>
        <w:tc>
          <w:tcPr>
            <w:tcW w:w="10080" w:type="dxa"/>
          </w:tcPr>
          <w:p w14:paraId="3CFEA309" w14:textId="77777777" w:rsidR="00402C39" w:rsidRDefault="00000000">
            <w:r>
              <w:t>3776(23)</w:t>
            </w:r>
          </w:p>
        </w:tc>
      </w:tr>
      <w:tr w:rsidR="00402C39" w14:paraId="50F49B79" w14:textId="77777777">
        <w:tc>
          <w:tcPr>
            <w:tcW w:w="4320" w:type="dxa"/>
          </w:tcPr>
          <w:p w14:paraId="0824FBF6" w14:textId="77777777" w:rsidR="00402C39" w:rsidRDefault="00000000">
            <w:r>
              <w:rPr>
                <w:rFonts w:ascii="仿宋" w:eastAsia="仿宋" w:hAnsi="仿宋"/>
              </w:rPr>
              <w:t>领域</w:t>
            </w:r>
          </w:p>
        </w:tc>
        <w:tc>
          <w:tcPr>
            <w:tcW w:w="4320" w:type="dxa"/>
          </w:tcPr>
          <w:p w14:paraId="0DE2CD8F" w14:textId="77777777" w:rsidR="00402C39" w:rsidRDefault="00000000">
            <w:r>
              <w:t>Open-Domain</w:t>
            </w:r>
          </w:p>
        </w:tc>
      </w:tr>
      <w:tr w:rsidR="00402C39" w14:paraId="159CCA92" w14:textId="77777777">
        <w:tc>
          <w:tcPr>
            <w:tcW w:w="4320" w:type="dxa"/>
          </w:tcPr>
          <w:p w14:paraId="52FD5775" w14:textId="77777777" w:rsidR="00402C39" w:rsidRDefault="00000000">
            <w:r>
              <w:rPr>
                <w:rFonts w:ascii="仿宋" w:eastAsia="仿宋" w:hAnsi="仿宋"/>
              </w:rPr>
              <w:t>用户问题</w:t>
            </w:r>
          </w:p>
        </w:tc>
        <w:tc>
          <w:tcPr>
            <w:tcW w:w="4320" w:type="dxa"/>
          </w:tcPr>
          <w:p w14:paraId="5C110FEC" w14:textId="77777777" w:rsidR="00402C39" w:rsidRDefault="00000000">
            <w:r>
              <w:t>What conference did the team that plays for a public research university in Norman, Oklahoma compete in 1991?</w:t>
            </w:r>
          </w:p>
        </w:tc>
      </w:tr>
      <w:tr w:rsidR="00402C39" w14:paraId="22F22F0E" w14:textId="77777777">
        <w:tc>
          <w:tcPr>
            <w:tcW w:w="4320" w:type="dxa"/>
          </w:tcPr>
          <w:p w14:paraId="3B1403DA"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9E4A09C" w14:textId="6B22FEE7" w:rsidR="00402C39" w:rsidRPr="00D42F8C" w:rsidRDefault="00D42F8C">
            <w:pPr>
              <w:rPr>
                <w:rFonts w:eastAsia="宋体"/>
                <w:lang w:eastAsia="zh-CN"/>
              </w:rPr>
            </w:pPr>
            <w:r>
              <w:rPr>
                <w:rFonts w:eastAsia="宋体" w:hint="eastAsia"/>
                <w:lang w:eastAsia="zh-CN"/>
              </w:rPr>
              <w:t>4</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20B2A28E" w14:textId="77777777">
        <w:tc>
          <w:tcPr>
            <w:tcW w:w="4320" w:type="dxa"/>
          </w:tcPr>
          <w:p w14:paraId="4003F045" w14:textId="77777777" w:rsidR="00402C39" w:rsidRDefault="00000000">
            <w:r>
              <w:rPr>
                <w:rFonts w:ascii="仿宋" w:eastAsia="仿宋" w:hAnsi="仿宋"/>
              </w:rPr>
              <w:lastRenderedPageBreak/>
              <w:t>模型回复</w:t>
            </w:r>
          </w:p>
        </w:tc>
        <w:tc>
          <w:tcPr>
            <w:tcW w:w="4320" w:type="dxa"/>
          </w:tcPr>
          <w:p w14:paraId="72256C24" w14:textId="77777777" w:rsidR="00402C39" w:rsidRDefault="00000000">
            <w:r>
              <w:t>The team that plays for a public research university in Norman, Oklahoma, competed in the Big Eight Conference in 1991.</w:t>
            </w:r>
          </w:p>
        </w:tc>
      </w:tr>
      <w:tr w:rsidR="00402C39" w14:paraId="0E13F575" w14:textId="77777777">
        <w:tc>
          <w:tcPr>
            <w:tcW w:w="4320" w:type="dxa"/>
          </w:tcPr>
          <w:p w14:paraId="0012F6A2"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28C5E8B" w14:textId="14B8110F" w:rsidR="00402C39" w:rsidRPr="00D42F8C" w:rsidRDefault="00D42F8C">
            <w:pPr>
              <w:rPr>
                <w:rFonts w:eastAsia="宋体"/>
                <w:lang w:eastAsia="zh-CN"/>
              </w:rPr>
            </w:pPr>
            <w:r>
              <w:rPr>
                <w:rFonts w:eastAsia="宋体" w:hint="eastAsia"/>
                <w:lang w:eastAsia="zh-CN"/>
              </w:rPr>
              <w:t>1</w:t>
            </w:r>
          </w:p>
        </w:tc>
      </w:tr>
      <w:tr w:rsidR="00402C39" w14:paraId="2B6DBCE5" w14:textId="77777777">
        <w:tc>
          <w:tcPr>
            <w:tcW w:w="4320" w:type="dxa"/>
          </w:tcPr>
          <w:p w14:paraId="2EBC4D77" w14:textId="77777777" w:rsidR="00402C39" w:rsidRDefault="00000000">
            <w:r>
              <w:rPr>
                <w:rFonts w:ascii="仿宋" w:eastAsia="仿宋" w:hAnsi="仿宋"/>
              </w:rPr>
              <w:t>提取的事实</w:t>
            </w:r>
          </w:p>
        </w:tc>
        <w:tc>
          <w:tcPr>
            <w:tcW w:w="4320" w:type="dxa"/>
          </w:tcPr>
          <w:p w14:paraId="08F49E68" w14:textId="77777777" w:rsidR="00402C39" w:rsidRDefault="00000000">
            <w:r>
              <w:t>1. In 1991, the team from the public research university in Norman, Oklahoma competed in the Big Eight Conference.</w:t>
            </w:r>
          </w:p>
        </w:tc>
      </w:tr>
      <w:tr w:rsidR="00402C39" w14:paraId="43E43CCB" w14:textId="77777777">
        <w:tc>
          <w:tcPr>
            <w:tcW w:w="4320" w:type="dxa"/>
          </w:tcPr>
          <w:p w14:paraId="2BF4711D"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BA429CB" w14:textId="26836928" w:rsidR="00402C39" w:rsidRPr="00D42F8C" w:rsidRDefault="00D42F8C">
            <w:pPr>
              <w:rPr>
                <w:rFonts w:eastAsia="宋体"/>
                <w:lang w:eastAsia="zh-CN"/>
              </w:rPr>
            </w:pPr>
            <w:r>
              <w:rPr>
                <w:rFonts w:eastAsia="宋体" w:hint="eastAsia"/>
                <w:lang w:eastAsia="zh-CN"/>
              </w:rPr>
              <w:t>1</w:t>
            </w:r>
          </w:p>
        </w:tc>
      </w:tr>
    </w:tbl>
    <w:p w14:paraId="25FD0EBD"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63"/>
        <w:gridCol w:w="5967"/>
      </w:tblGrid>
      <w:tr w:rsidR="00402C39" w14:paraId="5329DBE6" w14:textId="77777777">
        <w:tc>
          <w:tcPr>
            <w:tcW w:w="4320" w:type="dxa"/>
          </w:tcPr>
          <w:p w14:paraId="782B3E13" w14:textId="77777777" w:rsidR="00402C39" w:rsidRDefault="00000000">
            <w:r>
              <w:t>ID</w:t>
            </w:r>
          </w:p>
        </w:tc>
        <w:tc>
          <w:tcPr>
            <w:tcW w:w="10080" w:type="dxa"/>
          </w:tcPr>
          <w:p w14:paraId="2DF961CE" w14:textId="77777777" w:rsidR="00402C39" w:rsidRDefault="00000000">
            <w:r>
              <w:t>3805(24)</w:t>
            </w:r>
          </w:p>
        </w:tc>
      </w:tr>
      <w:tr w:rsidR="00402C39" w14:paraId="68F96A3A" w14:textId="77777777">
        <w:tc>
          <w:tcPr>
            <w:tcW w:w="4320" w:type="dxa"/>
          </w:tcPr>
          <w:p w14:paraId="07E5EC03" w14:textId="77777777" w:rsidR="00402C39" w:rsidRDefault="00000000">
            <w:r>
              <w:rPr>
                <w:rFonts w:ascii="仿宋" w:eastAsia="仿宋" w:hAnsi="仿宋"/>
              </w:rPr>
              <w:t>领域</w:t>
            </w:r>
          </w:p>
        </w:tc>
        <w:tc>
          <w:tcPr>
            <w:tcW w:w="4320" w:type="dxa"/>
          </w:tcPr>
          <w:p w14:paraId="1A9BE052" w14:textId="77777777" w:rsidR="00402C39" w:rsidRDefault="00000000">
            <w:r>
              <w:t>Open-Domain</w:t>
            </w:r>
          </w:p>
        </w:tc>
      </w:tr>
      <w:tr w:rsidR="00402C39" w14:paraId="7D876101" w14:textId="77777777">
        <w:tc>
          <w:tcPr>
            <w:tcW w:w="4320" w:type="dxa"/>
          </w:tcPr>
          <w:p w14:paraId="436D1500" w14:textId="77777777" w:rsidR="00402C39" w:rsidRDefault="00000000">
            <w:r>
              <w:rPr>
                <w:rFonts w:ascii="仿宋" w:eastAsia="仿宋" w:hAnsi="仿宋"/>
              </w:rPr>
              <w:t>用户问题</w:t>
            </w:r>
          </w:p>
        </w:tc>
        <w:tc>
          <w:tcPr>
            <w:tcW w:w="4320" w:type="dxa"/>
          </w:tcPr>
          <w:p w14:paraId="4ACB8A59" w14:textId="77777777" w:rsidR="00402C39" w:rsidRDefault="00000000">
            <w:r>
              <w:t>WHere are both Stewart's Fountain Classics and Cactus Cooler sold?</w:t>
            </w:r>
          </w:p>
        </w:tc>
      </w:tr>
      <w:tr w:rsidR="00402C39" w14:paraId="594E3E9B" w14:textId="77777777">
        <w:tc>
          <w:tcPr>
            <w:tcW w:w="4320" w:type="dxa"/>
          </w:tcPr>
          <w:p w14:paraId="4DA15A0D"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20873C6" w14:textId="769A9307" w:rsidR="00402C39" w:rsidRPr="00D42F8C" w:rsidRDefault="00D42F8C">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2</w:t>
            </w:r>
            <w:r w:rsidR="009D035E">
              <w:rPr>
                <w:rFonts w:eastAsia="宋体" w:hint="eastAsia"/>
                <w:lang w:eastAsia="zh-CN"/>
              </w:rPr>
              <w:t>，</w:t>
            </w:r>
            <w:r>
              <w:rPr>
                <w:rFonts w:eastAsia="宋体"/>
                <w:lang w:eastAsia="zh-CN"/>
              </w:rPr>
              <w:t>5</w:t>
            </w:r>
          </w:p>
        </w:tc>
      </w:tr>
      <w:tr w:rsidR="00402C39" w14:paraId="53B66D20" w14:textId="77777777">
        <w:tc>
          <w:tcPr>
            <w:tcW w:w="4320" w:type="dxa"/>
          </w:tcPr>
          <w:p w14:paraId="29C4ABAF" w14:textId="77777777" w:rsidR="00402C39" w:rsidRDefault="00000000">
            <w:r>
              <w:rPr>
                <w:rFonts w:ascii="仿宋" w:eastAsia="仿宋" w:hAnsi="仿宋"/>
              </w:rPr>
              <w:t>模型回复</w:t>
            </w:r>
          </w:p>
        </w:tc>
        <w:tc>
          <w:tcPr>
            <w:tcW w:w="4320" w:type="dxa"/>
          </w:tcPr>
          <w:p w14:paraId="78FB1736" w14:textId="77777777" w:rsidR="00402C39" w:rsidRDefault="00000000">
            <w:r>
              <w:t>Stewart's Fountain Classics and Cactus Cooler can be sold at various locations, including:</w:t>
            </w:r>
            <w:r>
              <w:br/>
              <w:t>1. Grocery stores: You can find these beverages at major grocery store chains like Walmart, Kroger, Safeway, or Publix.</w:t>
            </w:r>
            <w:r>
              <w:br/>
              <w:t>2. Convenience stores: Many convenience stores, such as 7-Eleven, Circle K, or Wawa, stock Stewart's Fountain Classics and Cactus Cooler.</w:t>
            </w:r>
            <w:r>
              <w:br/>
              <w:t>3. Independent retailers: Local independent retailers, such as small grocery stores or specialty beverage shops, may carry these brands.</w:t>
            </w:r>
            <w:r>
              <w:br/>
              <w:t>4. Online retailers: Websites like Amazon, Walmart.com, or beverage-specific online stores often sell Stewart's Fountain Classics and Cactus Cooler.</w:t>
            </w:r>
            <w:r>
              <w:br/>
              <w:t>5. Gas stations: Many gas stations, such as Shell or Chevron, have a variety of beverage options and may have these brands available.</w:t>
            </w:r>
            <w:r>
              <w:br/>
              <w:t xml:space="preserve">6. Restaurants and cafes: Certain diners, cafes, or fast-food </w:t>
            </w:r>
            <w:r>
              <w:lastRenderedPageBreak/>
              <w:t xml:space="preserve">chains may offer Stewart's Fountain Classics or Cactus Cooler as part of their beverage menu. </w:t>
            </w:r>
            <w:r>
              <w:br/>
              <w:t>Please note that availability and locations may vary, so it's always best to check with specific retailers or use online store locators to find the nearest location selling Stewart's Fountain Classics and Cactus Cooler.</w:t>
            </w:r>
          </w:p>
        </w:tc>
      </w:tr>
      <w:tr w:rsidR="00402C39" w14:paraId="7126242E" w14:textId="77777777">
        <w:tc>
          <w:tcPr>
            <w:tcW w:w="4320" w:type="dxa"/>
          </w:tcPr>
          <w:p w14:paraId="18853DDE" w14:textId="77777777" w:rsidR="00402C39"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AA32DF0" w14:textId="7773F27D" w:rsidR="00402C39" w:rsidRPr="00D42F8C" w:rsidRDefault="00D42F8C">
            <w:pPr>
              <w:rPr>
                <w:rFonts w:eastAsia="宋体"/>
                <w:lang w:eastAsia="zh-CN"/>
              </w:rPr>
            </w:pPr>
            <w:r>
              <w:rPr>
                <w:rFonts w:eastAsia="宋体" w:hint="eastAsia"/>
                <w:lang w:eastAsia="zh-CN"/>
              </w:rPr>
              <w:t>1</w:t>
            </w:r>
          </w:p>
        </w:tc>
      </w:tr>
      <w:tr w:rsidR="00402C39" w14:paraId="534615EC" w14:textId="77777777">
        <w:tc>
          <w:tcPr>
            <w:tcW w:w="4320" w:type="dxa"/>
          </w:tcPr>
          <w:p w14:paraId="5F46EA4D" w14:textId="77777777" w:rsidR="00402C39" w:rsidRDefault="00000000">
            <w:r>
              <w:rPr>
                <w:rFonts w:ascii="仿宋" w:eastAsia="仿宋" w:hAnsi="仿宋"/>
              </w:rPr>
              <w:t>提取的事实</w:t>
            </w:r>
          </w:p>
        </w:tc>
        <w:tc>
          <w:tcPr>
            <w:tcW w:w="4320" w:type="dxa"/>
          </w:tcPr>
          <w:p w14:paraId="3E9773E6" w14:textId="77777777" w:rsidR="00402C39" w:rsidRDefault="00000000">
            <w:r>
              <w:t>1. Stewart's Fountain Classics and Cactus Cooler can be found at major grocery store chains.</w:t>
            </w:r>
            <w:r>
              <w:br/>
              <w:t>2. 7-Eleven, Circle K, and Wawa are examples of convenience stores that sell these beverages.</w:t>
            </w:r>
            <w:r>
              <w:br/>
              <w:t>3. Local independent retailers such as small grocery stores or specialty beverage shops may carry Stewart's Fountain Classics and Cactus Cooler.</w:t>
            </w:r>
            <w:r>
              <w:br/>
              <w:t>4. Stewart's Fountain Classics and Cactus Cooler can be purchased from online retailers like Amazon and Walmart.com.</w:t>
            </w:r>
            <w:r>
              <w:br/>
              <w:t>5. Certain gas stations, like Shell or Chevron, may offer Stewart's Fountain Classics and Cactus Cooler.</w:t>
            </w:r>
            <w:r>
              <w:br/>
              <w:t>6. Some restaurants, cafes, or fast food chains offer Stewart's Fountain Classics or Cactus Cooler on their beverage menu.</w:t>
            </w:r>
          </w:p>
        </w:tc>
      </w:tr>
      <w:tr w:rsidR="00402C39" w14:paraId="240346E2" w14:textId="77777777">
        <w:tc>
          <w:tcPr>
            <w:tcW w:w="4320" w:type="dxa"/>
          </w:tcPr>
          <w:p w14:paraId="42C3D0A2"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D279EC8" w14:textId="4EE40D2E" w:rsidR="00402C39" w:rsidRPr="00D42F8C" w:rsidRDefault="00D42F8C">
            <w:pPr>
              <w:rPr>
                <w:rFonts w:eastAsia="宋体"/>
                <w:lang w:eastAsia="zh-CN"/>
              </w:rPr>
            </w:pPr>
            <w:r>
              <w:rPr>
                <w:rFonts w:eastAsia="宋体" w:hint="eastAsia"/>
                <w:lang w:eastAsia="zh-CN"/>
              </w:rPr>
              <w:t>1</w:t>
            </w:r>
            <w:r w:rsidR="009D035E">
              <w:rPr>
                <w:rFonts w:eastAsia="宋体" w:hint="eastAsia"/>
                <w:lang w:eastAsia="zh-CN"/>
              </w:rPr>
              <w:t>，</w:t>
            </w:r>
            <w:r>
              <w:rPr>
                <w:rFonts w:eastAsia="宋体"/>
                <w:lang w:eastAsia="zh-CN"/>
              </w:rPr>
              <w:t>1</w:t>
            </w:r>
            <w:r w:rsidR="009D035E">
              <w:rPr>
                <w:rFonts w:eastAsia="宋体" w:hint="eastAsia"/>
                <w:lang w:eastAsia="zh-CN"/>
              </w:rPr>
              <w:t>，</w:t>
            </w:r>
            <w:r>
              <w:rPr>
                <w:rFonts w:eastAsia="宋体"/>
                <w:lang w:eastAsia="zh-CN"/>
              </w:rPr>
              <w:t>1</w:t>
            </w:r>
            <w:r w:rsidR="009D035E">
              <w:rPr>
                <w:rFonts w:eastAsia="宋体" w:hint="eastAsia"/>
                <w:lang w:eastAsia="zh-CN"/>
              </w:rPr>
              <w:t>，</w:t>
            </w:r>
            <w:r>
              <w:rPr>
                <w:rFonts w:eastAsia="宋体"/>
                <w:lang w:eastAsia="zh-CN"/>
              </w:rPr>
              <w:t>1</w:t>
            </w:r>
            <w:r w:rsidR="009D035E">
              <w:rPr>
                <w:rFonts w:eastAsia="宋体" w:hint="eastAsia"/>
                <w:lang w:eastAsia="zh-CN"/>
              </w:rPr>
              <w:t>，</w:t>
            </w:r>
            <w:r>
              <w:rPr>
                <w:rFonts w:eastAsia="宋体"/>
                <w:lang w:eastAsia="zh-CN"/>
              </w:rPr>
              <w:t>1</w:t>
            </w:r>
            <w:r w:rsidR="009D035E">
              <w:rPr>
                <w:rFonts w:eastAsia="宋体" w:hint="eastAsia"/>
                <w:lang w:eastAsia="zh-CN"/>
              </w:rPr>
              <w:t>，</w:t>
            </w:r>
            <w:r>
              <w:rPr>
                <w:rFonts w:eastAsia="宋体"/>
                <w:lang w:eastAsia="zh-CN"/>
              </w:rPr>
              <w:t>1</w:t>
            </w:r>
          </w:p>
        </w:tc>
      </w:tr>
    </w:tbl>
    <w:p w14:paraId="2CC3190E"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718"/>
        <w:gridCol w:w="5912"/>
      </w:tblGrid>
      <w:tr w:rsidR="00402C39" w14:paraId="05FE5E6F" w14:textId="77777777">
        <w:tc>
          <w:tcPr>
            <w:tcW w:w="4320" w:type="dxa"/>
          </w:tcPr>
          <w:p w14:paraId="53A4F677" w14:textId="77777777" w:rsidR="00402C39" w:rsidRDefault="00000000">
            <w:r>
              <w:t>ID</w:t>
            </w:r>
          </w:p>
        </w:tc>
        <w:tc>
          <w:tcPr>
            <w:tcW w:w="10080" w:type="dxa"/>
          </w:tcPr>
          <w:p w14:paraId="7A901EE6" w14:textId="77777777" w:rsidR="00402C39" w:rsidRDefault="00000000">
            <w:r>
              <w:t>3830(25)</w:t>
            </w:r>
          </w:p>
        </w:tc>
      </w:tr>
      <w:tr w:rsidR="00402C39" w14:paraId="29F97237" w14:textId="77777777">
        <w:tc>
          <w:tcPr>
            <w:tcW w:w="4320" w:type="dxa"/>
          </w:tcPr>
          <w:p w14:paraId="0A798BFD" w14:textId="77777777" w:rsidR="00402C39" w:rsidRDefault="00000000">
            <w:r>
              <w:rPr>
                <w:rFonts w:ascii="仿宋" w:eastAsia="仿宋" w:hAnsi="仿宋"/>
              </w:rPr>
              <w:t>领域</w:t>
            </w:r>
          </w:p>
        </w:tc>
        <w:tc>
          <w:tcPr>
            <w:tcW w:w="4320" w:type="dxa"/>
          </w:tcPr>
          <w:p w14:paraId="73FC1D35" w14:textId="77777777" w:rsidR="00402C39" w:rsidRDefault="00000000">
            <w:r>
              <w:t>Open-Domain</w:t>
            </w:r>
          </w:p>
        </w:tc>
      </w:tr>
      <w:tr w:rsidR="00402C39" w14:paraId="7DA2FB78" w14:textId="77777777">
        <w:tc>
          <w:tcPr>
            <w:tcW w:w="4320" w:type="dxa"/>
          </w:tcPr>
          <w:p w14:paraId="619F7A7A" w14:textId="77777777" w:rsidR="00402C39" w:rsidRDefault="00000000">
            <w:r>
              <w:rPr>
                <w:rFonts w:ascii="仿宋" w:eastAsia="仿宋" w:hAnsi="仿宋"/>
              </w:rPr>
              <w:t>用户问题</w:t>
            </w:r>
          </w:p>
        </w:tc>
        <w:tc>
          <w:tcPr>
            <w:tcW w:w="4320" w:type="dxa"/>
          </w:tcPr>
          <w:p w14:paraId="3E2A73A3" w14:textId="77777777" w:rsidR="00402C39" w:rsidRDefault="00000000">
            <w:r>
              <w:t>Which star of Urban Legends: Bloody Mary is a former American Football player?</w:t>
            </w:r>
          </w:p>
        </w:tc>
      </w:tr>
      <w:tr w:rsidR="00402C39" w14:paraId="38F97F68" w14:textId="77777777">
        <w:tc>
          <w:tcPr>
            <w:tcW w:w="4320" w:type="dxa"/>
          </w:tcPr>
          <w:p w14:paraId="709620D4"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A765722" w14:textId="54E0EEB7" w:rsidR="00402C39" w:rsidRPr="00D42F8C" w:rsidRDefault="00D42F8C">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35E4A040" w14:textId="77777777">
        <w:tc>
          <w:tcPr>
            <w:tcW w:w="4320" w:type="dxa"/>
          </w:tcPr>
          <w:p w14:paraId="56997A44" w14:textId="77777777" w:rsidR="00402C39" w:rsidRDefault="00000000">
            <w:r>
              <w:rPr>
                <w:rFonts w:ascii="仿宋" w:eastAsia="仿宋" w:hAnsi="仿宋"/>
              </w:rPr>
              <w:t>模型回复</w:t>
            </w:r>
          </w:p>
        </w:tc>
        <w:tc>
          <w:tcPr>
            <w:tcW w:w="4320" w:type="dxa"/>
          </w:tcPr>
          <w:p w14:paraId="58F47977" w14:textId="77777777" w:rsidR="00402C39" w:rsidRDefault="00000000">
            <w:r>
              <w:t>Julio Cedillo</w:t>
            </w:r>
          </w:p>
        </w:tc>
      </w:tr>
      <w:tr w:rsidR="00402C39" w14:paraId="6E74859C" w14:textId="77777777">
        <w:tc>
          <w:tcPr>
            <w:tcW w:w="4320" w:type="dxa"/>
          </w:tcPr>
          <w:p w14:paraId="1EE47ECF" w14:textId="77777777" w:rsidR="00402C39"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EE19095" w14:textId="5E69AAE3" w:rsidR="00402C39" w:rsidRPr="00D42F8C" w:rsidRDefault="00D42F8C">
            <w:pPr>
              <w:rPr>
                <w:rFonts w:eastAsia="宋体"/>
                <w:lang w:eastAsia="zh-CN"/>
              </w:rPr>
            </w:pPr>
            <w:r>
              <w:rPr>
                <w:rFonts w:eastAsia="宋体" w:hint="eastAsia"/>
                <w:lang w:eastAsia="zh-CN"/>
              </w:rPr>
              <w:t>1</w:t>
            </w:r>
          </w:p>
        </w:tc>
      </w:tr>
      <w:tr w:rsidR="00402C39" w14:paraId="44AD6620" w14:textId="77777777">
        <w:tc>
          <w:tcPr>
            <w:tcW w:w="4320" w:type="dxa"/>
          </w:tcPr>
          <w:p w14:paraId="07369794" w14:textId="77777777" w:rsidR="00402C39" w:rsidRDefault="00000000">
            <w:r>
              <w:rPr>
                <w:rFonts w:ascii="仿宋" w:eastAsia="仿宋" w:hAnsi="仿宋"/>
              </w:rPr>
              <w:t>提取的事实</w:t>
            </w:r>
          </w:p>
        </w:tc>
        <w:tc>
          <w:tcPr>
            <w:tcW w:w="4320" w:type="dxa"/>
          </w:tcPr>
          <w:p w14:paraId="5461BD70" w14:textId="77777777" w:rsidR="00402C39" w:rsidRDefault="00000000">
            <w:r>
              <w:t>1. Julio Cedillo is a former American Football player.</w:t>
            </w:r>
          </w:p>
        </w:tc>
      </w:tr>
      <w:tr w:rsidR="00402C39" w14:paraId="37A96538" w14:textId="77777777">
        <w:tc>
          <w:tcPr>
            <w:tcW w:w="4320" w:type="dxa"/>
          </w:tcPr>
          <w:p w14:paraId="4B33BDCE"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B055C0F" w14:textId="74E09DE4" w:rsidR="00402C39" w:rsidRPr="00D42F8C" w:rsidRDefault="00D42F8C">
            <w:pPr>
              <w:rPr>
                <w:rFonts w:eastAsia="宋体"/>
                <w:lang w:eastAsia="zh-CN"/>
              </w:rPr>
            </w:pPr>
            <w:r>
              <w:rPr>
                <w:rFonts w:eastAsia="宋体" w:hint="eastAsia"/>
                <w:lang w:eastAsia="zh-CN"/>
              </w:rPr>
              <w:t>1</w:t>
            </w:r>
          </w:p>
        </w:tc>
      </w:tr>
    </w:tbl>
    <w:p w14:paraId="789CF0E7"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715"/>
        <w:gridCol w:w="5915"/>
      </w:tblGrid>
      <w:tr w:rsidR="00402C39" w14:paraId="6FB5B40D" w14:textId="77777777">
        <w:tc>
          <w:tcPr>
            <w:tcW w:w="4320" w:type="dxa"/>
          </w:tcPr>
          <w:p w14:paraId="37D2CCC6" w14:textId="77777777" w:rsidR="00402C39" w:rsidRDefault="00000000">
            <w:r>
              <w:t>ID</w:t>
            </w:r>
          </w:p>
        </w:tc>
        <w:tc>
          <w:tcPr>
            <w:tcW w:w="10080" w:type="dxa"/>
          </w:tcPr>
          <w:p w14:paraId="2D068F56" w14:textId="77777777" w:rsidR="00402C39" w:rsidRDefault="00000000">
            <w:r>
              <w:t>3832(26)</w:t>
            </w:r>
          </w:p>
        </w:tc>
      </w:tr>
      <w:tr w:rsidR="00402C39" w14:paraId="42688EA1" w14:textId="77777777">
        <w:tc>
          <w:tcPr>
            <w:tcW w:w="4320" w:type="dxa"/>
          </w:tcPr>
          <w:p w14:paraId="28C94073" w14:textId="77777777" w:rsidR="00402C39" w:rsidRDefault="00000000">
            <w:r>
              <w:rPr>
                <w:rFonts w:ascii="仿宋" w:eastAsia="仿宋" w:hAnsi="仿宋"/>
              </w:rPr>
              <w:t>领域</w:t>
            </w:r>
          </w:p>
        </w:tc>
        <w:tc>
          <w:tcPr>
            <w:tcW w:w="4320" w:type="dxa"/>
          </w:tcPr>
          <w:p w14:paraId="4BBA3AA4" w14:textId="77777777" w:rsidR="00402C39" w:rsidRDefault="00000000">
            <w:r>
              <w:t>Open-Domain</w:t>
            </w:r>
          </w:p>
        </w:tc>
      </w:tr>
      <w:tr w:rsidR="00402C39" w14:paraId="6C77E9D9" w14:textId="77777777">
        <w:tc>
          <w:tcPr>
            <w:tcW w:w="4320" w:type="dxa"/>
          </w:tcPr>
          <w:p w14:paraId="4034834A" w14:textId="77777777" w:rsidR="00402C39" w:rsidRDefault="00000000">
            <w:r>
              <w:rPr>
                <w:rFonts w:ascii="仿宋" w:eastAsia="仿宋" w:hAnsi="仿宋"/>
              </w:rPr>
              <w:t>用户问题</w:t>
            </w:r>
          </w:p>
        </w:tc>
        <w:tc>
          <w:tcPr>
            <w:tcW w:w="4320" w:type="dxa"/>
          </w:tcPr>
          <w:p w14:paraId="399D8EB1" w14:textId="77777777" w:rsidR="00402C39" w:rsidRDefault="00000000">
            <w:r>
              <w:t>When did the Birks Group take over Rodens Brothers?</w:t>
            </w:r>
          </w:p>
        </w:tc>
      </w:tr>
      <w:tr w:rsidR="00402C39" w14:paraId="1F9F88CB" w14:textId="77777777">
        <w:tc>
          <w:tcPr>
            <w:tcW w:w="4320" w:type="dxa"/>
          </w:tcPr>
          <w:p w14:paraId="4F5329F5"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47D8D38" w14:textId="3C5F4ADE" w:rsidR="00402C39" w:rsidRPr="00D42F8C" w:rsidRDefault="00D42F8C">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0031E72C" w14:textId="77777777">
        <w:tc>
          <w:tcPr>
            <w:tcW w:w="4320" w:type="dxa"/>
          </w:tcPr>
          <w:p w14:paraId="464F995B" w14:textId="77777777" w:rsidR="00402C39" w:rsidRDefault="00000000">
            <w:r>
              <w:rPr>
                <w:rFonts w:ascii="仿宋" w:eastAsia="仿宋" w:hAnsi="仿宋"/>
              </w:rPr>
              <w:t>模型回复</w:t>
            </w:r>
          </w:p>
        </w:tc>
        <w:tc>
          <w:tcPr>
            <w:tcW w:w="4320" w:type="dxa"/>
          </w:tcPr>
          <w:p w14:paraId="76BB0814" w14:textId="77777777" w:rsidR="00402C39" w:rsidRDefault="00000000">
            <w:r>
              <w:t>The Birks Group took over Rodens Brothers in 1987.</w:t>
            </w:r>
          </w:p>
        </w:tc>
      </w:tr>
      <w:tr w:rsidR="00402C39" w14:paraId="1CF9B865" w14:textId="77777777">
        <w:tc>
          <w:tcPr>
            <w:tcW w:w="4320" w:type="dxa"/>
          </w:tcPr>
          <w:p w14:paraId="157E38DC"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6581A67" w14:textId="1D11258F" w:rsidR="00402C39" w:rsidRPr="00D42F8C" w:rsidRDefault="00D42F8C">
            <w:pPr>
              <w:rPr>
                <w:rFonts w:eastAsia="宋体"/>
                <w:lang w:eastAsia="zh-CN"/>
              </w:rPr>
            </w:pPr>
            <w:r>
              <w:rPr>
                <w:rFonts w:eastAsia="宋体" w:hint="eastAsia"/>
                <w:lang w:eastAsia="zh-CN"/>
              </w:rPr>
              <w:t>1</w:t>
            </w:r>
          </w:p>
        </w:tc>
      </w:tr>
      <w:tr w:rsidR="00402C39" w14:paraId="6E2A129B" w14:textId="77777777">
        <w:tc>
          <w:tcPr>
            <w:tcW w:w="4320" w:type="dxa"/>
          </w:tcPr>
          <w:p w14:paraId="3323B19D" w14:textId="77777777" w:rsidR="00402C39" w:rsidRDefault="00000000">
            <w:r>
              <w:rPr>
                <w:rFonts w:ascii="仿宋" w:eastAsia="仿宋" w:hAnsi="仿宋"/>
              </w:rPr>
              <w:t>提取的事实</w:t>
            </w:r>
          </w:p>
        </w:tc>
        <w:tc>
          <w:tcPr>
            <w:tcW w:w="4320" w:type="dxa"/>
          </w:tcPr>
          <w:p w14:paraId="7B61B357" w14:textId="77777777" w:rsidR="00402C39" w:rsidRDefault="00000000">
            <w:r>
              <w:t>1. The Birks Group took over Rodens Brothers in 1987.</w:t>
            </w:r>
          </w:p>
        </w:tc>
      </w:tr>
      <w:tr w:rsidR="00402C39" w14:paraId="262F1646" w14:textId="77777777">
        <w:tc>
          <w:tcPr>
            <w:tcW w:w="4320" w:type="dxa"/>
          </w:tcPr>
          <w:p w14:paraId="5F18A3D7"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F525FB9" w14:textId="35DA91C0" w:rsidR="00402C39" w:rsidRPr="00D42F8C" w:rsidRDefault="00D42F8C">
            <w:pPr>
              <w:rPr>
                <w:rFonts w:eastAsia="宋体"/>
                <w:lang w:eastAsia="zh-CN"/>
              </w:rPr>
            </w:pPr>
            <w:r>
              <w:rPr>
                <w:rFonts w:eastAsia="宋体" w:hint="eastAsia"/>
                <w:lang w:eastAsia="zh-CN"/>
              </w:rPr>
              <w:t>1</w:t>
            </w:r>
          </w:p>
        </w:tc>
      </w:tr>
    </w:tbl>
    <w:p w14:paraId="77763BA4"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73"/>
        <w:gridCol w:w="5957"/>
      </w:tblGrid>
      <w:tr w:rsidR="00402C39" w14:paraId="3A06A89A" w14:textId="77777777">
        <w:tc>
          <w:tcPr>
            <w:tcW w:w="4320" w:type="dxa"/>
          </w:tcPr>
          <w:p w14:paraId="0DDAF5F9" w14:textId="77777777" w:rsidR="00402C39" w:rsidRDefault="00000000">
            <w:r>
              <w:t>ID</w:t>
            </w:r>
          </w:p>
        </w:tc>
        <w:tc>
          <w:tcPr>
            <w:tcW w:w="10080" w:type="dxa"/>
          </w:tcPr>
          <w:p w14:paraId="241AFA72" w14:textId="77777777" w:rsidR="00402C39" w:rsidRDefault="00000000">
            <w:r>
              <w:t>3843(27)</w:t>
            </w:r>
          </w:p>
        </w:tc>
      </w:tr>
      <w:tr w:rsidR="00402C39" w14:paraId="56C9B729" w14:textId="77777777">
        <w:tc>
          <w:tcPr>
            <w:tcW w:w="4320" w:type="dxa"/>
          </w:tcPr>
          <w:p w14:paraId="2C7EF6D6" w14:textId="77777777" w:rsidR="00402C39" w:rsidRDefault="00000000">
            <w:r>
              <w:rPr>
                <w:rFonts w:ascii="仿宋" w:eastAsia="仿宋" w:hAnsi="仿宋"/>
              </w:rPr>
              <w:t>领域</w:t>
            </w:r>
          </w:p>
        </w:tc>
        <w:tc>
          <w:tcPr>
            <w:tcW w:w="4320" w:type="dxa"/>
          </w:tcPr>
          <w:p w14:paraId="1DD02FE2" w14:textId="77777777" w:rsidR="00402C39" w:rsidRDefault="00000000">
            <w:r>
              <w:t>Open-Domain</w:t>
            </w:r>
          </w:p>
        </w:tc>
      </w:tr>
      <w:tr w:rsidR="00402C39" w14:paraId="589AC4C7" w14:textId="77777777">
        <w:tc>
          <w:tcPr>
            <w:tcW w:w="4320" w:type="dxa"/>
          </w:tcPr>
          <w:p w14:paraId="1384735E" w14:textId="77777777" w:rsidR="00402C39" w:rsidRDefault="00000000">
            <w:r>
              <w:rPr>
                <w:rFonts w:ascii="仿宋" w:eastAsia="仿宋" w:hAnsi="仿宋"/>
              </w:rPr>
              <w:lastRenderedPageBreak/>
              <w:t>用户问题</w:t>
            </w:r>
          </w:p>
        </w:tc>
        <w:tc>
          <w:tcPr>
            <w:tcW w:w="4320" w:type="dxa"/>
          </w:tcPr>
          <w:p w14:paraId="5B4A9DF6" w14:textId="77777777" w:rsidR="00402C39" w:rsidRDefault="00000000">
            <w:r>
              <w:t>Who did Wittawas Basapean lose to when competing for the WBO International Strawweight Title?</w:t>
            </w:r>
          </w:p>
        </w:tc>
      </w:tr>
      <w:tr w:rsidR="00402C39" w14:paraId="283A8101" w14:textId="77777777">
        <w:tc>
          <w:tcPr>
            <w:tcW w:w="4320" w:type="dxa"/>
          </w:tcPr>
          <w:p w14:paraId="447BDB09"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E8ED2D1" w14:textId="19CE6704" w:rsidR="00402C39" w:rsidRPr="00D42F8C" w:rsidRDefault="00D42F8C">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7A95A6D7" w14:textId="77777777">
        <w:tc>
          <w:tcPr>
            <w:tcW w:w="4320" w:type="dxa"/>
          </w:tcPr>
          <w:p w14:paraId="6773DE79" w14:textId="77777777" w:rsidR="00402C39" w:rsidRDefault="00000000">
            <w:r>
              <w:rPr>
                <w:rFonts w:ascii="仿宋" w:eastAsia="仿宋" w:hAnsi="仿宋"/>
              </w:rPr>
              <w:t>模型回复</w:t>
            </w:r>
          </w:p>
        </w:tc>
        <w:tc>
          <w:tcPr>
            <w:tcW w:w="4320" w:type="dxa"/>
          </w:tcPr>
          <w:p w14:paraId="632AC35D" w14:textId="77777777" w:rsidR="00402C39" w:rsidRDefault="00000000">
            <w:r>
              <w:t>Wittawas Basapean lost to Simphiwe Khonco when competing for the WBO International Strawweight Title.</w:t>
            </w:r>
          </w:p>
        </w:tc>
      </w:tr>
      <w:tr w:rsidR="00402C39" w14:paraId="16373F6E" w14:textId="77777777">
        <w:tc>
          <w:tcPr>
            <w:tcW w:w="4320" w:type="dxa"/>
          </w:tcPr>
          <w:p w14:paraId="5A2E8110"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51A1F80" w14:textId="09282272" w:rsidR="00402C39" w:rsidRPr="00D42F8C" w:rsidRDefault="00D42F8C">
            <w:pPr>
              <w:rPr>
                <w:rFonts w:eastAsia="宋体"/>
                <w:lang w:eastAsia="zh-CN"/>
              </w:rPr>
            </w:pPr>
            <w:r>
              <w:rPr>
                <w:rFonts w:eastAsia="宋体" w:hint="eastAsia"/>
                <w:lang w:eastAsia="zh-CN"/>
              </w:rPr>
              <w:t>1</w:t>
            </w:r>
          </w:p>
        </w:tc>
      </w:tr>
      <w:tr w:rsidR="00402C39" w14:paraId="186CDC10" w14:textId="77777777">
        <w:tc>
          <w:tcPr>
            <w:tcW w:w="4320" w:type="dxa"/>
          </w:tcPr>
          <w:p w14:paraId="60890ED7" w14:textId="77777777" w:rsidR="00402C39" w:rsidRDefault="00000000">
            <w:r>
              <w:rPr>
                <w:rFonts w:ascii="仿宋" w:eastAsia="仿宋" w:hAnsi="仿宋"/>
              </w:rPr>
              <w:t>提取的事实</w:t>
            </w:r>
          </w:p>
        </w:tc>
        <w:tc>
          <w:tcPr>
            <w:tcW w:w="4320" w:type="dxa"/>
          </w:tcPr>
          <w:p w14:paraId="050B2A92" w14:textId="77777777" w:rsidR="00402C39" w:rsidRDefault="00000000">
            <w:r>
              <w:t>1. Wittawas Basapean competed for the WBO International Strawweight Title.</w:t>
            </w:r>
            <w:r>
              <w:br/>
              <w:t>2. Wittawas Basapean lost to Simphiwe Khonco in this title competition.</w:t>
            </w:r>
          </w:p>
        </w:tc>
      </w:tr>
      <w:tr w:rsidR="00402C39" w14:paraId="4ABFBB2F" w14:textId="77777777">
        <w:tc>
          <w:tcPr>
            <w:tcW w:w="4320" w:type="dxa"/>
          </w:tcPr>
          <w:p w14:paraId="23430E0F"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E7F0A6C" w14:textId="1F1C9452" w:rsidR="00402C39" w:rsidRPr="00D42F8C" w:rsidRDefault="00D42F8C">
            <w:pPr>
              <w:rPr>
                <w:rFonts w:eastAsia="宋体"/>
                <w:lang w:eastAsia="zh-CN"/>
              </w:rPr>
            </w:pPr>
            <w:r>
              <w:rPr>
                <w:rFonts w:eastAsia="宋体" w:hint="eastAsia"/>
                <w:lang w:eastAsia="zh-CN"/>
              </w:rPr>
              <w:t>1</w:t>
            </w:r>
            <w:r w:rsidR="009D035E">
              <w:rPr>
                <w:rFonts w:eastAsia="宋体" w:hint="eastAsia"/>
                <w:lang w:eastAsia="zh-CN"/>
              </w:rPr>
              <w:t>，</w:t>
            </w:r>
            <w:r>
              <w:rPr>
                <w:rFonts w:eastAsia="宋体"/>
                <w:lang w:eastAsia="zh-CN"/>
              </w:rPr>
              <w:t>1</w:t>
            </w:r>
          </w:p>
        </w:tc>
      </w:tr>
    </w:tbl>
    <w:p w14:paraId="387CCDC5"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88"/>
        <w:gridCol w:w="5942"/>
      </w:tblGrid>
      <w:tr w:rsidR="00402C39" w14:paraId="09987E8C" w14:textId="77777777">
        <w:tc>
          <w:tcPr>
            <w:tcW w:w="4320" w:type="dxa"/>
          </w:tcPr>
          <w:p w14:paraId="26EED449" w14:textId="77777777" w:rsidR="00402C39" w:rsidRDefault="00000000">
            <w:r>
              <w:t>ID</w:t>
            </w:r>
          </w:p>
        </w:tc>
        <w:tc>
          <w:tcPr>
            <w:tcW w:w="10080" w:type="dxa"/>
          </w:tcPr>
          <w:p w14:paraId="3352C691" w14:textId="77777777" w:rsidR="00402C39" w:rsidRDefault="00000000">
            <w:r>
              <w:t>3853(28)</w:t>
            </w:r>
          </w:p>
        </w:tc>
      </w:tr>
      <w:tr w:rsidR="00402C39" w14:paraId="401E4D6F" w14:textId="77777777">
        <w:tc>
          <w:tcPr>
            <w:tcW w:w="4320" w:type="dxa"/>
          </w:tcPr>
          <w:p w14:paraId="3A3B7A7B" w14:textId="77777777" w:rsidR="00402C39" w:rsidRDefault="00000000">
            <w:r>
              <w:rPr>
                <w:rFonts w:ascii="仿宋" w:eastAsia="仿宋" w:hAnsi="仿宋"/>
              </w:rPr>
              <w:t>领域</w:t>
            </w:r>
          </w:p>
        </w:tc>
        <w:tc>
          <w:tcPr>
            <w:tcW w:w="4320" w:type="dxa"/>
          </w:tcPr>
          <w:p w14:paraId="16D68E50" w14:textId="77777777" w:rsidR="00402C39" w:rsidRDefault="00000000">
            <w:r>
              <w:t>Open-Domain</w:t>
            </w:r>
          </w:p>
        </w:tc>
      </w:tr>
      <w:tr w:rsidR="00402C39" w14:paraId="090B3EF4" w14:textId="77777777">
        <w:tc>
          <w:tcPr>
            <w:tcW w:w="4320" w:type="dxa"/>
          </w:tcPr>
          <w:p w14:paraId="658D61E8" w14:textId="77777777" w:rsidR="00402C39" w:rsidRDefault="00000000">
            <w:r>
              <w:rPr>
                <w:rFonts w:ascii="仿宋" w:eastAsia="仿宋" w:hAnsi="仿宋"/>
              </w:rPr>
              <w:t>用户问题</w:t>
            </w:r>
          </w:p>
        </w:tc>
        <w:tc>
          <w:tcPr>
            <w:tcW w:w="4320" w:type="dxa"/>
          </w:tcPr>
          <w:p w14:paraId="7BF1DF2A" w14:textId="77777777" w:rsidR="00402C39" w:rsidRDefault="00000000">
            <w:r>
              <w:t>The Bradford Farm Historic District is located in what county?</w:t>
            </w:r>
          </w:p>
        </w:tc>
      </w:tr>
      <w:tr w:rsidR="00402C39" w14:paraId="613F19EE" w14:textId="77777777">
        <w:tc>
          <w:tcPr>
            <w:tcW w:w="4320" w:type="dxa"/>
          </w:tcPr>
          <w:p w14:paraId="0F7AD150"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5BCA627" w14:textId="347D796A" w:rsidR="00402C39" w:rsidRPr="00D42F8C" w:rsidRDefault="00D42F8C">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3</w:t>
            </w:r>
            <w:r w:rsidR="009D035E">
              <w:rPr>
                <w:rFonts w:eastAsia="宋体" w:hint="eastAsia"/>
                <w:lang w:eastAsia="zh-CN"/>
              </w:rPr>
              <w:t>，</w:t>
            </w:r>
            <w:r>
              <w:rPr>
                <w:rFonts w:eastAsia="宋体"/>
                <w:lang w:eastAsia="zh-CN"/>
              </w:rPr>
              <w:t>5</w:t>
            </w:r>
          </w:p>
        </w:tc>
      </w:tr>
      <w:tr w:rsidR="00402C39" w14:paraId="717A9BAF" w14:textId="77777777">
        <w:tc>
          <w:tcPr>
            <w:tcW w:w="4320" w:type="dxa"/>
          </w:tcPr>
          <w:p w14:paraId="4CD2B1BA" w14:textId="77777777" w:rsidR="00402C39" w:rsidRDefault="00000000">
            <w:r>
              <w:rPr>
                <w:rFonts w:ascii="仿宋" w:eastAsia="仿宋" w:hAnsi="仿宋"/>
              </w:rPr>
              <w:t>模型回复</w:t>
            </w:r>
          </w:p>
        </w:tc>
        <w:tc>
          <w:tcPr>
            <w:tcW w:w="4320" w:type="dxa"/>
          </w:tcPr>
          <w:p w14:paraId="49F9067C" w14:textId="77777777" w:rsidR="00402C39" w:rsidRDefault="00000000">
            <w:r>
              <w:t>The Bradford Farm Historic District is located in Washington County.</w:t>
            </w:r>
          </w:p>
        </w:tc>
      </w:tr>
      <w:tr w:rsidR="00402C39" w14:paraId="167D6089" w14:textId="77777777">
        <w:tc>
          <w:tcPr>
            <w:tcW w:w="4320" w:type="dxa"/>
          </w:tcPr>
          <w:p w14:paraId="07B38436"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CE3B402" w14:textId="62456FCA" w:rsidR="00402C39" w:rsidRPr="00D42F8C" w:rsidRDefault="00D42F8C">
            <w:pPr>
              <w:rPr>
                <w:rFonts w:eastAsia="宋体"/>
                <w:lang w:eastAsia="zh-CN"/>
              </w:rPr>
            </w:pPr>
            <w:r>
              <w:rPr>
                <w:rFonts w:eastAsia="宋体" w:hint="eastAsia"/>
                <w:lang w:eastAsia="zh-CN"/>
              </w:rPr>
              <w:t>1</w:t>
            </w:r>
          </w:p>
        </w:tc>
      </w:tr>
      <w:tr w:rsidR="00402C39" w14:paraId="222976AF" w14:textId="77777777">
        <w:tc>
          <w:tcPr>
            <w:tcW w:w="4320" w:type="dxa"/>
          </w:tcPr>
          <w:p w14:paraId="62ED16E6" w14:textId="77777777" w:rsidR="00402C39" w:rsidRDefault="00000000">
            <w:r>
              <w:rPr>
                <w:rFonts w:ascii="仿宋" w:eastAsia="仿宋" w:hAnsi="仿宋"/>
              </w:rPr>
              <w:t>提取的事实</w:t>
            </w:r>
          </w:p>
        </w:tc>
        <w:tc>
          <w:tcPr>
            <w:tcW w:w="4320" w:type="dxa"/>
          </w:tcPr>
          <w:p w14:paraId="3C94590F" w14:textId="77777777" w:rsidR="00402C39" w:rsidRDefault="00000000">
            <w:r>
              <w:t>1. The Bradford Farm Historic District is located in Washington County.</w:t>
            </w:r>
          </w:p>
        </w:tc>
      </w:tr>
      <w:tr w:rsidR="00402C39" w14:paraId="2F8749C2" w14:textId="77777777">
        <w:tc>
          <w:tcPr>
            <w:tcW w:w="4320" w:type="dxa"/>
          </w:tcPr>
          <w:p w14:paraId="2BBAD012"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8CD1ABB" w14:textId="1CDE94EB" w:rsidR="00402C39" w:rsidRPr="00D42F8C" w:rsidRDefault="00D42F8C">
            <w:pPr>
              <w:rPr>
                <w:rFonts w:eastAsia="宋体"/>
                <w:lang w:eastAsia="zh-CN"/>
              </w:rPr>
            </w:pPr>
            <w:r>
              <w:rPr>
                <w:rFonts w:eastAsia="宋体" w:hint="eastAsia"/>
                <w:lang w:eastAsia="zh-CN"/>
              </w:rPr>
              <w:lastRenderedPageBreak/>
              <w:t>1</w:t>
            </w:r>
          </w:p>
        </w:tc>
      </w:tr>
    </w:tbl>
    <w:p w14:paraId="74255870"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719"/>
        <w:gridCol w:w="5911"/>
      </w:tblGrid>
      <w:tr w:rsidR="00402C39" w14:paraId="4640769B" w14:textId="77777777">
        <w:tc>
          <w:tcPr>
            <w:tcW w:w="4320" w:type="dxa"/>
          </w:tcPr>
          <w:p w14:paraId="57BEAD08" w14:textId="77777777" w:rsidR="00402C39" w:rsidRDefault="00000000">
            <w:r>
              <w:t>ID</w:t>
            </w:r>
          </w:p>
        </w:tc>
        <w:tc>
          <w:tcPr>
            <w:tcW w:w="10080" w:type="dxa"/>
          </w:tcPr>
          <w:p w14:paraId="4900FEEC" w14:textId="77777777" w:rsidR="00402C39" w:rsidRDefault="00000000">
            <w:r>
              <w:t>3865(29)</w:t>
            </w:r>
          </w:p>
        </w:tc>
      </w:tr>
      <w:tr w:rsidR="00402C39" w14:paraId="48FA649D" w14:textId="77777777">
        <w:tc>
          <w:tcPr>
            <w:tcW w:w="4320" w:type="dxa"/>
          </w:tcPr>
          <w:p w14:paraId="3212EE1A" w14:textId="77777777" w:rsidR="00402C39" w:rsidRDefault="00000000">
            <w:r>
              <w:rPr>
                <w:rFonts w:ascii="仿宋" w:eastAsia="仿宋" w:hAnsi="仿宋"/>
              </w:rPr>
              <w:t>领域</w:t>
            </w:r>
          </w:p>
        </w:tc>
        <w:tc>
          <w:tcPr>
            <w:tcW w:w="4320" w:type="dxa"/>
          </w:tcPr>
          <w:p w14:paraId="1B453476" w14:textId="77777777" w:rsidR="00402C39" w:rsidRDefault="00000000">
            <w:r>
              <w:t>Open-Domain</w:t>
            </w:r>
          </w:p>
        </w:tc>
      </w:tr>
      <w:tr w:rsidR="00402C39" w14:paraId="18FBED3D" w14:textId="77777777">
        <w:tc>
          <w:tcPr>
            <w:tcW w:w="4320" w:type="dxa"/>
          </w:tcPr>
          <w:p w14:paraId="48F2BB65" w14:textId="77777777" w:rsidR="00402C39" w:rsidRDefault="00000000">
            <w:r>
              <w:rPr>
                <w:rFonts w:ascii="仿宋" w:eastAsia="仿宋" w:hAnsi="仿宋"/>
              </w:rPr>
              <w:t>用户问题</w:t>
            </w:r>
          </w:p>
        </w:tc>
        <w:tc>
          <w:tcPr>
            <w:tcW w:w="4320" w:type="dxa"/>
          </w:tcPr>
          <w:p w14:paraId="230BDBCC" w14:textId="77777777" w:rsidR="00402C39" w:rsidRDefault="00000000">
            <w:r>
              <w:t>What is another name by which the author of The Ski Bum is known?</w:t>
            </w:r>
          </w:p>
        </w:tc>
      </w:tr>
      <w:tr w:rsidR="00402C39" w14:paraId="0DE2A53E" w14:textId="77777777">
        <w:tc>
          <w:tcPr>
            <w:tcW w:w="4320" w:type="dxa"/>
          </w:tcPr>
          <w:p w14:paraId="13C9059E"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1E94AAD" w14:textId="5FE4748A" w:rsidR="00402C39" w:rsidRPr="00D42F8C" w:rsidRDefault="00D42F8C">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60BD9DB5" w14:textId="77777777">
        <w:tc>
          <w:tcPr>
            <w:tcW w:w="4320" w:type="dxa"/>
          </w:tcPr>
          <w:p w14:paraId="4AE9FF8F" w14:textId="77777777" w:rsidR="00402C39" w:rsidRDefault="00000000">
            <w:r>
              <w:rPr>
                <w:rFonts w:ascii="仿宋" w:eastAsia="仿宋" w:hAnsi="仿宋"/>
              </w:rPr>
              <w:t>模型回复</w:t>
            </w:r>
          </w:p>
        </w:tc>
        <w:tc>
          <w:tcPr>
            <w:tcW w:w="4320" w:type="dxa"/>
          </w:tcPr>
          <w:p w14:paraId="0DFDE818" w14:textId="77777777" w:rsidR="00402C39" w:rsidRDefault="00000000">
            <w:r>
              <w:t>The author of The Ski Bum is known by another name, Jean-Claude Killy.</w:t>
            </w:r>
          </w:p>
        </w:tc>
      </w:tr>
      <w:tr w:rsidR="00402C39" w14:paraId="75B9FA53" w14:textId="77777777">
        <w:tc>
          <w:tcPr>
            <w:tcW w:w="4320" w:type="dxa"/>
          </w:tcPr>
          <w:p w14:paraId="65582369"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1535A40" w14:textId="6C0AB851" w:rsidR="00402C39" w:rsidRPr="00D42F8C" w:rsidRDefault="00D42F8C">
            <w:pPr>
              <w:rPr>
                <w:rFonts w:eastAsia="宋体"/>
                <w:lang w:eastAsia="zh-CN"/>
              </w:rPr>
            </w:pPr>
            <w:r>
              <w:rPr>
                <w:rFonts w:eastAsia="宋体" w:hint="eastAsia"/>
                <w:lang w:eastAsia="zh-CN"/>
              </w:rPr>
              <w:t>1</w:t>
            </w:r>
          </w:p>
        </w:tc>
      </w:tr>
      <w:tr w:rsidR="00402C39" w14:paraId="0DBF20E8" w14:textId="77777777">
        <w:tc>
          <w:tcPr>
            <w:tcW w:w="4320" w:type="dxa"/>
          </w:tcPr>
          <w:p w14:paraId="7AC54161" w14:textId="77777777" w:rsidR="00402C39" w:rsidRDefault="00000000">
            <w:r>
              <w:rPr>
                <w:rFonts w:ascii="仿宋" w:eastAsia="仿宋" w:hAnsi="仿宋"/>
              </w:rPr>
              <w:t>提取的事实</w:t>
            </w:r>
          </w:p>
        </w:tc>
        <w:tc>
          <w:tcPr>
            <w:tcW w:w="4320" w:type="dxa"/>
          </w:tcPr>
          <w:p w14:paraId="7C6A1BF3" w14:textId="77777777" w:rsidR="00402C39" w:rsidRDefault="00000000">
            <w:r>
              <w:t>1. The author of The Ski Bum is also known as Jean-Claude Killy.</w:t>
            </w:r>
          </w:p>
        </w:tc>
      </w:tr>
      <w:tr w:rsidR="00402C39" w14:paraId="58B21A89" w14:textId="77777777">
        <w:tc>
          <w:tcPr>
            <w:tcW w:w="4320" w:type="dxa"/>
          </w:tcPr>
          <w:p w14:paraId="785E1FD9"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DF8B12E" w14:textId="724DE200" w:rsidR="00402C39" w:rsidRPr="00D42F8C" w:rsidRDefault="00D42F8C">
            <w:pPr>
              <w:rPr>
                <w:rFonts w:eastAsia="宋体"/>
                <w:lang w:eastAsia="zh-CN"/>
              </w:rPr>
            </w:pPr>
            <w:r>
              <w:rPr>
                <w:rFonts w:eastAsia="宋体" w:hint="eastAsia"/>
                <w:lang w:eastAsia="zh-CN"/>
              </w:rPr>
              <w:t>1</w:t>
            </w:r>
          </w:p>
        </w:tc>
      </w:tr>
    </w:tbl>
    <w:p w14:paraId="43B0D808"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71"/>
        <w:gridCol w:w="5959"/>
      </w:tblGrid>
      <w:tr w:rsidR="00402C39" w14:paraId="4A1DB99C" w14:textId="77777777">
        <w:tc>
          <w:tcPr>
            <w:tcW w:w="4320" w:type="dxa"/>
          </w:tcPr>
          <w:p w14:paraId="725C71B6" w14:textId="77777777" w:rsidR="00402C39" w:rsidRDefault="00000000">
            <w:r>
              <w:t>ID</w:t>
            </w:r>
          </w:p>
        </w:tc>
        <w:tc>
          <w:tcPr>
            <w:tcW w:w="10080" w:type="dxa"/>
          </w:tcPr>
          <w:p w14:paraId="5F8345E8" w14:textId="77777777" w:rsidR="00402C39" w:rsidRDefault="00000000">
            <w:r>
              <w:t>3872(30)</w:t>
            </w:r>
          </w:p>
        </w:tc>
      </w:tr>
      <w:tr w:rsidR="00402C39" w14:paraId="11DABBAC" w14:textId="77777777">
        <w:tc>
          <w:tcPr>
            <w:tcW w:w="4320" w:type="dxa"/>
          </w:tcPr>
          <w:p w14:paraId="716677D3" w14:textId="77777777" w:rsidR="00402C39" w:rsidRDefault="00000000">
            <w:r>
              <w:rPr>
                <w:rFonts w:ascii="仿宋" w:eastAsia="仿宋" w:hAnsi="仿宋"/>
              </w:rPr>
              <w:t>领域</w:t>
            </w:r>
          </w:p>
        </w:tc>
        <w:tc>
          <w:tcPr>
            <w:tcW w:w="4320" w:type="dxa"/>
          </w:tcPr>
          <w:p w14:paraId="030FD7E9" w14:textId="77777777" w:rsidR="00402C39" w:rsidRDefault="00000000">
            <w:r>
              <w:t>Open-Domain</w:t>
            </w:r>
          </w:p>
        </w:tc>
      </w:tr>
      <w:tr w:rsidR="00402C39" w14:paraId="0C353066" w14:textId="77777777">
        <w:tc>
          <w:tcPr>
            <w:tcW w:w="4320" w:type="dxa"/>
          </w:tcPr>
          <w:p w14:paraId="0F5E678B" w14:textId="77777777" w:rsidR="00402C39" w:rsidRDefault="00000000">
            <w:r>
              <w:rPr>
                <w:rFonts w:ascii="仿宋" w:eastAsia="仿宋" w:hAnsi="仿宋"/>
              </w:rPr>
              <w:t>用户问题</w:t>
            </w:r>
          </w:p>
        </w:tc>
        <w:tc>
          <w:tcPr>
            <w:tcW w:w="4320" w:type="dxa"/>
          </w:tcPr>
          <w:p w14:paraId="33B6F080" w14:textId="77777777" w:rsidR="00402C39" w:rsidRDefault="00000000">
            <w:r>
              <w:t>This Polish-American actor and filmmaker directed "Homeless in America" and a sitcom set in an apartment building inch which the director is in what roll?</w:t>
            </w:r>
          </w:p>
        </w:tc>
      </w:tr>
      <w:tr w:rsidR="00402C39" w14:paraId="4D5717E1" w14:textId="77777777">
        <w:tc>
          <w:tcPr>
            <w:tcW w:w="4320" w:type="dxa"/>
          </w:tcPr>
          <w:p w14:paraId="6F8E80FC"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48F72BC6" w14:textId="7D252518" w:rsidR="00402C39" w:rsidRPr="00D42F8C" w:rsidRDefault="00D42F8C">
            <w:pPr>
              <w:rPr>
                <w:rFonts w:eastAsia="宋体"/>
                <w:lang w:eastAsia="zh-CN"/>
              </w:rPr>
            </w:pPr>
            <w:r>
              <w:rPr>
                <w:rFonts w:eastAsia="宋体" w:hint="eastAsia"/>
                <w:lang w:eastAsia="zh-CN"/>
              </w:rPr>
              <w:lastRenderedPageBreak/>
              <w:t>3</w:t>
            </w:r>
            <w:r w:rsidR="003E7466">
              <w:rPr>
                <w:rFonts w:eastAsia="宋体"/>
                <w:lang w:eastAsia="zh-CN"/>
              </w:rPr>
              <w:t>,3,3</w:t>
            </w:r>
          </w:p>
        </w:tc>
      </w:tr>
      <w:tr w:rsidR="00402C39" w14:paraId="40B3F892" w14:textId="77777777">
        <w:tc>
          <w:tcPr>
            <w:tcW w:w="4320" w:type="dxa"/>
          </w:tcPr>
          <w:p w14:paraId="213C017C" w14:textId="77777777" w:rsidR="00402C39" w:rsidRDefault="00000000">
            <w:r>
              <w:rPr>
                <w:rFonts w:ascii="仿宋" w:eastAsia="仿宋" w:hAnsi="仿宋"/>
              </w:rPr>
              <w:t>模型回复</w:t>
            </w:r>
          </w:p>
        </w:tc>
        <w:tc>
          <w:tcPr>
            <w:tcW w:w="4320" w:type="dxa"/>
          </w:tcPr>
          <w:p w14:paraId="1611B75C" w14:textId="77777777" w:rsidR="00402C39" w:rsidRDefault="00000000">
            <w:r>
              <w:t>The Polish-American actor and filmmaker you are referring to is probably Andrzej Bartkowiak. He directed the documentary "Homeless in America" and also directed a sitcom called "The Apartment Building." In this sitcom, it is not specified which role the director takes on.</w:t>
            </w:r>
          </w:p>
        </w:tc>
      </w:tr>
      <w:tr w:rsidR="00402C39" w14:paraId="6B9D94EA" w14:textId="77777777">
        <w:tc>
          <w:tcPr>
            <w:tcW w:w="4320" w:type="dxa"/>
          </w:tcPr>
          <w:p w14:paraId="5353E310"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43AB77A" w14:textId="37E564A0" w:rsidR="00402C39" w:rsidRPr="00D42F8C" w:rsidRDefault="00D42F8C">
            <w:pPr>
              <w:rPr>
                <w:rFonts w:eastAsia="宋体"/>
                <w:lang w:eastAsia="zh-CN"/>
              </w:rPr>
            </w:pPr>
            <w:r>
              <w:rPr>
                <w:rFonts w:eastAsia="宋体" w:hint="eastAsia"/>
                <w:lang w:eastAsia="zh-CN"/>
              </w:rPr>
              <w:t>1</w:t>
            </w:r>
          </w:p>
        </w:tc>
      </w:tr>
      <w:tr w:rsidR="00402C39" w14:paraId="1D09DF19" w14:textId="77777777">
        <w:tc>
          <w:tcPr>
            <w:tcW w:w="4320" w:type="dxa"/>
          </w:tcPr>
          <w:p w14:paraId="1766CDCC" w14:textId="77777777" w:rsidR="00402C39" w:rsidRDefault="00000000">
            <w:r>
              <w:rPr>
                <w:rFonts w:ascii="仿宋" w:eastAsia="仿宋" w:hAnsi="仿宋"/>
              </w:rPr>
              <w:t>提取的事实</w:t>
            </w:r>
          </w:p>
        </w:tc>
        <w:tc>
          <w:tcPr>
            <w:tcW w:w="4320" w:type="dxa"/>
          </w:tcPr>
          <w:p w14:paraId="5DF1B717" w14:textId="77777777" w:rsidR="00402C39" w:rsidRDefault="00000000">
            <w:r>
              <w:t>1. Andrzej Bartkowiak is a Polish-American actor and filmmaker.</w:t>
            </w:r>
            <w:r>
              <w:br/>
              <w:t>2. Andrzej Bartkowiak directed the documentary "Homeless in America."</w:t>
            </w:r>
            <w:r>
              <w:br/>
              <w:t>3. Andrzej Bartkowiak directed a sitcom called "The Apartment Building."</w:t>
            </w:r>
            <w:r>
              <w:br/>
              <w:t>4. It is not specified which role Bartkowiak takes on in "The Apartment Building."</w:t>
            </w:r>
          </w:p>
        </w:tc>
      </w:tr>
      <w:tr w:rsidR="00402C39" w14:paraId="2D4B2043" w14:textId="77777777">
        <w:tc>
          <w:tcPr>
            <w:tcW w:w="4320" w:type="dxa"/>
          </w:tcPr>
          <w:p w14:paraId="1EC09195"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C9DD040" w14:textId="563A5569" w:rsidR="00402C39" w:rsidRPr="00D42F8C" w:rsidRDefault="00D42F8C">
            <w:pPr>
              <w:rPr>
                <w:rFonts w:eastAsia="宋体"/>
                <w:lang w:eastAsia="zh-CN"/>
              </w:rPr>
            </w:pPr>
            <w:r>
              <w:rPr>
                <w:rFonts w:eastAsia="宋体" w:hint="eastAsia"/>
                <w:lang w:eastAsia="zh-CN"/>
              </w:rPr>
              <w:t>1</w:t>
            </w:r>
            <w:r w:rsidR="009D035E">
              <w:rPr>
                <w:rFonts w:eastAsia="宋体" w:hint="eastAsia"/>
                <w:lang w:eastAsia="zh-CN"/>
              </w:rPr>
              <w:t>，</w:t>
            </w:r>
            <w:r>
              <w:rPr>
                <w:rFonts w:eastAsia="宋体"/>
                <w:lang w:eastAsia="zh-CN"/>
              </w:rPr>
              <w:t>1</w:t>
            </w:r>
            <w:r w:rsidR="009D035E">
              <w:rPr>
                <w:rFonts w:eastAsia="宋体" w:hint="eastAsia"/>
                <w:lang w:eastAsia="zh-CN"/>
              </w:rPr>
              <w:t>，</w:t>
            </w:r>
            <w:r>
              <w:rPr>
                <w:rFonts w:eastAsia="宋体"/>
                <w:lang w:eastAsia="zh-CN"/>
              </w:rPr>
              <w:t>1</w:t>
            </w:r>
            <w:r w:rsidR="009D035E">
              <w:rPr>
                <w:rFonts w:eastAsia="宋体" w:hint="eastAsia"/>
                <w:lang w:eastAsia="zh-CN"/>
              </w:rPr>
              <w:t>，</w:t>
            </w:r>
            <w:r>
              <w:rPr>
                <w:rFonts w:eastAsia="宋体"/>
                <w:lang w:eastAsia="zh-CN"/>
              </w:rPr>
              <w:t>1</w:t>
            </w:r>
          </w:p>
        </w:tc>
      </w:tr>
    </w:tbl>
    <w:p w14:paraId="36216B3B"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61"/>
        <w:gridCol w:w="5969"/>
      </w:tblGrid>
      <w:tr w:rsidR="00402C39" w14:paraId="63BE6CFA" w14:textId="77777777">
        <w:tc>
          <w:tcPr>
            <w:tcW w:w="4320" w:type="dxa"/>
          </w:tcPr>
          <w:p w14:paraId="3B1B7573" w14:textId="77777777" w:rsidR="00402C39" w:rsidRDefault="00000000">
            <w:r>
              <w:t>ID</w:t>
            </w:r>
          </w:p>
        </w:tc>
        <w:tc>
          <w:tcPr>
            <w:tcW w:w="10080" w:type="dxa"/>
          </w:tcPr>
          <w:p w14:paraId="27758D67" w14:textId="77777777" w:rsidR="00402C39" w:rsidRDefault="00000000">
            <w:r>
              <w:t>3878(31)</w:t>
            </w:r>
          </w:p>
        </w:tc>
      </w:tr>
      <w:tr w:rsidR="00402C39" w14:paraId="6A665D4D" w14:textId="77777777">
        <w:tc>
          <w:tcPr>
            <w:tcW w:w="4320" w:type="dxa"/>
          </w:tcPr>
          <w:p w14:paraId="1B679461" w14:textId="77777777" w:rsidR="00402C39" w:rsidRDefault="00000000">
            <w:r>
              <w:rPr>
                <w:rFonts w:ascii="仿宋" w:eastAsia="仿宋" w:hAnsi="仿宋"/>
              </w:rPr>
              <w:t>领域</w:t>
            </w:r>
          </w:p>
        </w:tc>
        <w:tc>
          <w:tcPr>
            <w:tcW w:w="4320" w:type="dxa"/>
          </w:tcPr>
          <w:p w14:paraId="6FB413BE" w14:textId="77777777" w:rsidR="00402C39" w:rsidRDefault="00000000">
            <w:r>
              <w:t>Open-Domain</w:t>
            </w:r>
          </w:p>
        </w:tc>
      </w:tr>
      <w:tr w:rsidR="00402C39" w14:paraId="6C8834F9" w14:textId="77777777">
        <w:tc>
          <w:tcPr>
            <w:tcW w:w="4320" w:type="dxa"/>
          </w:tcPr>
          <w:p w14:paraId="741647C8" w14:textId="77777777" w:rsidR="00402C39" w:rsidRDefault="00000000">
            <w:r>
              <w:rPr>
                <w:rFonts w:ascii="仿宋" w:eastAsia="仿宋" w:hAnsi="仿宋"/>
              </w:rPr>
              <w:t>用户问题</w:t>
            </w:r>
          </w:p>
        </w:tc>
        <w:tc>
          <w:tcPr>
            <w:tcW w:w="4320" w:type="dxa"/>
          </w:tcPr>
          <w:p w14:paraId="15CCCAAE" w14:textId="77777777" w:rsidR="00402C39" w:rsidRDefault="00000000">
            <w:r>
              <w:t>Who won the women's rugby championship sponsored by the RBS in 2016?</w:t>
            </w:r>
          </w:p>
        </w:tc>
      </w:tr>
      <w:tr w:rsidR="00402C39" w14:paraId="3A98A809" w14:textId="77777777">
        <w:tc>
          <w:tcPr>
            <w:tcW w:w="4320" w:type="dxa"/>
          </w:tcPr>
          <w:p w14:paraId="40652466"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3324549" w14:textId="0B253744" w:rsidR="00402C39" w:rsidRPr="00D42F8C" w:rsidRDefault="00D42F8C">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339D41CD" w14:textId="77777777">
        <w:tc>
          <w:tcPr>
            <w:tcW w:w="4320" w:type="dxa"/>
          </w:tcPr>
          <w:p w14:paraId="0D7322B0" w14:textId="77777777" w:rsidR="00402C39" w:rsidRDefault="00000000">
            <w:r>
              <w:rPr>
                <w:rFonts w:ascii="仿宋" w:eastAsia="仿宋" w:hAnsi="仿宋"/>
              </w:rPr>
              <w:t>模型回复</w:t>
            </w:r>
          </w:p>
        </w:tc>
        <w:tc>
          <w:tcPr>
            <w:tcW w:w="4320" w:type="dxa"/>
          </w:tcPr>
          <w:p w14:paraId="15067403" w14:textId="77777777" w:rsidR="00402C39" w:rsidRDefault="00000000">
            <w:r>
              <w:t>The women's rugby championship sponsored by the RBS in 2016 was won by England.</w:t>
            </w:r>
          </w:p>
        </w:tc>
      </w:tr>
      <w:tr w:rsidR="00402C39" w14:paraId="7A2350B5" w14:textId="77777777">
        <w:tc>
          <w:tcPr>
            <w:tcW w:w="4320" w:type="dxa"/>
          </w:tcPr>
          <w:p w14:paraId="32F21D7B"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D61C084" w14:textId="7409BEDB" w:rsidR="00402C39" w:rsidRPr="00D42F8C" w:rsidRDefault="00D42F8C">
            <w:pPr>
              <w:rPr>
                <w:rFonts w:eastAsia="宋体"/>
                <w:lang w:eastAsia="zh-CN"/>
              </w:rPr>
            </w:pPr>
            <w:r>
              <w:rPr>
                <w:rFonts w:eastAsia="宋体" w:hint="eastAsia"/>
                <w:lang w:eastAsia="zh-CN"/>
              </w:rPr>
              <w:t>1</w:t>
            </w:r>
          </w:p>
        </w:tc>
      </w:tr>
      <w:tr w:rsidR="00402C39" w14:paraId="0BA40E14" w14:textId="77777777">
        <w:tc>
          <w:tcPr>
            <w:tcW w:w="4320" w:type="dxa"/>
          </w:tcPr>
          <w:p w14:paraId="37DC17E8" w14:textId="77777777" w:rsidR="00402C39" w:rsidRDefault="00000000">
            <w:r>
              <w:rPr>
                <w:rFonts w:ascii="仿宋" w:eastAsia="仿宋" w:hAnsi="仿宋"/>
              </w:rPr>
              <w:t>提取的事实</w:t>
            </w:r>
          </w:p>
        </w:tc>
        <w:tc>
          <w:tcPr>
            <w:tcW w:w="4320" w:type="dxa"/>
          </w:tcPr>
          <w:p w14:paraId="118DE558" w14:textId="77777777" w:rsidR="00402C39" w:rsidRDefault="00000000">
            <w:r>
              <w:t>1. England won the women's rugby championship sponsored by the RBS in 2016.</w:t>
            </w:r>
          </w:p>
        </w:tc>
      </w:tr>
      <w:tr w:rsidR="00402C39" w14:paraId="59FA1097" w14:textId="77777777">
        <w:tc>
          <w:tcPr>
            <w:tcW w:w="4320" w:type="dxa"/>
          </w:tcPr>
          <w:p w14:paraId="2FBCD614"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A6D9BAC" w14:textId="34EBDD28" w:rsidR="00402C39" w:rsidRPr="00D42F8C" w:rsidRDefault="00D42F8C">
            <w:pPr>
              <w:rPr>
                <w:rFonts w:eastAsia="宋体"/>
                <w:lang w:eastAsia="zh-CN"/>
              </w:rPr>
            </w:pPr>
            <w:r>
              <w:rPr>
                <w:rFonts w:eastAsia="宋体" w:hint="eastAsia"/>
                <w:lang w:eastAsia="zh-CN"/>
              </w:rPr>
              <w:t>1</w:t>
            </w:r>
          </w:p>
        </w:tc>
      </w:tr>
    </w:tbl>
    <w:p w14:paraId="695B5B7A"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89"/>
        <w:gridCol w:w="5941"/>
      </w:tblGrid>
      <w:tr w:rsidR="00402C39" w14:paraId="02CCEE93" w14:textId="77777777">
        <w:tc>
          <w:tcPr>
            <w:tcW w:w="4320" w:type="dxa"/>
          </w:tcPr>
          <w:p w14:paraId="70D1435D" w14:textId="77777777" w:rsidR="00402C39" w:rsidRDefault="00000000">
            <w:r>
              <w:t>ID</w:t>
            </w:r>
          </w:p>
        </w:tc>
        <w:tc>
          <w:tcPr>
            <w:tcW w:w="10080" w:type="dxa"/>
          </w:tcPr>
          <w:p w14:paraId="27124424" w14:textId="77777777" w:rsidR="00402C39" w:rsidRDefault="00000000">
            <w:r>
              <w:t>3905(32)</w:t>
            </w:r>
          </w:p>
        </w:tc>
      </w:tr>
      <w:tr w:rsidR="00402C39" w14:paraId="7E5C7D6B" w14:textId="77777777">
        <w:tc>
          <w:tcPr>
            <w:tcW w:w="4320" w:type="dxa"/>
          </w:tcPr>
          <w:p w14:paraId="0AE93A8C" w14:textId="77777777" w:rsidR="00402C39" w:rsidRDefault="00000000">
            <w:r>
              <w:rPr>
                <w:rFonts w:ascii="仿宋" w:eastAsia="仿宋" w:hAnsi="仿宋"/>
              </w:rPr>
              <w:t>领域</w:t>
            </w:r>
          </w:p>
        </w:tc>
        <w:tc>
          <w:tcPr>
            <w:tcW w:w="4320" w:type="dxa"/>
          </w:tcPr>
          <w:p w14:paraId="3077C8BB" w14:textId="77777777" w:rsidR="00402C39" w:rsidRDefault="00000000">
            <w:r>
              <w:t>Open-Domain</w:t>
            </w:r>
          </w:p>
        </w:tc>
      </w:tr>
      <w:tr w:rsidR="00402C39" w14:paraId="3E80E981" w14:textId="77777777">
        <w:tc>
          <w:tcPr>
            <w:tcW w:w="4320" w:type="dxa"/>
          </w:tcPr>
          <w:p w14:paraId="3D447E79" w14:textId="77777777" w:rsidR="00402C39" w:rsidRDefault="00000000">
            <w:r>
              <w:rPr>
                <w:rFonts w:ascii="仿宋" w:eastAsia="仿宋" w:hAnsi="仿宋"/>
              </w:rPr>
              <w:t>用户问题</w:t>
            </w:r>
          </w:p>
        </w:tc>
        <w:tc>
          <w:tcPr>
            <w:tcW w:w="4320" w:type="dxa"/>
          </w:tcPr>
          <w:p w14:paraId="07B4CF49" w14:textId="77777777" w:rsidR="00402C39" w:rsidRDefault="00000000">
            <w:r>
              <w:t>The 2017 ESPN College Football Friday Primetime game was announced by Adam Amin and a former football player was drafted in 2006 by what NFL team?</w:t>
            </w:r>
          </w:p>
        </w:tc>
      </w:tr>
      <w:tr w:rsidR="00402C39" w14:paraId="0D7708AB" w14:textId="77777777">
        <w:tc>
          <w:tcPr>
            <w:tcW w:w="4320" w:type="dxa"/>
          </w:tcPr>
          <w:p w14:paraId="728AC65D"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0E8C915" w14:textId="1C04C37E" w:rsidR="00402C39" w:rsidRPr="00D42F8C" w:rsidRDefault="00D42F8C">
            <w:pPr>
              <w:rPr>
                <w:rFonts w:eastAsia="宋体"/>
                <w:lang w:eastAsia="zh-CN"/>
              </w:rPr>
            </w:pPr>
            <w:r>
              <w:rPr>
                <w:rFonts w:eastAsia="宋体" w:hint="eastAsia"/>
                <w:lang w:eastAsia="zh-CN"/>
              </w:rPr>
              <w:t>4</w:t>
            </w:r>
            <w:r w:rsidR="009D035E">
              <w:rPr>
                <w:rFonts w:eastAsia="宋体" w:hint="eastAsia"/>
                <w:lang w:eastAsia="zh-CN"/>
              </w:rPr>
              <w:t>，</w:t>
            </w:r>
            <w:r>
              <w:rPr>
                <w:rFonts w:eastAsia="宋体"/>
                <w:lang w:eastAsia="zh-CN"/>
              </w:rPr>
              <w:t>3</w:t>
            </w:r>
            <w:r w:rsidR="009D035E">
              <w:rPr>
                <w:rFonts w:eastAsia="宋体" w:hint="eastAsia"/>
                <w:lang w:eastAsia="zh-CN"/>
              </w:rPr>
              <w:t>，</w:t>
            </w:r>
            <w:r>
              <w:rPr>
                <w:rFonts w:eastAsia="宋体"/>
                <w:lang w:eastAsia="zh-CN"/>
              </w:rPr>
              <w:t>5</w:t>
            </w:r>
          </w:p>
        </w:tc>
      </w:tr>
      <w:tr w:rsidR="00402C39" w14:paraId="1C979D4D" w14:textId="77777777">
        <w:tc>
          <w:tcPr>
            <w:tcW w:w="4320" w:type="dxa"/>
          </w:tcPr>
          <w:p w14:paraId="2A943A06" w14:textId="77777777" w:rsidR="00402C39" w:rsidRDefault="00000000">
            <w:r>
              <w:rPr>
                <w:rFonts w:ascii="仿宋" w:eastAsia="仿宋" w:hAnsi="仿宋"/>
              </w:rPr>
              <w:t>模型回复</w:t>
            </w:r>
          </w:p>
        </w:tc>
        <w:tc>
          <w:tcPr>
            <w:tcW w:w="4320" w:type="dxa"/>
          </w:tcPr>
          <w:p w14:paraId="1382D0F9" w14:textId="77777777" w:rsidR="00402C39" w:rsidRDefault="00000000">
            <w:r>
              <w:t>The information provided is unrelated. Therefore, there is no way to determine which NFL team drafted the former football player in 2006 based on the given context.</w:t>
            </w:r>
          </w:p>
        </w:tc>
      </w:tr>
      <w:tr w:rsidR="00402C39" w14:paraId="0EF600C4" w14:textId="77777777">
        <w:tc>
          <w:tcPr>
            <w:tcW w:w="4320" w:type="dxa"/>
          </w:tcPr>
          <w:p w14:paraId="7F7A5954"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3C1DADD" w14:textId="3E31DEEB" w:rsidR="00402C39" w:rsidRPr="00D42F8C" w:rsidRDefault="00D42F8C">
            <w:pPr>
              <w:rPr>
                <w:rFonts w:eastAsia="宋体"/>
                <w:lang w:eastAsia="zh-CN"/>
              </w:rPr>
            </w:pPr>
            <w:r>
              <w:rPr>
                <w:rFonts w:eastAsia="宋体" w:hint="eastAsia"/>
                <w:lang w:eastAsia="zh-CN"/>
              </w:rPr>
              <w:t>1</w:t>
            </w:r>
          </w:p>
        </w:tc>
      </w:tr>
      <w:tr w:rsidR="00402C39" w14:paraId="0DB81E4D" w14:textId="77777777">
        <w:tc>
          <w:tcPr>
            <w:tcW w:w="4320" w:type="dxa"/>
          </w:tcPr>
          <w:p w14:paraId="0E8826B0" w14:textId="77777777" w:rsidR="00402C39" w:rsidRDefault="00000000">
            <w:r>
              <w:rPr>
                <w:rFonts w:ascii="仿宋" w:eastAsia="仿宋" w:hAnsi="仿宋"/>
              </w:rPr>
              <w:t>提取的事实</w:t>
            </w:r>
          </w:p>
        </w:tc>
        <w:tc>
          <w:tcPr>
            <w:tcW w:w="4320" w:type="dxa"/>
          </w:tcPr>
          <w:p w14:paraId="1840EC5B" w14:textId="77777777" w:rsidR="00402C39" w:rsidRDefault="00000000">
            <w:r>
              <w:t>1. In 2017, Adam Amin announced the ESPN College Football Friday Primetime game.</w:t>
            </w:r>
          </w:p>
        </w:tc>
      </w:tr>
      <w:tr w:rsidR="00402C39" w14:paraId="21F8D043" w14:textId="77777777">
        <w:tc>
          <w:tcPr>
            <w:tcW w:w="4320" w:type="dxa"/>
          </w:tcPr>
          <w:p w14:paraId="6B6F2F23"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3703047" w14:textId="1B13912B" w:rsidR="00402C39" w:rsidRPr="00D42F8C" w:rsidRDefault="00D42F8C">
            <w:pPr>
              <w:rPr>
                <w:rFonts w:eastAsia="宋体"/>
                <w:lang w:eastAsia="zh-CN"/>
              </w:rPr>
            </w:pPr>
            <w:r>
              <w:rPr>
                <w:rFonts w:eastAsia="宋体" w:hint="eastAsia"/>
                <w:lang w:eastAsia="zh-CN"/>
              </w:rPr>
              <w:t>1</w:t>
            </w:r>
          </w:p>
        </w:tc>
      </w:tr>
    </w:tbl>
    <w:p w14:paraId="615A6438"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73"/>
        <w:gridCol w:w="5957"/>
      </w:tblGrid>
      <w:tr w:rsidR="00402C39" w14:paraId="1320B550" w14:textId="77777777">
        <w:tc>
          <w:tcPr>
            <w:tcW w:w="4320" w:type="dxa"/>
          </w:tcPr>
          <w:p w14:paraId="63C395ED" w14:textId="77777777" w:rsidR="00402C39" w:rsidRDefault="00000000">
            <w:r>
              <w:t>ID</w:t>
            </w:r>
          </w:p>
        </w:tc>
        <w:tc>
          <w:tcPr>
            <w:tcW w:w="10080" w:type="dxa"/>
          </w:tcPr>
          <w:p w14:paraId="615BA047" w14:textId="77777777" w:rsidR="00402C39" w:rsidRDefault="00000000">
            <w:r>
              <w:t>3922(33)</w:t>
            </w:r>
          </w:p>
        </w:tc>
      </w:tr>
      <w:tr w:rsidR="00402C39" w14:paraId="47AFDFD7" w14:textId="77777777">
        <w:tc>
          <w:tcPr>
            <w:tcW w:w="4320" w:type="dxa"/>
          </w:tcPr>
          <w:p w14:paraId="68D878A7" w14:textId="77777777" w:rsidR="00402C39" w:rsidRDefault="00000000">
            <w:r>
              <w:rPr>
                <w:rFonts w:ascii="仿宋" w:eastAsia="仿宋" w:hAnsi="仿宋"/>
              </w:rPr>
              <w:t>领域</w:t>
            </w:r>
          </w:p>
        </w:tc>
        <w:tc>
          <w:tcPr>
            <w:tcW w:w="4320" w:type="dxa"/>
          </w:tcPr>
          <w:p w14:paraId="5399A085" w14:textId="77777777" w:rsidR="00402C39" w:rsidRDefault="00000000">
            <w:r>
              <w:t>Open-Domain</w:t>
            </w:r>
          </w:p>
        </w:tc>
      </w:tr>
      <w:tr w:rsidR="00402C39" w14:paraId="74DD3DDF" w14:textId="77777777">
        <w:tc>
          <w:tcPr>
            <w:tcW w:w="4320" w:type="dxa"/>
          </w:tcPr>
          <w:p w14:paraId="412B068F" w14:textId="77777777" w:rsidR="00402C39" w:rsidRDefault="00000000">
            <w:r>
              <w:rPr>
                <w:rFonts w:ascii="仿宋" w:eastAsia="仿宋" w:hAnsi="仿宋"/>
              </w:rPr>
              <w:t>用户问题</w:t>
            </w:r>
          </w:p>
        </w:tc>
        <w:tc>
          <w:tcPr>
            <w:tcW w:w="4320" w:type="dxa"/>
          </w:tcPr>
          <w:p w14:paraId="2AA7726B" w14:textId="77777777" w:rsidR="00402C39" w:rsidRDefault="00000000">
            <w:r>
              <w:t>What Universal video game was released on May 27, 2003 to tie in with the superhero movie released the same year?</w:t>
            </w:r>
          </w:p>
        </w:tc>
      </w:tr>
      <w:tr w:rsidR="00402C39" w14:paraId="3769E302" w14:textId="77777777">
        <w:tc>
          <w:tcPr>
            <w:tcW w:w="4320" w:type="dxa"/>
          </w:tcPr>
          <w:p w14:paraId="669B8D65"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88C3F6B" w14:textId="429CC330" w:rsidR="00402C39" w:rsidRPr="00D42F8C" w:rsidRDefault="00D42F8C">
            <w:pPr>
              <w:rPr>
                <w:rFonts w:eastAsia="宋体"/>
                <w:lang w:eastAsia="zh-CN"/>
              </w:rPr>
            </w:pPr>
            <w:r>
              <w:rPr>
                <w:rFonts w:eastAsia="宋体" w:hint="eastAsia"/>
                <w:lang w:eastAsia="zh-CN"/>
              </w:rPr>
              <w:t>4</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70D19B5D" w14:textId="77777777">
        <w:tc>
          <w:tcPr>
            <w:tcW w:w="4320" w:type="dxa"/>
          </w:tcPr>
          <w:p w14:paraId="7436965F" w14:textId="77777777" w:rsidR="00402C39" w:rsidRDefault="00000000">
            <w:r>
              <w:rPr>
                <w:rFonts w:ascii="仿宋" w:eastAsia="仿宋" w:hAnsi="仿宋"/>
              </w:rPr>
              <w:t>模型回复</w:t>
            </w:r>
          </w:p>
        </w:tc>
        <w:tc>
          <w:tcPr>
            <w:tcW w:w="4320" w:type="dxa"/>
          </w:tcPr>
          <w:p w14:paraId="6D33A1C3" w14:textId="77777777" w:rsidR="00402C39" w:rsidRDefault="00000000">
            <w:r>
              <w:t>The Universal video game that was released on May 27, 2003, to tie in with the superhero movie released the same year was "Hulk: The Incredible Destruction."</w:t>
            </w:r>
          </w:p>
        </w:tc>
      </w:tr>
      <w:tr w:rsidR="00402C39" w14:paraId="47B92364" w14:textId="77777777">
        <w:tc>
          <w:tcPr>
            <w:tcW w:w="4320" w:type="dxa"/>
          </w:tcPr>
          <w:p w14:paraId="344243C9"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D2F3961" w14:textId="1A41B7D0" w:rsidR="00402C39" w:rsidRPr="00D42F8C" w:rsidRDefault="00D42F8C">
            <w:pPr>
              <w:rPr>
                <w:rFonts w:eastAsia="宋体"/>
                <w:lang w:eastAsia="zh-CN"/>
              </w:rPr>
            </w:pPr>
            <w:r>
              <w:rPr>
                <w:rFonts w:eastAsia="宋体" w:hint="eastAsia"/>
                <w:lang w:eastAsia="zh-CN"/>
              </w:rPr>
              <w:t>1</w:t>
            </w:r>
          </w:p>
        </w:tc>
      </w:tr>
      <w:tr w:rsidR="00402C39" w14:paraId="6EA67663" w14:textId="77777777">
        <w:tc>
          <w:tcPr>
            <w:tcW w:w="4320" w:type="dxa"/>
          </w:tcPr>
          <w:p w14:paraId="248F9590" w14:textId="77777777" w:rsidR="00402C39" w:rsidRDefault="00000000">
            <w:r>
              <w:rPr>
                <w:rFonts w:ascii="仿宋" w:eastAsia="仿宋" w:hAnsi="仿宋"/>
              </w:rPr>
              <w:t>提取的事实</w:t>
            </w:r>
          </w:p>
        </w:tc>
        <w:tc>
          <w:tcPr>
            <w:tcW w:w="4320" w:type="dxa"/>
          </w:tcPr>
          <w:p w14:paraId="33696DCF" w14:textId="77777777" w:rsidR="00402C39" w:rsidRDefault="00000000">
            <w:r>
              <w:t>1. "Hulk: The Incredible Destruction" is a Universal video game.</w:t>
            </w:r>
            <w:r>
              <w:br/>
              <w:t>2. "Hulk: The Incredible Destruction" was released on May 27, 2003.</w:t>
            </w:r>
            <w:r>
              <w:br/>
              <w:t>3. The game was tied in with a superhero movie released the same year.</w:t>
            </w:r>
          </w:p>
        </w:tc>
      </w:tr>
      <w:tr w:rsidR="00402C39" w14:paraId="2CE47F57" w14:textId="77777777">
        <w:tc>
          <w:tcPr>
            <w:tcW w:w="4320" w:type="dxa"/>
          </w:tcPr>
          <w:p w14:paraId="0318AC27"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4911521" w14:textId="1F50B408" w:rsidR="00402C39" w:rsidRPr="00D42F8C" w:rsidRDefault="00D42F8C">
            <w:pPr>
              <w:rPr>
                <w:rFonts w:eastAsia="宋体"/>
                <w:lang w:eastAsia="zh-CN"/>
              </w:rPr>
            </w:pPr>
            <w:r>
              <w:rPr>
                <w:rFonts w:eastAsia="宋体" w:hint="eastAsia"/>
                <w:lang w:eastAsia="zh-CN"/>
              </w:rPr>
              <w:t>1</w:t>
            </w:r>
            <w:r w:rsidR="009D035E">
              <w:rPr>
                <w:rFonts w:eastAsia="宋体" w:hint="eastAsia"/>
                <w:lang w:eastAsia="zh-CN"/>
              </w:rPr>
              <w:t>，</w:t>
            </w:r>
            <w:r>
              <w:rPr>
                <w:rFonts w:eastAsia="宋体"/>
                <w:lang w:eastAsia="zh-CN"/>
              </w:rPr>
              <w:t>1</w:t>
            </w:r>
            <w:r w:rsidR="009D035E">
              <w:rPr>
                <w:rFonts w:eastAsia="宋体" w:hint="eastAsia"/>
                <w:lang w:eastAsia="zh-CN"/>
              </w:rPr>
              <w:t>，</w:t>
            </w:r>
            <w:r>
              <w:rPr>
                <w:rFonts w:eastAsia="宋体"/>
                <w:lang w:eastAsia="zh-CN"/>
              </w:rPr>
              <w:t>1</w:t>
            </w:r>
          </w:p>
        </w:tc>
      </w:tr>
    </w:tbl>
    <w:p w14:paraId="54F5E9BF"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719"/>
        <w:gridCol w:w="5911"/>
      </w:tblGrid>
      <w:tr w:rsidR="00402C39" w14:paraId="6CCE6E51" w14:textId="77777777">
        <w:tc>
          <w:tcPr>
            <w:tcW w:w="4320" w:type="dxa"/>
          </w:tcPr>
          <w:p w14:paraId="7915269D" w14:textId="77777777" w:rsidR="00402C39" w:rsidRDefault="00000000">
            <w:r>
              <w:t>ID</w:t>
            </w:r>
          </w:p>
        </w:tc>
        <w:tc>
          <w:tcPr>
            <w:tcW w:w="10080" w:type="dxa"/>
          </w:tcPr>
          <w:p w14:paraId="3B775A42" w14:textId="77777777" w:rsidR="00402C39" w:rsidRDefault="00000000">
            <w:r>
              <w:t>3935(34)</w:t>
            </w:r>
          </w:p>
        </w:tc>
      </w:tr>
      <w:tr w:rsidR="00402C39" w14:paraId="70E32E5E" w14:textId="77777777">
        <w:tc>
          <w:tcPr>
            <w:tcW w:w="4320" w:type="dxa"/>
          </w:tcPr>
          <w:p w14:paraId="466AF92F" w14:textId="77777777" w:rsidR="00402C39" w:rsidRDefault="00000000">
            <w:r>
              <w:rPr>
                <w:rFonts w:ascii="仿宋" w:eastAsia="仿宋" w:hAnsi="仿宋"/>
              </w:rPr>
              <w:t>领域</w:t>
            </w:r>
          </w:p>
        </w:tc>
        <w:tc>
          <w:tcPr>
            <w:tcW w:w="4320" w:type="dxa"/>
          </w:tcPr>
          <w:p w14:paraId="10E65F50" w14:textId="77777777" w:rsidR="00402C39" w:rsidRDefault="00000000">
            <w:r>
              <w:t>Open-Domain</w:t>
            </w:r>
          </w:p>
        </w:tc>
      </w:tr>
      <w:tr w:rsidR="00402C39" w14:paraId="1A104F2E" w14:textId="77777777">
        <w:tc>
          <w:tcPr>
            <w:tcW w:w="4320" w:type="dxa"/>
          </w:tcPr>
          <w:p w14:paraId="5676AFBA" w14:textId="77777777" w:rsidR="00402C39" w:rsidRDefault="00000000">
            <w:r>
              <w:rPr>
                <w:rFonts w:ascii="仿宋" w:eastAsia="仿宋" w:hAnsi="仿宋"/>
              </w:rPr>
              <w:t>用户问题</w:t>
            </w:r>
          </w:p>
        </w:tc>
        <w:tc>
          <w:tcPr>
            <w:tcW w:w="4320" w:type="dxa"/>
          </w:tcPr>
          <w:p w14:paraId="22405BD9" w14:textId="77777777" w:rsidR="00402C39" w:rsidRDefault="00000000">
            <w:r>
              <w:t>What Katy Perry song appears on the first U.S. "Now!" album?</w:t>
            </w:r>
          </w:p>
        </w:tc>
      </w:tr>
      <w:tr w:rsidR="00402C39" w14:paraId="649E3D95" w14:textId="77777777">
        <w:tc>
          <w:tcPr>
            <w:tcW w:w="4320" w:type="dxa"/>
          </w:tcPr>
          <w:p w14:paraId="7EBA45CA"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B144B6C" w14:textId="747CA39E" w:rsidR="00402C39" w:rsidRPr="00D42F8C" w:rsidRDefault="00D42F8C">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73809F95" w14:textId="77777777">
        <w:tc>
          <w:tcPr>
            <w:tcW w:w="4320" w:type="dxa"/>
          </w:tcPr>
          <w:p w14:paraId="25AD64AF" w14:textId="77777777" w:rsidR="00402C39" w:rsidRDefault="00000000">
            <w:r>
              <w:rPr>
                <w:rFonts w:ascii="仿宋" w:eastAsia="仿宋" w:hAnsi="仿宋"/>
              </w:rPr>
              <w:t>模型回复</w:t>
            </w:r>
          </w:p>
        </w:tc>
        <w:tc>
          <w:tcPr>
            <w:tcW w:w="4320" w:type="dxa"/>
          </w:tcPr>
          <w:p w14:paraId="07FC421A" w14:textId="77777777" w:rsidR="00402C39" w:rsidRDefault="00000000">
            <w:r>
              <w:t>The Katy Perry song that appears on the first U.S. "Now!" album is "I Kissed a Girl".</w:t>
            </w:r>
          </w:p>
        </w:tc>
      </w:tr>
      <w:tr w:rsidR="00402C39" w14:paraId="60604C59" w14:textId="77777777">
        <w:tc>
          <w:tcPr>
            <w:tcW w:w="4320" w:type="dxa"/>
          </w:tcPr>
          <w:p w14:paraId="2877038D"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8D00BC4" w14:textId="52E169B5" w:rsidR="00402C39" w:rsidRPr="00D42F8C" w:rsidRDefault="00D42F8C">
            <w:pPr>
              <w:rPr>
                <w:rFonts w:eastAsia="宋体"/>
                <w:lang w:eastAsia="zh-CN"/>
              </w:rPr>
            </w:pPr>
            <w:r>
              <w:rPr>
                <w:rFonts w:eastAsia="宋体" w:hint="eastAsia"/>
                <w:lang w:eastAsia="zh-CN"/>
              </w:rPr>
              <w:t>1</w:t>
            </w:r>
          </w:p>
        </w:tc>
      </w:tr>
      <w:tr w:rsidR="00402C39" w14:paraId="733DA68B" w14:textId="77777777">
        <w:tc>
          <w:tcPr>
            <w:tcW w:w="4320" w:type="dxa"/>
          </w:tcPr>
          <w:p w14:paraId="695DCCC5" w14:textId="77777777" w:rsidR="00402C39" w:rsidRDefault="00000000">
            <w:r>
              <w:rPr>
                <w:rFonts w:ascii="仿宋" w:eastAsia="仿宋" w:hAnsi="仿宋"/>
              </w:rPr>
              <w:t>提取的事实</w:t>
            </w:r>
          </w:p>
        </w:tc>
        <w:tc>
          <w:tcPr>
            <w:tcW w:w="4320" w:type="dxa"/>
          </w:tcPr>
          <w:p w14:paraId="4E85849F" w14:textId="77777777" w:rsidR="00402C39" w:rsidRDefault="00000000">
            <w:r>
              <w:t>1. The song "I Kissed a Girl" by Katy Perry appears on the first U.S. "Now!" album.</w:t>
            </w:r>
          </w:p>
        </w:tc>
      </w:tr>
      <w:tr w:rsidR="00402C39" w14:paraId="003C60FF" w14:textId="77777777">
        <w:tc>
          <w:tcPr>
            <w:tcW w:w="4320" w:type="dxa"/>
          </w:tcPr>
          <w:p w14:paraId="1F2B1A15"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3946D92" w14:textId="2CA12E08" w:rsidR="00402C39" w:rsidRPr="00D42F8C" w:rsidRDefault="00D42F8C">
            <w:pPr>
              <w:rPr>
                <w:rFonts w:eastAsia="宋体"/>
                <w:lang w:eastAsia="zh-CN"/>
              </w:rPr>
            </w:pPr>
            <w:r>
              <w:rPr>
                <w:rFonts w:eastAsia="宋体" w:hint="eastAsia"/>
                <w:lang w:eastAsia="zh-CN"/>
              </w:rPr>
              <w:t>1</w:t>
            </w:r>
          </w:p>
        </w:tc>
      </w:tr>
    </w:tbl>
    <w:p w14:paraId="2761B9C8"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61"/>
        <w:gridCol w:w="5969"/>
      </w:tblGrid>
      <w:tr w:rsidR="00402C39" w14:paraId="260F7136" w14:textId="77777777">
        <w:tc>
          <w:tcPr>
            <w:tcW w:w="4320" w:type="dxa"/>
          </w:tcPr>
          <w:p w14:paraId="6B20E866" w14:textId="77777777" w:rsidR="00402C39" w:rsidRDefault="00000000">
            <w:r>
              <w:t>ID</w:t>
            </w:r>
          </w:p>
        </w:tc>
        <w:tc>
          <w:tcPr>
            <w:tcW w:w="10080" w:type="dxa"/>
          </w:tcPr>
          <w:p w14:paraId="688088DD" w14:textId="77777777" w:rsidR="00402C39" w:rsidRDefault="00000000">
            <w:r>
              <w:t>3946(35)</w:t>
            </w:r>
          </w:p>
        </w:tc>
      </w:tr>
      <w:tr w:rsidR="00402C39" w14:paraId="41EA8A75" w14:textId="77777777">
        <w:tc>
          <w:tcPr>
            <w:tcW w:w="4320" w:type="dxa"/>
          </w:tcPr>
          <w:p w14:paraId="3976DFD0" w14:textId="77777777" w:rsidR="00402C39" w:rsidRDefault="00000000">
            <w:r>
              <w:rPr>
                <w:rFonts w:ascii="仿宋" w:eastAsia="仿宋" w:hAnsi="仿宋"/>
              </w:rPr>
              <w:t>领域</w:t>
            </w:r>
          </w:p>
        </w:tc>
        <w:tc>
          <w:tcPr>
            <w:tcW w:w="4320" w:type="dxa"/>
          </w:tcPr>
          <w:p w14:paraId="2074F513" w14:textId="77777777" w:rsidR="00402C39" w:rsidRDefault="00000000">
            <w:r>
              <w:t>Open-Domain</w:t>
            </w:r>
          </w:p>
        </w:tc>
      </w:tr>
      <w:tr w:rsidR="00402C39" w14:paraId="70888E96" w14:textId="77777777">
        <w:tc>
          <w:tcPr>
            <w:tcW w:w="4320" w:type="dxa"/>
          </w:tcPr>
          <w:p w14:paraId="5DCE78F4" w14:textId="77777777" w:rsidR="00402C39" w:rsidRDefault="00000000">
            <w:r>
              <w:rPr>
                <w:rFonts w:ascii="仿宋" w:eastAsia="仿宋" w:hAnsi="仿宋"/>
              </w:rPr>
              <w:t>用户问题</w:t>
            </w:r>
          </w:p>
        </w:tc>
        <w:tc>
          <w:tcPr>
            <w:tcW w:w="4320" w:type="dxa"/>
          </w:tcPr>
          <w:p w14:paraId="5503094C" w14:textId="77777777" w:rsidR="00402C39" w:rsidRDefault="00000000">
            <w:r>
              <w:t>Wappinschaw included a cover of which 1957 folk song?</w:t>
            </w:r>
          </w:p>
        </w:tc>
      </w:tr>
      <w:tr w:rsidR="00402C39" w14:paraId="2DD560B2" w14:textId="77777777">
        <w:tc>
          <w:tcPr>
            <w:tcW w:w="4320" w:type="dxa"/>
          </w:tcPr>
          <w:p w14:paraId="41D2F280"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4ADE274" w14:textId="30CEF8F7" w:rsidR="00402C39" w:rsidRPr="00154635" w:rsidRDefault="00154635">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3</w:t>
            </w:r>
            <w:r w:rsidR="009D035E">
              <w:rPr>
                <w:rFonts w:eastAsia="宋体" w:hint="eastAsia"/>
                <w:lang w:eastAsia="zh-CN"/>
              </w:rPr>
              <w:t>，</w:t>
            </w:r>
            <w:r>
              <w:rPr>
                <w:rFonts w:eastAsia="宋体"/>
                <w:lang w:eastAsia="zh-CN"/>
              </w:rPr>
              <w:t>5</w:t>
            </w:r>
          </w:p>
        </w:tc>
      </w:tr>
      <w:tr w:rsidR="00402C39" w14:paraId="6005CE7F" w14:textId="77777777">
        <w:tc>
          <w:tcPr>
            <w:tcW w:w="4320" w:type="dxa"/>
          </w:tcPr>
          <w:p w14:paraId="6DEB5D5C" w14:textId="77777777" w:rsidR="00402C39" w:rsidRDefault="00000000">
            <w:r>
              <w:rPr>
                <w:rFonts w:ascii="仿宋" w:eastAsia="仿宋" w:hAnsi="仿宋"/>
              </w:rPr>
              <w:t>模型回复</w:t>
            </w:r>
          </w:p>
        </w:tc>
        <w:tc>
          <w:tcPr>
            <w:tcW w:w="4320" w:type="dxa"/>
          </w:tcPr>
          <w:p w14:paraId="7969844F" w14:textId="77777777" w:rsidR="00402C39" w:rsidRDefault="00000000">
            <w:r>
              <w:t>The 1957 folk song that Wappinschaw included a cover of is "The House of the Rising Sun."</w:t>
            </w:r>
          </w:p>
        </w:tc>
      </w:tr>
      <w:tr w:rsidR="00402C39" w14:paraId="59C91DBC" w14:textId="77777777">
        <w:tc>
          <w:tcPr>
            <w:tcW w:w="4320" w:type="dxa"/>
          </w:tcPr>
          <w:p w14:paraId="59CFCB75"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3BD21DF" w14:textId="4C2A3EC7" w:rsidR="00402C39" w:rsidRPr="00154635" w:rsidRDefault="00154635">
            <w:pPr>
              <w:rPr>
                <w:rFonts w:eastAsia="宋体"/>
                <w:lang w:eastAsia="zh-CN"/>
              </w:rPr>
            </w:pPr>
            <w:r>
              <w:rPr>
                <w:rFonts w:eastAsia="宋体" w:hint="eastAsia"/>
                <w:lang w:eastAsia="zh-CN"/>
              </w:rPr>
              <w:t>1</w:t>
            </w:r>
          </w:p>
        </w:tc>
      </w:tr>
      <w:tr w:rsidR="00402C39" w14:paraId="1B8CD321" w14:textId="77777777">
        <w:tc>
          <w:tcPr>
            <w:tcW w:w="4320" w:type="dxa"/>
          </w:tcPr>
          <w:p w14:paraId="13869835" w14:textId="77777777" w:rsidR="00402C39" w:rsidRDefault="00000000">
            <w:r>
              <w:rPr>
                <w:rFonts w:ascii="仿宋" w:eastAsia="仿宋" w:hAnsi="仿宋"/>
              </w:rPr>
              <w:t>提取的事实</w:t>
            </w:r>
          </w:p>
        </w:tc>
        <w:tc>
          <w:tcPr>
            <w:tcW w:w="4320" w:type="dxa"/>
          </w:tcPr>
          <w:p w14:paraId="2D89D3BD" w14:textId="77777777" w:rsidR="00402C39" w:rsidRDefault="00000000">
            <w:r>
              <w:t>1. Wappinschaw included a cover of the song "The House of the Rising Sun."</w:t>
            </w:r>
            <w:r>
              <w:br/>
              <w:t>2. "The House of the Rising Sun" is a folk song from 1957.</w:t>
            </w:r>
          </w:p>
        </w:tc>
      </w:tr>
      <w:tr w:rsidR="00402C39" w14:paraId="272BCC17" w14:textId="77777777">
        <w:tc>
          <w:tcPr>
            <w:tcW w:w="4320" w:type="dxa"/>
          </w:tcPr>
          <w:p w14:paraId="048C47D3"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4AC0AEC" w14:textId="6656CD01" w:rsidR="00402C39" w:rsidRPr="00154635" w:rsidRDefault="00154635">
            <w:pPr>
              <w:rPr>
                <w:rFonts w:eastAsia="宋体"/>
                <w:lang w:eastAsia="zh-CN"/>
              </w:rPr>
            </w:pPr>
            <w:r>
              <w:rPr>
                <w:rFonts w:eastAsia="宋体" w:hint="eastAsia"/>
                <w:lang w:eastAsia="zh-CN"/>
              </w:rPr>
              <w:t>1</w:t>
            </w:r>
            <w:r w:rsidR="009D035E">
              <w:rPr>
                <w:rFonts w:eastAsia="宋体" w:hint="eastAsia"/>
                <w:lang w:eastAsia="zh-CN"/>
              </w:rPr>
              <w:t>，</w:t>
            </w:r>
            <w:r>
              <w:rPr>
                <w:rFonts w:eastAsia="宋体"/>
                <w:lang w:eastAsia="zh-CN"/>
              </w:rPr>
              <w:t>1</w:t>
            </w:r>
          </w:p>
        </w:tc>
      </w:tr>
    </w:tbl>
    <w:p w14:paraId="5641455A"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34"/>
        <w:gridCol w:w="5996"/>
      </w:tblGrid>
      <w:tr w:rsidR="00402C39" w14:paraId="5A73A64A" w14:textId="77777777">
        <w:tc>
          <w:tcPr>
            <w:tcW w:w="4320" w:type="dxa"/>
          </w:tcPr>
          <w:p w14:paraId="210E73FA" w14:textId="77777777" w:rsidR="00402C39" w:rsidRDefault="00000000">
            <w:r>
              <w:t>ID</w:t>
            </w:r>
          </w:p>
        </w:tc>
        <w:tc>
          <w:tcPr>
            <w:tcW w:w="10080" w:type="dxa"/>
          </w:tcPr>
          <w:p w14:paraId="4283EEF9" w14:textId="77777777" w:rsidR="00402C39" w:rsidRDefault="00000000">
            <w:r>
              <w:t>4002(36)</w:t>
            </w:r>
          </w:p>
        </w:tc>
      </w:tr>
      <w:tr w:rsidR="00402C39" w14:paraId="2627CD4F" w14:textId="77777777">
        <w:tc>
          <w:tcPr>
            <w:tcW w:w="4320" w:type="dxa"/>
          </w:tcPr>
          <w:p w14:paraId="21BF4AF0" w14:textId="77777777" w:rsidR="00402C39" w:rsidRDefault="00000000">
            <w:r>
              <w:rPr>
                <w:rFonts w:ascii="仿宋" w:eastAsia="仿宋" w:hAnsi="仿宋"/>
              </w:rPr>
              <w:t>领域</w:t>
            </w:r>
          </w:p>
        </w:tc>
        <w:tc>
          <w:tcPr>
            <w:tcW w:w="4320" w:type="dxa"/>
          </w:tcPr>
          <w:p w14:paraId="42AA9BCD" w14:textId="77777777" w:rsidR="00402C39" w:rsidRDefault="00000000">
            <w:r>
              <w:t>Open-Domain</w:t>
            </w:r>
          </w:p>
        </w:tc>
      </w:tr>
      <w:tr w:rsidR="00402C39" w14:paraId="41537C06" w14:textId="77777777">
        <w:tc>
          <w:tcPr>
            <w:tcW w:w="4320" w:type="dxa"/>
          </w:tcPr>
          <w:p w14:paraId="5FFC0E43" w14:textId="77777777" w:rsidR="00402C39" w:rsidRDefault="00000000">
            <w:r>
              <w:rPr>
                <w:rFonts w:ascii="仿宋" w:eastAsia="仿宋" w:hAnsi="仿宋"/>
              </w:rPr>
              <w:t>用户问题</w:t>
            </w:r>
          </w:p>
        </w:tc>
        <w:tc>
          <w:tcPr>
            <w:tcW w:w="4320" w:type="dxa"/>
          </w:tcPr>
          <w:p w14:paraId="63BC13E1" w14:textId="77777777" w:rsidR="00402C39" w:rsidRDefault="00000000">
            <w:r>
              <w:t>Which man stars in the film Fire with Fire alongside the person who played David Addison in "Moonlighting?"</w:t>
            </w:r>
          </w:p>
        </w:tc>
      </w:tr>
      <w:tr w:rsidR="00402C39" w14:paraId="3CB49FD2" w14:textId="77777777">
        <w:tc>
          <w:tcPr>
            <w:tcW w:w="4320" w:type="dxa"/>
          </w:tcPr>
          <w:p w14:paraId="3AC9D17D"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B76840C" w14:textId="75BFCD57" w:rsidR="00402C39" w:rsidRPr="00154635" w:rsidRDefault="00154635">
            <w:pPr>
              <w:rPr>
                <w:rFonts w:eastAsia="宋体"/>
                <w:lang w:eastAsia="zh-CN"/>
              </w:rPr>
            </w:pPr>
            <w:r>
              <w:rPr>
                <w:rFonts w:eastAsia="宋体" w:hint="eastAsia"/>
                <w:lang w:eastAsia="zh-CN"/>
              </w:rPr>
              <w:t>4</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6E1D69BB" w14:textId="77777777">
        <w:tc>
          <w:tcPr>
            <w:tcW w:w="4320" w:type="dxa"/>
          </w:tcPr>
          <w:p w14:paraId="7863FEA5" w14:textId="77777777" w:rsidR="00402C39" w:rsidRDefault="00000000">
            <w:r>
              <w:rPr>
                <w:rFonts w:ascii="仿宋" w:eastAsia="仿宋" w:hAnsi="仿宋"/>
              </w:rPr>
              <w:t>模型回复</w:t>
            </w:r>
          </w:p>
        </w:tc>
        <w:tc>
          <w:tcPr>
            <w:tcW w:w="4320" w:type="dxa"/>
          </w:tcPr>
          <w:p w14:paraId="2F2D0B76" w14:textId="77777777" w:rsidR="00402C39" w:rsidRDefault="00000000">
            <w:r>
              <w:t>The man who stars in the film "Fire with Fire" alongside the person who played David Addison in "Moonlighting" is Bruce Willis.</w:t>
            </w:r>
          </w:p>
        </w:tc>
      </w:tr>
      <w:tr w:rsidR="00402C39" w14:paraId="3DBDB8D8" w14:textId="77777777">
        <w:tc>
          <w:tcPr>
            <w:tcW w:w="4320" w:type="dxa"/>
          </w:tcPr>
          <w:p w14:paraId="796E3027"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33A46E0" w14:textId="33ED2F95" w:rsidR="00402C39" w:rsidRPr="00154635" w:rsidRDefault="00154635">
            <w:pPr>
              <w:rPr>
                <w:rFonts w:eastAsia="宋体"/>
                <w:lang w:eastAsia="zh-CN"/>
              </w:rPr>
            </w:pPr>
            <w:r>
              <w:rPr>
                <w:rFonts w:eastAsia="宋体" w:hint="eastAsia"/>
                <w:lang w:eastAsia="zh-CN"/>
              </w:rPr>
              <w:t>1</w:t>
            </w:r>
          </w:p>
        </w:tc>
      </w:tr>
      <w:tr w:rsidR="00402C39" w14:paraId="68231A14" w14:textId="77777777">
        <w:tc>
          <w:tcPr>
            <w:tcW w:w="4320" w:type="dxa"/>
          </w:tcPr>
          <w:p w14:paraId="32691C86" w14:textId="77777777" w:rsidR="00402C39" w:rsidRDefault="00000000">
            <w:r>
              <w:rPr>
                <w:rFonts w:ascii="仿宋" w:eastAsia="仿宋" w:hAnsi="仿宋"/>
              </w:rPr>
              <w:t>提取的事实</w:t>
            </w:r>
          </w:p>
        </w:tc>
        <w:tc>
          <w:tcPr>
            <w:tcW w:w="4320" w:type="dxa"/>
          </w:tcPr>
          <w:p w14:paraId="0578034B" w14:textId="77777777" w:rsidR="00402C39" w:rsidRDefault="00000000">
            <w:r>
              <w:t>1. Bruce Willis is the main star in the film "Fire with Fire".</w:t>
            </w:r>
            <w:r>
              <w:br/>
              <w:t>2. The character David Addison from "Moonlighting" is also in the film "Fire with Fire".</w:t>
            </w:r>
          </w:p>
        </w:tc>
      </w:tr>
      <w:tr w:rsidR="00402C39" w14:paraId="6E68ABE4" w14:textId="77777777">
        <w:tc>
          <w:tcPr>
            <w:tcW w:w="4320" w:type="dxa"/>
          </w:tcPr>
          <w:p w14:paraId="25AC5632"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F738957" w14:textId="1F69BE02" w:rsidR="00402C39" w:rsidRPr="00154635" w:rsidRDefault="00154635">
            <w:pPr>
              <w:rPr>
                <w:rFonts w:eastAsia="宋体"/>
                <w:lang w:eastAsia="zh-CN"/>
              </w:rPr>
            </w:pPr>
            <w:r>
              <w:rPr>
                <w:rFonts w:eastAsia="宋体" w:hint="eastAsia"/>
                <w:lang w:eastAsia="zh-CN"/>
              </w:rPr>
              <w:t>1</w:t>
            </w:r>
            <w:r w:rsidR="009D035E">
              <w:rPr>
                <w:rFonts w:eastAsia="宋体" w:hint="eastAsia"/>
                <w:lang w:eastAsia="zh-CN"/>
              </w:rPr>
              <w:t>，</w:t>
            </w:r>
            <w:r>
              <w:rPr>
                <w:rFonts w:eastAsia="宋体"/>
                <w:lang w:eastAsia="zh-CN"/>
              </w:rPr>
              <w:t>1</w:t>
            </w:r>
          </w:p>
        </w:tc>
      </w:tr>
    </w:tbl>
    <w:p w14:paraId="40972923"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719"/>
        <w:gridCol w:w="5911"/>
      </w:tblGrid>
      <w:tr w:rsidR="00402C39" w14:paraId="07B264BF" w14:textId="77777777">
        <w:tc>
          <w:tcPr>
            <w:tcW w:w="4320" w:type="dxa"/>
          </w:tcPr>
          <w:p w14:paraId="0211FF5B" w14:textId="77777777" w:rsidR="00402C39" w:rsidRDefault="00000000">
            <w:r>
              <w:t>ID</w:t>
            </w:r>
          </w:p>
        </w:tc>
        <w:tc>
          <w:tcPr>
            <w:tcW w:w="10080" w:type="dxa"/>
          </w:tcPr>
          <w:p w14:paraId="077DFF28" w14:textId="77777777" w:rsidR="00402C39" w:rsidRDefault="00000000">
            <w:r>
              <w:t>4005(37)</w:t>
            </w:r>
          </w:p>
        </w:tc>
      </w:tr>
      <w:tr w:rsidR="00402C39" w14:paraId="5CFA6E6D" w14:textId="77777777">
        <w:tc>
          <w:tcPr>
            <w:tcW w:w="4320" w:type="dxa"/>
          </w:tcPr>
          <w:p w14:paraId="61CFBB3B" w14:textId="77777777" w:rsidR="00402C39" w:rsidRDefault="00000000">
            <w:r>
              <w:rPr>
                <w:rFonts w:ascii="仿宋" w:eastAsia="仿宋" w:hAnsi="仿宋"/>
              </w:rPr>
              <w:t>领域</w:t>
            </w:r>
          </w:p>
        </w:tc>
        <w:tc>
          <w:tcPr>
            <w:tcW w:w="4320" w:type="dxa"/>
          </w:tcPr>
          <w:p w14:paraId="794EBECB" w14:textId="77777777" w:rsidR="00402C39" w:rsidRDefault="00000000">
            <w:r>
              <w:t>Open-Domain</w:t>
            </w:r>
          </w:p>
        </w:tc>
      </w:tr>
      <w:tr w:rsidR="00402C39" w14:paraId="045D93D2" w14:textId="77777777">
        <w:tc>
          <w:tcPr>
            <w:tcW w:w="4320" w:type="dxa"/>
          </w:tcPr>
          <w:p w14:paraId="0E6B2F08" w14:textId="77777777" w:rsidR="00402C39" w:rsidRDefault="00000000">
            <w:r>
              <w:rPr>
                <w:rFonts w:ascii="仿宋" w:eastAsia="仿宋" w:hAnsi="仿宋"/>
              </w:rPr>
              <w:t>用户问题</w:t>
            </w:r>
          </w:p>
        </w:tc>
        <w:tc>
          <w:tcPr>
            <w:tcW w:w="4320" w:type="dxa"/>
          </w:tcPr>
          <w:p w14:paraId="40F7FACE" w14:textId="77777777" w:rsidR="00402C39" w:rsidRDefault="00000000">
            <w:r>
              <w:t>What did the time that brought an end to the Packers 25 game home winning streak become the third team to do?</w:t>
            </w:r>
          </w:p>
        </w:tc>
      </w:tr>
      <w:tr w:rsidR="00402C39" w14:paraId="7B4D51B7" w14:textId="77777777">
        <w:tc>
          <w:tcPr>
            <w:tcW w:w="4320" w:type="dxa"/>
          </w:tcPr>
          <w:p w14:paraId="14FC90BF"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8499E5E" w14:textId="016EAE04" w:rsidR="00402C39" w:rsidRPr="00154635" w:rsidRDefault="00154635">
            <w:pPr>
              <w:rPr>
                <w:rFonts w:eastAsia="宋体"/>
                <w:lang w:eastAsia="zh-CN"/>
              </w:rPr>
            </w:pPr>
            <w:r>
              <w:rPr>
                <w:rFonts w:eastAsia="宋体"/>
                <w:lang w:eastAsia="zh-CN"/>
              </w:rPr>
              <w:t>3</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296995DB" w14:textId="77777777">
        <w:tc>
          <w:tcPr>
            <w:tcW w:w="4320" w:type="dxa"/>
          </w:tcPr>
          <w:p w14:paraId="6044C3F4" w14:textId="77777777" w:rsidR="00402C39" w:rsidRDefault="00000000">
            <w:r>
              <w:rPr>
                <w:rFonts w:ascii="仿宋" w:eastAsia="仿宋" w:hAnsi="仿宋"/>
              </w:rPr>
              <w:t>模型回复</w:t>
            </w:r>
          </w:p>
        </w:tc>
        <w:tc>
          <w:tcPr>
            <w:tcW w:w="4320" w:type="dxa"/>
          </w:tcPr>
          <w:p w14:paraId="491E45D3" w14:textId="77777777" w:rsidR="00402C39" w:rsidRDefault="00000000">
            <w:r>
              <w:t>The team that brought an end to the Packers' 25 game home winning streak became the third team to defeat them at home in that streak.</w:t>
            </w:r>
          </w:p>
        </w:tc>
      </w:tr>
      <w:tr w:rsidR="00402C39" w14:paraId="73B10C84" w14:textId="77777777">
        <w:tc>
          <w:tcPr>
            <w:tcW w:w="4320" w:type="dxa"/>
          </w:tcPr>
          <w:p w14:paraId="52A6C31B"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297C6C3" w14:textId="15DD8EBF" w:rsidR="00402C39" w:rsidRPr="00154635" w:rsidRDefault="00154635">
            <w:pPr>
              <w:rPr>
                <w:rFonts w:eastAsia="宋体"/>
                <w:lang w:eastAsia="zh-CN"/>
              </w:rPr>
            </w:pPr>
            <w:r>
              <w:rPr>
                <w:rFonts w:eastAsia="宋体" w:hint="eastAsia"/>
                <w:lang w:eastAsia="zh-CN"/>
              </w:rPr>
              <w:t>1</w:t>
            </w:r>
          </w:p>
        </w:tc>
      </w:tr>
      <w:tr w:rsidR="00402C39" w14:paraId="21ADAF0A" w14:textId="77777777">
        <w:tc>
          <w:tcPr>
            <w:tcW w:w="4320" w:type="dxa"/>
          </w:tcPr>
          <w:p w14:paraId="6A3A1072" w14:textId="77777777" w:rsidR="00402C39" w:rsidRDefault="00000000">
            <w:r>
              <w:rPr>
                <w:rFonts w:ascii="仿宋" w:eastAsia="仿宋" w:hAnsi="仿宋"/>
              </w:rPr>
              <w:t>提取的事实</w:t>
            </w:r>
          </w:p>
        </w:tc>
        <w:tc>
          <w:tcPr>
            <w:tcW w:w="4320" w:type="dxa"/>
          </w:tcPr>
          <w:p w14:paraId="5095E637" w14:textId="77777777" w:rsidR="00402C39" w:rsidRDefault="00000000">
            <w:r>
              <w:t>1. The Packers had a 25 game home winning streak.</w:t>
            </w:r>
            <w:r>
              <w:br/>
              <w:t>2. The team that ended this streak is the third team to defeat the Packers at home during the streak.</w:t>
            </w:r>
          </w:p>
        </w:tc>
      </w:tr>
      <w:tr w:rsidR="00402C39" w14:paraId="41DE11A4" w14:textId="77777777">
        <w:tc>
          <w:tcPr>
            <w:tcW w:w="4320" w:type="dxa"/>
          </w:tcPr>
          <w:p w14:paraId="1F20CB0E"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81AA94F" w14:textId="2A25E800" w:rsidR="00402C39" w:rsidRPr="00154635" w:rsidRDefault="00154635">
            <w:pPr>
              <w:rPr>
                <w:rFonts w:eastAsia="宋体"/>
                <w:lang w:eastAsia="zh-CN"/>
              </w:rPr>
            </w:pPr>
            <w:r>
              <w:rPr>
                <w:rFonts w:eastAsia="宋体" w:hint="eastAsia"/>
                <w:lang w:eastAsia="zh-CN"/>
              </w:rPr>
              <w:t>1</w:t>
            </w:r>
            <w:r w:rsidR="009D035E">
              <w:rPr>
                <w:rFonts w:eastAsia="宋体" w:hint="eastAsia"/>
                <w:lang w:eastAsia="zh-CN"/>
              </w:rPr>
              <w:t>，</w:t>
            </w:r>
            <w:r>
              <w:rPr>
                <w:rFonts w:eastAsia="宋体"/>
                <w:lang w:eastAsia="zh-CN"/>
              </w:rPr>
              <w:t>1</w:t>
            </w:r>
          </w:p>
        </w:tc>
      </w:tr>
    </w:tbl>
    <w:p w14:paraId="7F57A787"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81"/>
        <w:gridCol w:w="5949"/>
      </w:tblGrid>
      <w:tr w:rsidR="00402C39" w14:paraId="4EE58B0B" w14:textId="77777777">
        <w:tc>
          <w:tcPr>
            <w:tcW w:w="4320" w:type="dxa"/>
          </w:tcPr>
          <w:p w14:paraId="60C2D5E9" w14:textId="77777777" w:rsidR="00402C39" w:rsidRDefault="00000000">
            <w:r>
              <w:t>ID</w:t>
            </w:r>
          </w:p>
        </w:tc>
        <w:tc>
          <w:tcPr>
            <w:tcW w:w="10080" w:type="dxa"/>
          </w:tcPr>
          <w:p w14:paraId="2D952CD4" w14:textId="77777777" w:rsidR="00402C39" w:rsidRDefault="00000000">
            <w:r>
              <w:t>4008(38)</w:t>
            </w:r>
          </w:p>
        </w:tc>
      </w:tr>
      <w:tr w:rsidR="00402C39" w14:paraId="703F3F17" w14:textId="77777777">
        <w:tc>
          <w:tcPr>
            <w:tcW w:w="4320" w:type="dxa"/>
          </w:tcPr>
          <w:p w14:paraId="57141084" w14:textId="77777777" w:rsidR="00402C39" w:rsidRDefault="00000000">
            <w:r>
              <w:rPr>
                <w:rFonts w:ascii="仿宋" w:eastAsia="仿宋" w:hAnsi="仿宋"/>
              </w:rPr>
              <w:t>领域</w:t>
            </w:r>
          </w:p>
        </w:tc>
        <w:tc>
          <w:tcPr>
            <w:tcW w:w="4320" w:type="dxa"/>
          </w:tcPr>
          <w:p w14:paraId="37CA8AE5" w14:textId="77777777" w:rsidR="00402C39" w:rsidRDefault="00000000">
            <w:r>
              <w:t>Open-Domain</w:t>
            </w:r>
          </w:p>
        </w:tc>
      </w:tr>
      <w:tr w:rsidR="00402C39" w14:paraId="73BDB70A" w14:textId="77777777">
        <w:tc>
          <w:tcPr>
            <w:tcW w:w="4320" w:type="dxa"/>
          </w:tcPr>
          <w:p w14:paraId="456455A2" w14:textId="77777777" w:rsidR="00402C39" w:rsidRDefault="00000000">
            <w:r>
              <w:rPr>
                <w:rFonts w:ascii="仿宋" w:eastAsia="仿宋" w:hAnsi="仿宋"/>
              </w:rPr>
              <w:t>用户问题</w:t>
            </w:r>
          </w:p>
        </w:tc>
        <w:tc>
          <w:tcPr>
            <w:tcW w:w="4320" w:type="dxa"/>
          </w:tcPr>
          <w:p w14:paraId="3536007E" w14:textId="77777777" w:rsidR="00402C39" w:rsidRDefault="00000000">
            <w:r>
              <w:t>What is the other name century which had influenced the compilation of The Diritto Municipale ?</w:t>
            </w:r>
          </w:p>
        </w:tc>
      </w:tr>
      <w:tr w:rsidR="00402C39" w14:paraId="08AF512C" w14:textId="77777777">
        <w:tc>
          <w:tcPr>
            <w:tcW w:w="4320" w:type="dxa"/>
          </w:tcPr>
          <w:p w14:paraId="5023EF98"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DAB88E4" w14:textId="2FAA2898" w:rsidR="00402C39" w:rsidRPr="00154635" w:rsidRDefault="00154635">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6909F886" w14:textId="77777777">
        <w:tc>
          <w:tcPr>
            <w:tcW w:w="4320" w:type="dxa"/>
          </w:tcPr>
          <w:p w14:paraId="48C9BD41" w14:textId="77777777" w:rsidR="00402C39" w:rsidRDefault="00000000">
            <w:r>
              <w:rPr>
                <w:rFonts w:ascii="仿宋" w:eastAsia="仿宋" w:hAnsi="仿宋"/>
              </w:rPr>
              <w:t>模型回复</w:t>
            </w:r>
          </w:p>
        </w:tc>
        <w:tc>
          <w:tcPr>
            <w:tcW w:w="4320" w:type="dxa"/>
          </w:tcPr>
          <w:p w14:paraId="7E6E5042" w14:textId="77777777" w:rsidR="00402C39" w:rsidRDefault="00000000">
            <w:r>
              <w:t>The other name for the century which had influenced the compilation of The Diritto Municipale is the 13th century.</w:t>
            </w:r>
          </w:p>
        </w:tc>
      </w:tr>
      <w:tr w:rsidR="00402C39" w14:paraId="419D8626" w14:textId="77777777">
        <w:tc>
          <w:tcPr>
            <w:tcW w:w="4320" w:type="dxa"/>
          </w:tcPr>
          <w:p w14:paraId="3E9012F5"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8341885" w14:textId="50A81196" w:rsidR="00402C39" w:rsidRPr="00154635" w:rsidRDefault="00154635">
            <w:pPr>
              <w:rPr>
                <w:rFonts w:eastAsia="宋体"/>
                <w:lang w:eastAsia="zh-CN"/>
              </w:rPr>
            </w:pPr>
            <w:r>
              <w:rPr>
                <w:rFonts w:eastAsia="宋体" w:hint="eastAsia"/>
                <w:lang w:eastAsia="zh-CN"/>
              </w:rPr>
              <w:t>1</w:t>
            </w:r>
          </w:p>
        </w:tc>
      </w:tr>
      <w:tr w:rsidR="00402C39" w14:paraId="33310C9B" w14:textId="77777777">
        <w:tc>
          <w:tcPr>
            <w:tcW w:w="4320" w:type="dxa"/>
          </w:tcPr>
          <w:p w14:paraId="533045DB" w14:textId="77777777" w:rsidR="00402C39" w:rsidRDefault="00000000">
            <w:r>
              <w:rPr>
                <w:rFonts w:ascii="仿宋" w:eastAsia="仿宋" w:hAnsi="仿宋"/>
              </w:rPr>
              <w:t>提取的事实</w:t>
            </w:r>
          </w:p>
        </w:tc>
        <w:tc>
          <w:tcPr>
            <w:tcW w:w="4320" w:type="dxa"/>
          </w:tcPr>
          <w:p w14:paraId="7DF4CB88" w14:textId="77777777" w:rsidR="00402C39" w:rsidRDefault="00000000">
            <w:r>
              <w:t>1. The Diritto Municipale was influenced by the 13th century.</w:t>
            </w:r>
          </w:p>
        </w:tc>
      </w:tr>
      <w:tr w:rsidR="00402C39" w14:paraId="779918A8" w14:textId="77777777">
        <w:tc>
          <w:tcPr>
            <w:tcW w:w="4320" w:type="dxa"/>
          </w:tcPr>
          <w:p w14:paraId="7BBD54DF"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96DE28E" w14:textId="5AB7915D" w:rsidR="00402C39" w:rsidRPr="00154635" w:rsidRDefault="00154635">
            <w:pPr>
              <w:rPr>
                <w:rFonts w:eastAsia="宋体"/>
                <w:lang w:eastAsia="zh-CN"/>
              </w:rPr>
            </w:pPr>
            <w:r>
              <w:rPr>
                <w:rFonts w:eastAsia="宋体" w:hint="eastAsia"/>
                <w:lang w:eastAsia="zh-CN"/>
              </w:rPr>
              <w:t>1</w:t>
            </w:r>
          </w:p>
        </w:tc>
      </w:tr>
    </w:tbl>
    <w:p w14:paraId="4753D247"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99"/>
        <w:gridCol w:w="5931"/>
      </w:tblGrid>
      <w:tr w:rsidR="00402C39" w14:paraId="207D2668" w14:textId="77777777">
        <w:tc>
          <w:tcPr>
            <w:tcW w:w="4320" w:type="dxa"/>
          </w:tcPr>
          <w:p w14:paraId="75B6C156" w14:textId="77777777" w:rsidR="00402C39" w:rsidRDefault="00000000">
            <w:r>
              <w:t>ID</w:t>
            </w:r>
          </w:p>
        </w:tc>
        <w:tc>
          <w:tcPr>
            <w:tcW w:w="10080" w:type="dxa"/>
          </w:tcPr>
          <w:p w14:paraId="7F23EE62" w14:textId="77777777" w:rsidR="00402C39" w:rsidRDefault="00000000">
            <w:r>
              <w:t>4058(39)</w:t>
            </w:r>
          </w:p>
        </w:tc>
      </w:tr>
      <w:tr w:rsidR="00402C39" w14:paraId="179AD44A" w14:textId="77777777">
        <w:tc>
          <w:tcPr>
            <w:tcW w:w="4320" w:type="dxa"/>
          </w:tcPr>
          <w:p w14:paraId="7C37208B" w14:textId="77777777" w:rsidR="00402C39" w:rsidRDefault="00000000">
            <w:r>
              <w:rPr>
                <w:rFonts w:ascii="仿宋" w:eastAsia="仿宋" w:hAnsi="仿宋"/>
              </w:rPr>
              <w:t>领域</w:t>
            </w:r>
          </w:p>
        </w:tc>
        <w:tc>
          <w:tcPr>
            <w:tcW w:w="4320" w:type="dxa"/>
          </w:tcPr>
          <w:p w14:paraId="69E8809C" w14:textId="77777777" w:rsidR="00402C39" w:rsidRDefault="00000000">
            <w:r>
              <w:t>Open-Domain</w:t>
            </w:r>
          </w:p>
        </w:tc>
      </w:tr>
      <w:tr w:rsidR="00402C39" w14:paraId="7A6DFDE8" w14:textId="77777777">
        <w:tc>
          <w:tcPr>
            <w:tcW w:w="4320" w:type="dxa"/>
          </w:tcPr>
          <w:p w14:paraId="29CED8C6" w14:textId="77777777" w:rsidR="00402C39" w:rsidRDefault="00000000">
            <w:r>
              <w:rPr>
                <w:rFonts w:ascii="仿宋" w:eastAsia="仿宋" w:hAnsi="仿宋"/>
              </w:rPr>
              <w:t>用户问题</w:t>
            </w:r>
          </w:p>
        </w:tc>
        <w:tc>
          <w:tcPr>
            <w:tcW w:w="4320" w:type="dxa"/>
          </w:tcPr>
          <w:p w14:paraId="7F5EFF1D" w14:textId="77777777" w:rsidR="00402C39" w:rsidRDefault="00000000">
            <w:r>
              <w:t>What is the reporting mark of the museum in which Sumter &amp; Choctaw 102 is preserved?</w:t>
            </w:r>
          </w:p>
        </w:tc>
      </w:tr>
      <w:tr w:rsidR="00402C39" w14:paraId="5F6DC40A" w14:textId="77777777">
        <w:tc>
          <w:tcPr>
            <w:tcW w:w="4320" w:type="dxa"/>
          </w:tcPr>
          <w:p w14:paraId="68B2AF94"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A06BC2D" w14:textId="6A9D8504" w:rsidR="00402C39" w:rsidRPr="00154635" w:rsidRDefault="00154635">
            <w:pPr>
              <w:rPr>
                <w:rFonts w:eastAsia="宋体"/>
                <w:lang w:eastAsia="zh-CN"/>
              </w:rPr>
            </w:pPr>
            <w:r>
              <w:rPr>
                <w:rFonts w:eastAsia="宋体" w:hint="eastAsia"/>
                <w:lang w:eastAsia="zh-CN"/>
              </w:rPr>
              <w:t>4</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5A45C98D" w14:textId="77777777">
        <w:tc>
          <w:tcPr>
            <w:tcW w:w="4320" w:type="dxa"/>
          </w:tcPr>
          <w:p w14:paraId="1106AE98" w14:textId="77777777" w:rsidR="00402C39" w:rsidRDefault="00000000">
            <w:r>
              <w:rPr>
                <w:rFonts w:ascii="仿宋" w:eastAsia="仿宋" w:hAnsi="仿宋"/>
              </w:rPr>
              <w:t>模型回复</w:t>
            </w:r>
          </w:p>
        </w:tc>
        <w:tc>
          <w:tcPr>
            <w:tcW w:w="4320" w:type="dxa"/>
          </w:tcPr>
          <w:p w14:paraId="4864B377" w14:textId="77777777" w:rsidR="00402C39" w:rsidRDefault="00000000">
            <w:r>
              <w:t>The reporting mark of the museum where Sumter &amp; Choctaw 102 is preserved is CCRR (Central Carolina RailRoad).</w:t>
            </w:r>
          </w:p>
        </w:tc>
      </w:tr>
      <w:tr w:rsidR="00402C39" w14:paraId="521F4EAC" w14:textId="77777777">
        <w:tc>
          <w:tcPr>
            <w:tcW w:w="4320" w:type="dxa"/>
          </w:tcPr>
          <w:p w14:paraId="42520096"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EED5694" w14:textId="5CC2210E" w:rsidR="00402C39" w:rsidRPr="00154635" w:rsidRDefault="00154635">
            <w:pPr>
              <w:rPr>
                <w:rFonts w:eastAsia="宋体"/>
                <w:lang w:eastAsia="zh-CN"/>
              </w:rPr>
            </w:pPr>
            <w:r>
              <w:rPr>
                <w:rFonts w:eastAsia="宋体" w:hint="eastAsia"/>
                <w:lang w:eastAsia="zh-CN"/>
              </w:rPr>
              <w:t>1</w:t>
            </w:r>
          </w:p>
        </w:tc>
      </w:tr>
      <w:tr w:rsidR="00402C39" w14:paraId="10FD982A" w14:textId="77777777">
        <w:tc>
          <w:tcPr>
            <w:tcW w:w="4320" w:type="dxa"/>
          </w:tcPr>
          <w:p w14:paraId="1619ED56" w14:textId="77777777" w:rsidR="00402C39" w:rsidRDefault="00000000">
            <w:r>
              <w:rPr>
                <w:rFonts w:ascii="仿宋" w:eastAsia="仿宋" w:hAnsi="仿宋"/>
              </w:rPr>
              <w:t>提取的事实</w:t>
            </w:r>
          </w:p>
        </w:tc>
        <w:tc>
          <w:tcPr>
            <w:tcW w:w="4320" w:type="dxa"/>
          </w:tcPr>
          <w:p w14:paraId="7BB2AF57" w14:textId="77777777" w:rsidR="00402C39" w:rsidRDefault="00000000">
            <w:r>
              <w:t>1. Sumter &amp; Choctaw 102 is preserved in a museum.</w:t>
            </w:r>
            <w:r>
              <w:br/>
              <w:t>2. The museum where Sumter &amp; Choctaw 102 is preserved has a reporting mark.</w:t>
            </w:r>
            <w:r>
              <w:br/>
              <w:t>3. The reporting mark of the museum is CCRR.</w:t>
            </w:r>
            <w:r>
              <w:br/>
              <w:t>4. CCRR stands for Central Carolina RailRoad.</w:t>
            </w:r>
          </w:p>
        </w:tc>
      </w:tr>
      <w:tr w:rsidR="00402C39" w14:paraId="620B00F6" w14:textId="77777777">
        <w:tc>
          <w:tcPr>
            <w:tcW w:w="4320" w:type="dxa"/>
          </w:tcPr>
          <w:p w14:paraId="6BC34AF6"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E1FB90D" w14:textId="3B2B9194" w:rsidR="00402C39" w:rsidRPr="00154635" w:rsidRDefault="00154635">
            <w:pPr>
              <w:rPr>
                <w:rFonts w:eastAsia="宋体"/>
                <w:lang w:eastAsia="zh-CN"/>
              </w:rPr>
            </w:pPr>
            <w:r>
              <w:rPr>
                <w:rFonts w:eastAsia="宋体" w:hint="eastAsia"/>
                <w:lang w:eastAsia="zh-CN"/>
              </w:rPr>
              <w:t>1</w:t>
            </w:r>
            <w:r w:rsidR="009D035E">
              <w:rPr>
                <w:rFonts w:eastAsia="宋体" w:hint="eastAsia"/>
                <w:lang w:eastAsia="zh-CN"/>
              </w:rPr>
              <w:t>，</w:t>
            </w:r>
            <w:r>
              <w:rPr>
                <w:rFonts w:eastAsia="宋体"/>
                <w:lang w:eastAsia="zh-CN"/>
              </w:rPr>
              <w:t>1</w:t>
            </w:r>
            <w:r w:rsidR="009D035E">
              <w:rPr>
                <w:rFonts w:eastAsia="宋体" w:hint="eastAsia"/>
                <w:lang w:eastAsia="zh-CN"/>
              </w:rPr>
              <w:t>，</w:t>
            </w:r>
            <w:r>
              <w:rPr>
                <w:rFonts w:eastAsia="宋体"/>
                <w:lang w:eastAsia="zh-CN"/>
              </w:rPr>
              <w:t>1</w:t>
            </w:r>
            <w:r w:rsidR="009D035E">
              <w:rPr>
                <w:rFonts w:eastAsia="宋体" w:hint="eastAsia"/>
                <w:lang w:eastAsia="zh-CN"/>
              </w:rPr>
              <w:t>，</w:t>
            </w:r>
            <w:r>
              <w:rPr>
                <w:rFonts w:eastAsia="宋体"/>
                <w:lang w:eastAsia="zh-CN"/>
              </w:rPr>
              <w:t>1</w:t>
            </w:r>
          </w:p>
        </w:tc>
      </w:tr>
    </w:tbl>
    <w:p w14:paraId="5B30C405"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709"/>
        <w:gridCol w:w="5921"/>
      </w:tblGrid>
      <w:tr w:rsidR="00402C39" w14:paraId="5DEACA4F" w14:textId="77777777">
        <w:tc>
          <w:tcPr>
            <w:tcW w:w="4320" w:type="dxa"/>
          </w:tcPr>
          <w:p w14:paraId="78DCC7CF" w14:textId="77777777" w:rsidR="00402C39" w:rsidRDefault="00000000">
            <w:r>
              <w:t>ID</w:t>
            </w:r>
          </w:p>
        </w:tc>
        <w:tc>
          <w:tcPr>
            <w:tcW w:w="10080" w:type="dxa"/>
          </w:tcPr>
          <w:p w14:paraId="48EA41CA" w14:textId="77777777" w:rsidR="00402C39" w:rsidRDefault="00000000">
            <w:r>
              <w:t>4063(40)</w:t>
            </w:r>
          </w:p>
        </w:tc>
      </w:tr>
      <w:tr w:rsidR="00402C39" w14:paraId="49D556D5" w14:textId="77777777">
        <w:tc>
          <w:tcPr>
            <w:tcW w:w="4320" w:type="dxa"/>
          </w:tcPr>
          <w:p w14:paraId="13601012" w14:textId="77777777" w:rsidR="00402C39" w:rsidRDefault="00000000">
            <w:r>
              <w:rPr>
                <w:rFonts w:ascii="仿宋" w:eastAsia="仿宋" w:hAnsi="仿宋"/>
              </w:rPr>
              <w:t>领域</w:t>
            </w:r>
          </w:p>
        </w:tc>
        <w:tc>
          <w:tcPr>
            <w:tcW w:w="4320" w:type="dxa"/>
          </w:tcPr>
          <w:p w14:paraId="67552E12" w14:textId="77777777" w:rsidR="00402C39" w:rsidRDefault="00000000">
            <w:r>
              <w:t>Open-Domain</w:t>
            </w:r>
          </w:p>
        </w:tc>
      </w:tr>
      <w:tr w:rsidR="00402C39" w14:paraId="2987D6DA" w14:textId="77777777">
        <w:tc>
          <w:tcPr>
            <w:tcW w:w="4320" w:type="dxa"/>
          </w:tcPr>
          <w:p w14:paraId="1871119B" w14:textId="77777777" w:rsidR="00402C39" w:rsidRDefault="00000000">
            <w:r>
              <w:rPr>
                <w:rFonts w:ascii="仿宋" w:eastAsia="仿宋" w:hAnsi="仿宋"/>
              </w:rPr>
              <w:t>用户问题</w:t>
            </w:r>
          </w:p>
        </w:tc>
        <w:tc>
          <w:tcPr>
            <w:tcW w:w="4320" w:type="dxa"/>
          </w:tcPr>
          <w:p w14:paraId="44BD342F" w14:textId="77777777" w:rsidR="00402C39" w:rsidRDefault="00000000">
            <w:r>
              <w:t>Which filmmaker has directed more feature films, Stephen Hopkins or Robert Gregson?</w:t>
            </w:r>
          </w:p>
        </w:tc>
      </w:tr>
      <w:tr w:rsidR="00402C39" w14:paraId="311B3DE3" w14:textId="77777777">
        <w:tc>
          <w:tcPr>
            <w:tcW w:w="4320" w:type="dxa"/>
          </w:tcPr>
          <w:p w14:paraId="5B4A32A0"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884FE43" w14:textId="576EA637" w:rsidR="00402C39" w:rsidRPr="00154635" w:rsidRDefault="00154635">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53F963D3" w14:textId="77777777">
        <w:tc>
          <w:tcPr>
            <w:tcW w:w="4320" w:type="dxa"/>
          </w:tcPr>
          <w:p w14:paraId="7D21F65E" w14:textId="77777777" w:rsidR="00402C39" w:rsidRDefault="00000000">
            <w:r>
              <w:rPr>
                <w:rFonts w:ascii="仿宋" w:eastAsia="仿宋" w:hAnsi="仿宋"/>
              </w:rPr>
              <w:t>模型回复</w:t>
            </w:r>
          </w:p>
        </w:tc>
        <w:tc>
          <w:tcPr>
            <w:tcW w:w="4320" w:type="dxa"/>
          </w:tcPr>
          <w:p w14:paraId="1AF56A3D" w14:textId="77777777" w:rsidR="00402C39" w:rsidRDefault="00000000">
            <w:r>
              <w:t>Stephen Hopkins has directed more feature films than Robert Gregson.</w:t>
            </w:r>
          </w:p>
        </w:tc>
      </w:tr>
      <w:tr w:rsidR="00402C39" w14:paraId="0DF6EF5D" w14:textId="77777777">
        <w:tc>
          <w:tcPr>
            <w:tcW w:w="4320" w:type="dxa"/>
          </w:tcPr>
          <w:p w14:paraId="2177824D"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0CE85FD" w14:textId="61408D60" w:rsidR="00402C39" w:rsidRPr="00154635" w:rsidRDefault="00154635">
            <w:pPr>
              <w:rPr>
                <w:rFonts w:eastAsia="宋体"/>
                <w:lang w:eastAsia="zh-CN"/>
              </w:rPr>
            </w:pPr>
            <w:r>
              <w:rPr>
                <w:rFonts w:eastAsia="宋体" w:hint="eastAsia"/>
                <w:lang w:eastAsia="zh-CN"/>
              </w:rPr>
              <w:t>1</w:t>
            </w:r>
          </w:p>
        </w:tc>
      </w:tr>
      <w:tr w:rsidR="00402C39" w14:paraId="526F8A48" w14:textId="77777777">
        <w:tc>
          <w:tcPr>
            <w:tcW w:w="4320" w:type="dxa"/>
          </w:tcPr>
          <w:p w14:paraId="55497BF5" w14:textId="77777777" w:rsidR="00402C39" w:rsidRDefault="00000000">
            <w:r>
              <w:rPr>
                <w:rFonts w:ascii="仿宋" w:eastAsia="仿宋" w:hAnsi="仿宋"/>
              </w:rPr>
              <w:t>提取的事实</w:t>
            </w:r>
          </w:p>
        </w:tc>
        <w:tc>
          <w:tcPr>
            <w:tcW w:w="4320" w:type="dxa"/>
          </w:tcPr>
          <w:p w14:paraId="7F253BAE" w14:textId="77777777" w:rsidR="00402C39" w:rsidRDefault="00000000">
            <w:r>
              <w:t>1. Stephen Hopkins has directed more feature films than Robert Gregson.</w:t>
            </w:r>
          </w:p>
        </w:tc>
      </w:tr>
      <w:tr w:rsidR="00402C39" w14:paraId="5FE87CF6" w14:textId="77777777">
        <w:tc>
          <w:tcPr>
            <w:tcW w:w="4320" w:type="dxa"/>
          </w:tcPr>
          <w:p w14:paraId="1C18C09A"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CA1A29E" w14:textId="047C836E" w:rsidR="00402C39" w:rsidRPr="00154635" w:rsidRDefault="00154635">
            <w:pPr>
              <w:rPr>
                <w:rFonts w:eastAsia="宋体"/>
                <w:lang w:eastAsia="zh-CN"/>
              </w:rPr>
            </w:pPr>
            <w:r>
              <w:rPr>
                <w:rFonts w:eastAsia="宋体" w:hint="eastAsia"/>
                <w:lang w:eastAsia="zh-CN"/>
              </w:rPr>
              <w:t>1</w:t>
            </w:r>
          </w:p>
        </w:tc>
      </w:tr>
    </w:tbl>
    <w:p w14:paraId="750EC30E"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719"/>
        <w:gridCol w:w="5911"/>
      </w:tblGrid>
      <w:tr w:rsidR="00402C39" w14:paraId="020ED33C" w14:textId="77777777">
        <w:tc>
          <w:tcPr>
            <w:tcW w:w="4320" w:type="dxa"/>
          </w:tcPr>
          <w:p w14:paraId="525DDA2F" w14:textId="77777777" w:rsidR="00402C39" w:rsidRDefault="00000000">
            <w:r>
              <w:t>ID</w:t>
            </w:r>
          </w:p>
        </w:tc>
        <w:tc>
          <w:tcPr>
            <w:tcW w:w="10080" w:type="dxa"/>
          </w:tcPr>
          <w:p w14:paraId="75881EB4" w14:textId="77777777" w:rsidR="00402C39" w:rsidRDefault="00000000">
            <w:r>
              <w:t>4108(41)</w:t>
            </w:r>
          </w:p>
        </w:tc>
      </w:tr>
      <w:tr w:rsidR="00402C39" w14:paraId="25CB92E6" w14:textId="77777777">
        <w:tc>
          <w:tcPr>
            <w:tcW w:w="4320" w:type="dxa"/>
          </w:tcPr>
          <w:p w14:paraId="0DCA5162" w14:textId="77777777" w:rsidR="00402C39" w:rsidRDefault="00000000">
            <w:r>
              <w:rPr>
                <w:rFonts w:ascii="仿宋" w:eastAsia="仿宋" w:hAnsi="仿宋"/>
              </w:rPr>
              <w:t>领域</w:t>
            </w:r>
          </w:p>
        </w:tc>
        <w:tc>
          <w:tcPr>
            <w:tcW w:w="4320" w:type="dxa"/>
          </w:tcPr>
          <w:p w14:paraId="25A0D301" w14:textId="77777777" w:rsidR="00402C39" w:rsidRDefault="00000000">
            <w:r>
              <w:t>Open-Domain</w:t>
            </w:r>
          </w:p>
        </w:tc>
      </w:tr>
      <w:tr w:rsidR="00402C39" w14:paraId="6FDB38AA" w14:textId="77777777">
        <w:tc>
          <w:tcPr>
            <w:tcW w:w="4320" w:type="dxa"/>
          </w:tcPr>
          <w:p w14:paraId="0DCF4A9D" w14:textId="77777777" w:rsidR="00402C39" w:rsidRDefault="00000000">
            <w:r>
              <w:rPr>
                <w:rFonts w:ascii="仿宋" w:eastAsia="仿宋" w:hAnsi="仿宋"/>
              </w:rPr>
              <w:t>用户问题</w:t>
            </w:r>
          </w:p>
        </w:tc>
        <w:tc>
          <w:tcPr>
            <w:tcW w:w="4320" w:type="dxa"/>
          </w:tcPr>
          <w:p w14:paraId="646E2055" w14:textId="77777777" w:rsidR="00402C39" w:rsidRDefault="00000000">
            <w:r>
              <w:t>Which country The Cat Creek Oil Field Sign belongs to?</w:t>
            </w:r>
          </w:p>
        </w:tc>
      </w:tr>
      <w:tr w:rsidR="00402C39" w14:paraId="579D3277" w14:textId="77777777">
        <w:tc>
          <w:tcPr>
            <w:tcW w:w="4320" w:type="dxa"/>
          </w:tcPr>
          <w:p w14:paraId="4819BF27"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EC71C81" w14:textId="5BE11B7D" w:rsidR="00402C39" w:rsidRPr="00154635" w:rsidRDefault="00154635">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4264643B" w14:textId="77777777">
        <w:tc>
          <w:tcPr>
            <w:tcW w:w="4320" w:type="dxa"/>
          </w:tcPr>
          <w:p w14:paraId="44A5E283" w14:textId="77777777" w:rsidR="00402C39" w:rsidRDefault="00000000">
            <w:r>
              <w:rPr>
                <w:rFonts w:ascii="仿宋" w:eastAsia="仿宋" w:hAnsi="仿宋"/>
              </w:rPr>
              <w:t>模型回复</w:t>
            </w:r>
          </w:p>
        </w:tc>
        <w:tc>
          <w:tcPr>
            <w:tcW w:w="4320" w:type="dxa"/>
          </w:tcPr>
          <w:p w14:paraId="2AEF88EB" w14:textId="77777777" w:rsidR="00402C39" w:rsidRDefault="00000000">
            <w:r>
              <w:t>The Cat Creek Oil Field Sign is located in the United States of America.</w:t>
            </w:r>
          </w:p>
        </w:tc>
      </w:tr>
      <w:tr w:rsidR="00402C39" w14:paraId="74E010E1" w14:textId="77777777">
        <w:tc>
          <w:tcPr>
            <w:tcW w:w="4320" w:type="dxa"/>
          </w:tcPr>
          <w:p w14:paraId="20660281"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47AC4E4" w14:textId="54A6FEB3" w:rsidR="00402C39" w:rsidRPr="00154635" w:rsidRDefault="00154635">
            <w:pPr>
              <w:rPr>
                <w:rFonts w:eastAsia="宋体"/>
                <w:lang w:eastAsia="zh-CN"/>
              </w:rPr>
            </w:pPr>
            <w:r>
              <w:rPr>
                <w:rFonts w:eastAsia="宋体" w:hint="eastAsia"/>
                <w:lang w:eastAsia="zh-CN"/>
              </w:rPr>
              <w:t>1</w:t>
            </w:r>
          </w:p>
        </w:tc>
      </w:tr>
      <w:tr w:rsidR="00402C39" w14:paraId="2C7D7325" w14:textId="77777777">
        <w:tc>
          <w:tcPr>
            <w:tcW w:w="4320" w:type="dxa"/>
          </w:tcPr>
          <w:p w14:paraId="52F46E77" w14:textId="77777777" w:rsidR="00402C39" w:rsidRDefault="00000000">
            <w:r>
              <w:rPr>
                <w:rFonts w:ascii="仿宋" w:eastAsia="仿宋" w:hAnsi="仿宋"/>
              </w:rPr>
              <w:t>提取的事实</w:t>
            </w:r>
          </w:p>
        </w:tc>
        <w:tc>
          <w:tcPr>
            <w:tcW w:w="4320" w:type="dxa"/>
          </w:tcPr>
          <w:p w14:paraId="063EA646" w14:textId="77777777" w:rsidR="00402C39" w:rsidRDefault="00000000">
            <w:r>
              <w:t>1. The Cat Creek Oil Field Sign is located in the United States of America.</w:t>
            </w:r>
          </w:p>
        </w:tc>
      </w:tr>
      <w:tr w:rsidR="00402C39" w14:paraId="3330C64C" w14:textId="77777777">
        <w:tc>
          <w:tcPr>
            <w:tcW w:w="4320" w:type="dxa"/>
          </w:tcPr>
          <w:p w14:paraId="63B71041"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0F78833" w14:textId="2586072D" w:rsidR="00402C39" w:rsidRPr="00154635" w:rsidRDefault="00154635">
            <w:pPr>
              <w:rPr>
                <w:rFonts w:eastAsia="宋体"/>
                <w:lang w:eastAsia="zh-CN"/>
              </w:rPr>
            </w:pPr>
            <w:r>
              <w:rPr>
                <w:rFonts w:eastAsia="宋体" w:hint="eastAsia"/>
                <w:lang w:eastAsia="zh-CN"/>
              </w:rPr>
              <w:t>1</w:t>
            </w:r>
          </w:p>
        </w:tc>
      </w:tr>
    </w:tbl>
    <w:p w14:paraId="71342D2C"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99"/>
        <w:gridCol w:w="5931"/>
      </w:tblGrid>
      <w:tr w:rsidR="00402C39" w14:paraId="6D04EF9B" w14:textId="77777777">
        <w:tc>
          <w:tcPr>
            <w:tcW w:w="4320" w:type="dxa"/>
          </w:tcPr>
          <w:p w14:paraId="79B5D4F9" w14:textId="77777777" w:rsidR="00402C39" w:rsidRDefault="00000000">
            <w:r>
              <w:t>ID</w:t>
            </w:r>
          </w:p>
        </w:tc>
        <w:tc>
          <w:tcPr>
            <w:tcW w:w="10080" w:type="dxa"/>
          </w:tcPr>
          <w:p w14:paraId="4FB850EA" w14:textId="77777777" w:rsidR="00402C39" w:rsidRDefault="00000000">
            <w:r>
              <w:t>4109(42)</w:t>
            </w:r>
          </w:p>
        </w:tc>
      </w:tr>
      <w:tr w:rsidR="00402C39" w14:paraId="5963AB7F" w14:textId="77777777">
        <w:tc>
          <w:tcPr>
            <w:tcW w:w="4320" w:type="dxa"/>
          </w:tcPr>
          <w:p w14:paraId="7168FBE6" w14:textId="77777777" w:rsidR="00402C39" w:rsidRDefault="00000000">
            <w:r>
              <w:rPr>
                <w:rFonts w:ascii="仿宋" w:eastAsia="仿宋" w:hAnsi="仿宋"/>
              </w:rPr>
              <w:t>领域</w:t>
            </w:r>
          </w:p>
        </w:tc>
        <w:tc>
          <w:tcPr>
            <w:tcW w:w="4320" w:type="dxa"/>
          </w:tcPr>
          <w:p w14:paraId="6394AAA7" w14:textId="77777777" w:rsidR="00402C39" w:rsidRDefault="00000000">
            <w:r>
              <w:t>Open-Domain</w:t>
            </w:r>
          </w:p>
        </w:tc>
      </w:tr>
      <w:tr w:rsidR="00402C39" w14:paraId="0100907A" w14:textId="77777777">
        <w:tc>
          <w:tcPr>
            <w:tcW w:w="4320" w:type="dxa"/>
          </w:tcPr>
          <w:p w14:paraId="5FB71761" w14:textId="77777777" w:rsidR="00402C39" w:rsidRDefault="00000000">
            <w:r>
              <w:rPr>
                <w:rFonts w:ascii="仿宋" w:eastAsia="仿宋" w:hAnsi="仿宋"/>
              </w:rPr>
              <w:t>用户问题</w:t>
            </w:r>
          </w:p>
        </w:tc>
        <w:tc>
          <w:tcPr>
            <w:tcW w:w="4320" w:type="dxa"/>
          </w:tcPr>
          <w:p w14:paraId="0E08C1D4" w14:textId="77777777" w:rsidR="00402C39" w:rsidRDefault="00000000">
            <w:r>
              <w:t>What is the name of the basketball team formerly coached by Valerie Goodwin-Colbert at the University of Oklahoma?</w:t>
            </w:r>
          </w:p>
        </w:tc>
      </w:tr>
      <w:tr w:rsidR="00402C39" w14:paraId="11DBA4FB" w14:textId="77777777">
        <w:tc>
          <w:tcPr>
            <w:tcW w:w="4320" w:type="dxa"/>
          </w:tcPr>
          <w:p w14:paraId="0DB33D1D"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03C3C22" w14:textId="520FE948" w:rsidR="00402C39" w:rsidRPr="00154635" w:rsidRDefault="00154635">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54A1CE53" w14:textId="77777777">
        <w:tc>
          <w:tcPr>
            <w:tcW w:w="4320" w:type="dxa"/>
          </w:tcPr>
          <w:p w14:paraId="3254EAFE" w14:textId="77777777" w:rsidR="00402C39" w:rsidRDefault="00000000">
            <w:r>
              <w:rPr>
                <w:rFonts w:ascii="仿宋" w:eastAsia="仿宋" w:hAnsi="仿宋"/>
              </w:rPr>
              <w:t>模型回复</w:t>
            </w:r>
          </w:p>
        </w:tc>
        <w:tc>
          <w:tcPr>
            <w:tcW w:w="4320" w:type="dxa"/>
          </w:tcPr>
          <w:p w14:paraId="7EC7DE23" w14:textId="77777777" w:rsidR="00402C39" w:rsidRDefault="00000000">
            <w:r>
              <w:t>Valerie Goodwin-Colbert was never the head coach of any basketball team at the University of Oklahoma.</w:t>
            </w:r>
          </w:p>
        </w:tc>
      </w:tr>
      <w:tr w:rsidR="00402C39" w14:paraId="3EA20C00" w14:textId="77777777">
        <w:tc>
          <w:tcPr>
            <w:tcW w:w="4320" w:type="dxa"/>
          </w:tcPr>
          <w:p w14:paraId="5E753412"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15B8249" w14:textId="466AE503" w:rsidR="00402C39" w:rsidRPr="00154635" w:rsidRDefault="00154635">
            <w:pPr>
              <w:rPr>
                <w:rFonts w:eastAsia="宋体"/>
                <w:lang w:eastAsia="zh-CN"/>
              </w:rPr>
            </w:pPr>
            <w:r>
              <w:rPr>
                <w:rFonts w:eastAsia="宋体" w:hint="eastAsia"/>
                <w:lang w:eastAsia="zh-CN"/>
              </w:rPr>
              <w:t>1</w:t>
            </w:r>
          </w:p>
        </w:tc>
      </w:tr>
      <w:tr w:rsidR="00402C39" w14:paraId="5AFB2614" w14:textId="77777777">
        <w:tc>
          <w:tcPr>
            <w:tcW w:w="4320" w:type="dxa"/>
          </w:tcPr>
          <w:p w14:paraId="69B341E6" w14:textId="77777777" w:rsidR="00402C39" w:rsidRDefault="00000000">
            <w:r>
              <w:rPr>
                <w:rFonts w:ascii="仿宋" w:eastAsia="仿宋" w:hAnsi="仿宋"/>
              </w:rPr>
              <w:t>提取的事实</w:t>
            </w:r>
          </w:p>
        </w:tc>
        <w:tc>
          <w:tcPr>
            <w:tcW w:w="4320" w:type="dxa"/>
          </w:tcPr>
          <w:p w14:paraId="1CF415F5" w14:textId="77777777" w:rsidR="00402C39" w:rsidRDefault="00000000">
            <w:r>
              <w:t>1. Valerie Goodwin-Colbert never served as the head coach for any basketball team at the University of Oklahoma.</w:t>
            </w:r>
          </w:p>
        </w:tc>
      </w:tr>
      <w:tr w:rsidR="00402C39" w14:paraId="0B40C4FD" w14:textId="77777777">
        <w:tc>
          <w:tcPr>
            <w:tcW w:w="4320" w:type="dxa"/>
          </w:tcPr>
          <w:p w14:paraId="6FF0B171"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FD436A1" w14:textId="0DE0880C" w:rsidR="00402C39" w:rsidRPr="00154635" w:rsidRDefault="00154635">
            <w:pPr>
              <w:rPr>
                <w:rFonts w:eastAsia="宋体"/>
                <w:lang w:eastAsia="zh-CN"/>
              </w:rPr>
            </w:pPr>
            <w:r>
              <w:rPr>
                <w:rFonts w:eastAsia="宋体" w:hint="eastAsia"/>
                <w:lang w:eastAsia="zh-CN"/>
              </w:rPr>
              <w:t>1</w:t>
            </w:r>
          </w:p>
        </w:tc>
      </w:tr>
    </w:tbl>
    <w:p w14:paraId="4ED1D32F"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74"/>
        <w:gridCol w:w="5956"/>
      </w:tblGrid>
      <w:tr w:rsidR="00402C39" w14:paraId="539C2F66" w14:textId="77777777">
        <w:tc>
          <w:tcPr>
            <w:tcW w:w="4320" w:type="dxa"/>
          </w:tcPr>
          <w:p w14:paraId="629F9188" w14:textId="77777777" w:rsidR="00402C39" w:rsidRDefault="00000000">
            <w:r>
              <w:t>ID</w:t>
            </w:r>
          </w:p>
        </w:tc>
        <w:tc>
          <w:tcPr>
            <w:tcW w:w="10080" w:type="dxa"/>
          </w:tcPr>
          <w:p w14:paraId="1E9EF7FC" w14:textId="77777777" w:rsidR="00402C39" w:rsidRDefault="00000000">
            <w:r>
              <w:t>4110(43)</w:t>
            </w:r>
          </w:p>
        </w:tc>
      </w:tr>
      <w:tr w:rsidR="00402C39" w14:paraId="0ED1EEA0" w14:textId="77777777">
        <w:tc>
          <w:tcPr>
            <w:tcW w:w="4320" w:type="dxa"/>
          </w:tcPr>
          <w:p w14:paraId="29D34661" w14:textId="77777777" w:rsidR="00402C39" w:rsidRDefault="00000000">
            <w:r>
              <w:rPr>
                <w:rFonts w:ascii="仿宋" w:eastAsia="仿宋" w:hAnsi="仿宋"/>
              </w:rPr>
              <w:t>领域</w:t>
            </w:r>
          </w:p>
        </w:tc>
        <w:tc>
          <w:tcPr>
            <w:tcW w:w="4320" w:type="dxa"/>
          </w:tcPr>
          <w:p w14:paraId="293FC76A" w14:textId="77777777" w:rsidR="00402C39" w:rsidRDefault="00000000">
            <w:r>
              <w:t>Open-Domain</w:t>
            </w:r>
          </w:p>
        </w:tc>
      </w:tr>
      <w:tr w:rsidR="00402C39" w14:paraId="3000856D" w14:textId="77777777">
        <w:tc>
          <w:tcPr>
            <w:tcW w:w="4320" w:type="dxa"/>
          </w:tcPr>
          <w:p w14:paraId="26BC1DAF" w14:textId="77777777" w:rsidR="00402C39" w:rsidRDefault="00000000">
            <w:r>
              <w:rPr>
                <w:rFonts w:ascii="仿宋" w:eastAsia="仿宋" w:hAnsi="仿宋"/>
              </w:rPr>
              <w:t>用户问题</w:t>
            </w:r>
          </w:p>
        </w:tc>
        <w:tc>
          <w:tcPr>
            <w:tcW w:w="4320" w:type="dxa"/>
          </w:tcPr>
          <w:p w14:paraId="19CB86D6" w14:textId="77777777" w:rsidR="00402C39" w:rsidRDefault="00000000">
            <w:r>
              <w:t>Which of the adaptation of Winnie-the-Pooh" stories was distributed by Buena Vista Distribution?</w:t>
            </w:r>
          </w:p>
        </w:tc>
      </w:tr>
      <w:tr w:rsidR="00402C39" w14:paraId="58CB5CF7" w14:textId="77777777">
        <w:tc>
          <w:tcPr>
            <w:tcW w:w="4320" w:type="dxa"/>
          </w:tcPr>
          <w:p w14:paraId="1F0B7D97"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6DDDF47" w14:textId="7B139E3E" w:rsidR="00402C39" w:rsidRPr="00154635" w:rsidRDefault="00154635">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0A462E40" w14:textId="77777777">
        <w:tc>
          <w:tcPr>
            <w:tcW w:w="4320" w:type="dxa"/>
          </w:tcPr>
          <w:p w14:paraId="0CBA5616" w14:textId="77777777" w:rsidR="00402C39" w:rsidRDefault="00000000">
            <w:r>
              <w:rPr>
                <w:rFonts w:ascii="仿宋" w:eastAsia="仿宋" w:hAnsi="仿宋"/>
              </w:rPr>
              <w:t>模型回复</w:t>
            </w:r>
          </w:p>
        </w:tc>
        <w:tc>
          <w:tcPr>
            <w:tcW w:w="4320" w:type="dxa"/>
          </w:tcPr>
          <w:p w14:paraId="6385421D" w14:textId="77777777" w:rsidR="00402C39" w:rsidRDefault="00000000">
            <w:r>
              <w:t>The 2011 adaptation of "Winnie-the-Pooh" was distributed by Buena Vista Distribution.</w:t>
            </w:r>
          </w:p>
        </w:tc>
      </w:tr>
      <w:tr w:rsidR="00402C39" w14:paraId="41CAEE8B" w14:textId="77777777">
        <w:tc>
          <w:tcPr>
            <w:tcW w:w="4320" w:type="dxa"/>
          </w:tcPr>
          <w:p w14:paraId="41690D50"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6309B83" w14:textId="4AD772D1" w:rsidR="00402C39" w:rsidRPr="00154635" w:rsidRDefault="00154635">
            <w:pPr>
              <w:rPr>
                <w:rFonts w:eastAsia="宋体"/>
                <w:lang w:eastAsia="zh-CN"/>
              </w:rPr>
            </w:pPr>
            <w:r>
              <w:rPr>
                <w:rFonts w:eastAsia="宋体" w:hint="eastAsia"/>
                <w:lang w:eastAsia="zh-CN"/>
              </w:rPr>
              <w:t>1</w:t>
            </w:r>
          </w:p>
        </w:tc>
      </w:tr>
      <w:tr w:rsidR="00402C39" w14:paraId="31E88B60" w14:textId="77777777">
        <w:tc>
          <w:tcPr>
            <w:tcW w:w="4320" w:type="dxa"/>
          </w:tcPr>
          <w:p w14:paraId="212E3160" w14:textId="77777777" w:rsidR="00402C39" w:rsidRDefault="00000000">
            <w:r>
              <w:rPr>
                <w:rFonts w:ascii="仿宋" w:eastAsia="仿宋" w:hAnsi="仿宋"/>
              </w:rPr>
              <w:t>提取的事实</w:t>
            </w:r>
          </w:p>
        </w:tc>
        <w:tc>
          <w:tcPr>
            <w:tcW w:w="4320" w:type="dxa"/>
          </w:tcPr>
          <w:p w14:paraId="0428F26A" w14:textId="77777777" w:rsidR="00402C39" w:rsidRDefault="00000000">
            <w:r>
              <w:t>1. The 2011 adaptation of "Winnie-the-Pooh" was distributed by Buena Vista Distribution.</w:t>
            </w:r>
          </w:p>
        </w:tc>
      </w:tr>
      <w:tr w:rsidR="00402C39" w14:paraId="35B83A58" w14:textId="77777777">
        <w:tc>
          <w:tcPr>
            <w:tcW w:w="4320" w:type="dxa"/>
          </w:tcPr>
          <w:p w14:paraId="4137A490"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EB0F51E" w14:textId="465C9AB6" w:rsidR="00402C39" w:rsidRPr="00154635" w:rsidRDefault="00154635">
            <w:pPr>
              <w:rPr>
                <w:rFonts w:eastAsia="宋体"/>
                <w:lang w:eastAsia="zh-CN"/>
              </w:rPr>
            </w:pPr>
            <w:r>
              <w:rPr>
                <w:rFonts w:eastAsia="宋体" w:hint="eastAsia"/>
                <w:lang w:eastAsia="zh-CN"/>
              </w:rPr>
              <w:t>1</w:t>
            </w:r>
          </w:p>
        </w:tc>
      </w:tr>
    </w:tbl>
    <w:p w14:paraId="77A30F84"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719"/>
        <w:gridCol w:w="5911"/>
      </w:tblGrid>
      <w:tr w:rsidR="00402C39" w14:paraId="1CD5DD22" w14:textId="77777777">
        <w:tc>
          <w:tcPr>
            <w:tcW w:w="4320" w:type="dxa"/>
          </w:tcPr>
          <w:p w14:paraId="45973B15" w14:textId="77777777" w:rsidR="00402C39" w:rsidRDefault="00000000">
            <w:r>
              <w:t>ID</w:t>
            </w:r>
          </w:p>
        </w:tc>
        <w:tc>
          <w:tcPr>
            <w:tcW w:w="10080" w:type="dxa"/>
          </w:tcPr>
          <w:p w14:paraId="55C25F7B" w14:textId="77777777" w:rsidR="00402C39" w:rsidRDefault="00000000">
            <w:r>
              <w:t>4135(44)</w:t>
            </w:r>
          </w:p>
        </w:tc>
      </w:tr>
      <w:tr w:rsidR="00402C39" w14:paraId="7BDA84DD" w14:textId="77777777">
        <w:tc>
          <w:tcPr>
            <w:tcW w:w="4320" w:type="dxa"/>
          </w:tcPr>
          <w:p w14:paraId="539126F6" w14:textId="77777777" w:rsidR="00402C39" w:rsidRDefault="00000000">
            <w:r>
              <w:rPr>
                <w:rFonts w:ascii="仿宋" w:eastAsia="仿宋" w:hAnsi="仿宋"/>
              </w:rPr>
              <w:t>领域</w:t>
            </w:r>
          </w:p>
        </w:tc>
        <w:tc>
          <w:tcPr>
            <w:tcW w:w="4320" w:type="dxa"/>
          </w:tcPr>
          <w:p w14:paraId="02907B65" w14:textId="77777777" w:rsidR="00402C39" w:rsidRDefault="00000000">
            <w:r>
              <w:t>Open-Domain</w:t>
            </w:r>
          </w:p>
        </w:tc>
      </w:tr>
      <w:tr w:rsidR="00402C39" w14:paraId="363084CC" w14:textId="77777777">
        <w:tc>
          <w:tcPr>
            <w:tcW w:w="4320" w:type="dxa"/>
          </w:tcPr>
          <w:p w14:paraId="092814D1" w14:textId="77777777" w:rsidR="00402C39" w:rsidRDefault="00000000">
            <w:r>
              <w:rPr>
                <w:rFonts w:ascii="仿宋" w:eastAsia="仿宋" w:hAnsi="仿宋"/>
              </w:rPr>
              <w:t>用户问题</w:t>
            </w:r>
          </w:p>
        </w:tc>
        <w:tc>
          <w:tcPr>
            <w:tcW w:w="4320" w:type="dxa"/>
          </w:tcPr>
          <w:p w14:paraId="61B34A26" w14:textId="77777777" w:rsidR="00402C39" w:rsidRDefault="00000000">
            <w:r>
              <w:t>What is the middle name of the actress that co-starred with Richard Burton in the 1967 film "The Taming of the Shrew"?</w:t>
            </w:r>
          </w:p>
        </w:tc>
      </w:tr>
      <w:tr w:rsidR="00402C39" w14:paraId="50E416A0" w14:textId="77777777">
        <w:tc>
          <w:tcPr>
            <w:tcW w:w="4320" w:type="dxa"/>
          </w:tcPr>
          <w:p w14:paraId="7E635CA6"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4E644A4" w14:textId="7B3F2695" w:rsidR="00402C39" w:rsidRPr="00154635" w:rsidRDefault="00154635">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59015D7E" w14:textId="77777777">
        <w:tc>
          <w:tcPr>
            <w:tcW w:w="4320" w:type="dxa"/>
          </w:tcPr>
          <w:p w14:paraId="5944EA2A" w14:textId="77777777" w:rsidR="00402C39" w:rsidRDefault="00000000">
            <w:r>
              <w:rPr>
                <w:rFonts w:ascii="仿宋" w:eastAsia="仿宋" w:hAnsi="仿宋"/>
              </w:rPr>
              <w:t>模型回复</w:t>
            </w:r>
          </w:p>
        </w:tc>
        <w:tc>
          <w:tcPr>
            <w:tcW w:w="4320" w:type="dxa"/>
          </w:tcPr>
          <w:p w14:paraId="43D838A1" w14:textId="77777777" w:rsidR="00402C39" w:rsidRDefault="00000000">
            <w:r>
              <w:t>The middle name of the actress who co-starred with Richard Burton in the 1967 film "The Taming of the Shrew" is Anne. Her full name is Elizabeth Anne Taylor.</w:t>
            </w:r>
          </w:p>
        </w:tc>
      </w:tr>
      <w:tr w:rsidR="00402C39" w14:paraId="522C2574" w14:textId="77777777">
        <w:tc>
          <w:tcPr>
            <w:tcW w:w="4320" w:type="dxa"/>
          </w:tcPr>
          <w:p w14:paraId="246C7EEB"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14DD688" w14:textId="0223F639" w:rsidR="00402C39" w:rsidRPr="00154635" w:rsidRDefault="00154635">
            <w:pPr>
              <w:rPr>
                <w:rFonts w:eastAsia="宋体"/>
                <w:lang w:eastAsia="zh-CN"/>
              </w:rPr>
            </w:pPr>
            <w:r>
              <w:rPr>
                <w:rFonts w:eastAsia="宋体" w:hint="eastAsia"/>
                <w:lang w:eastAsia="zh-CN"/>
              </w:rPr>
              <w:t>1</w:t>
            </w:r>
          </w:p>
        </w:tc>
      </w:tr>
      <w:tr w:rsidR="00402C39" w14:paraId="36D6935B" w14:textId="77777777">
        <w:tc>
          <w:tcPr>
            <w:tcW w:w="4320" w:type="dxa"/>
          </w:tcPr>
          <w:p w14:paraId="02A5AB56" w14:textId="77777777" w:rsidR="00402C39" w:rsidRDefault="00000000">
            <w:r>
              <w:rPr>
                <w:rFonts w:ascii="仿宋" w:eastAsia="仿宋" w:hAnsi="仿宋"/>
              </w:rPr>
              <w:t>提取的事实</w:t>
            </w:r>
          </w:p>
        </w:tc>
        <w:tc>
          <w:tcPr>
            <w:tcW w:w="4320" w:type="dxa"/>
          </w:tcPr>
          <w:p w14:paraId="28AAADB4" w14:textId="77777777" w:rsidR="00402C39" w:rsidRDefault="00000000">
            <w:r>
              <w:t>1. The actress who co-starred with Richard Burton in the 1967 film "The Taming of the Shrew" has the middle name Anne.</w:t>
            </w:r>
            <w:r>
              <w:br/>
              <w:t>2. The full name of the actress is Elizabeth Anne Taylor.</w:t>
            </w:r>
          </w:p>
        </w:tc>
      </w:tr>
      <w:tr w:rsidR="00402C39" w14:paraId="4F06A9DE" w14:textId="77777777">
        <w:tc>
          <w:tcPr>
            <w:tcW w:w="4320" w:type="dxa"/>
          </w:tcPr>
          <w:p w14:paraId="60DFE70B"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8AF7ACC" w14:textId="1672C614" w:rsidR="00402C39" w:rsidRPr="00154635" w:rsidRDefault="00154635">
            <w:pPr>
              <w:rPr>
                <w:rFonts w:eastAsia="宋体"/>
                <w:lang w:eastAsia="zh-CN"/>
              </w:rPr>
            </w:pPr>
            <w:r>
              <w:rPr>
                <w:rFonts w:eastAsia="宋体" w:hint="eastAsia"/>
                <w:lang w:eastAsia="zh-CN"/>
              </w:rPr>
              <w:t>1</w:t>
            </w:r>
            <w:r w:rsidR="009D035E">
              <w:rPr>
                <w:rFonts w:eastAsia="宋体" w:hint="eastAsia"/>
                <w:lang w:eastAsia="zh-CN"/>
              </w:rPr>
              <w:t>，</w:t>
            </w:r>
            <w:r>
              <w:rPr>
                <w:rFonts w:eastAsia="宋体"/>
                <w:lang w:eastAsia="zh-CN"/>
              </w:rPr>
              <w:t>1</w:t>
            </w:r>
          </w:p>
        </w:tc>
      </w:tr>
    </w:tbl>
    <w:p w14:paraId="4DAF879C"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719"/>
        <w:gridCol w:w="5911"/>
      </w:tblGrid>
      <w:tr w:rsidR="00402C39" w14:paraId="6AC0B031" w14:textId="77777777">
        <w:tc>
          <w:tcPr>
            <w:tcW w:w="4320" w:type="dxa"/>
          </w:tcPr>
          <w:p w14:paraId="61F23CF8" w14:textId="77777777" w:rsidR="00402C39" w:rsidRDefault="00000000">
            <w:r>
              <w:t>ID</w:t>
            </w:r>
          </w:p>
        </w:tc>
        <w:tc>
          <w:tcPr>
            <w:tcW w:w="10080" w:type="dxa"/>
          </w:tcPr>
          <w:p w14:paraId="2519D302" w14:textId="77777777" w:rsidR="00402C39" w:rsidRDefault="00000000">
            <w:r>
              <w:t>4238(45)</w:t>
            </w:r>
          </w:p>
        </w:tc>
      </w:tr>
      <w:tr w:rsidR="00402C39" w14:paraId="3A32B806" w14:textId="77777777">
        <w:tc>
          <w:tcPr>
            <w:tcW w:w="4320" w:type="dxa"/>
          </w:tcPr>
          <w:p w14:paraId="7D34380A" w14:textId="77777777" w:rsidR="00402C39" w:rsidRDefault="00000000">
            <w:r>
              <w:rPr>
                <w:rFonts w:ascii="仿宋" w:eastAsia="仿宋" w:hAnsi="仿宋"/>
              </w:rPr>
              <w:t>领域</w:t>
            </w:r>
          </w:p>
        </w:tc>
        <w:tc>
          <w:tcPr>
            <w:tcW w:w="4320" w:type="dxa"/>
          </w:tcPr>
          <w:p w14:paraId="5756DB95" w14:textId="77777777" w:rsidR="00402C39" w:rsidRDefault="00000000">
            <w:r>
              <w:t>Open-Domain</w:t>
            </w:r>
          </w:p>
        </w:tc>
      </w:tr>
      <w:tr w:rsidR="00402C39" w14:paraId="2387FF10" w14:textId="77777777">
        <w:tc>
          <w:tcPr>
            <w:tcW w:w="4320" w:type="dxa"/>
          </w:tcPr>
          <w:p w14:paraId="46CA904D" w14:textId="77777777" w:rsidR="00402C39" w:rsidRDefault="00000000">
            <w:r>
              <w:rPr>
                <w:rFonts w:ascii="仿宋" w:eastAsia="仿宋" w:hAnsi="仿宋"/>
              </w:rPr>
              <w:t>用户问题</w:t>
            </w:r>
          </w:p>
        </w:tc>
        <w:tc>
          <w:tcPr>
            <w:tcW w:w="4320" w:type="dxa"/>
          </w:tcPr>
          <w:p w14:paraId="640EB6CF" w14:textId="77777777" w:rsidR="00402C39" w:rsidRDefault="00000000">
            <w:r>
              <w:t>What hotel in Boston had a guest some referred to as the King of the Wild Frontier?</w:t>
            </w:r>
          </w:p>
        </w:tc>
      </w:tr>
      <w:tr w:rsidR="00402C39" w14:paraId="25CF7246" w14:textId="77777777">
        <w:tc>
          <w:tcPr>
            <w:tcW w:w="4320" w:type="dxa"/>
          </w:tcPr>
          <w:p w14:paraId="3350D6D0"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F4DC6C6" w14:textId="3D4B1DEF" w:rsidR="00402C39" w:rsidRPr="00154635" w:rsidRDefault="00154635">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0B152265" w14:textId="77777777">
        <w:tc>
          <w:tcPr>
            <w:tcW w:w="4320" w:type="dxa"/>
          </w:tcPr>
          <w:p w14:paraId="225FA0D4" w14:textId="77777777" w:rsidR="00402C39" w:rsidRDefault="00000000">
            <w:r>
              <w:rPr>
                <w:rFonts w:ascii="仿宋" w:eastAsia="仿宋" w:hAnsi="仿宋"/>
              </w:rPr>
              <w:t>模型回复</w:t>
            </w:r>
          </w:p>
        </w:tc>
        <w:tc>
          <w:tcPr>
            <w:tcW w:w="4320" w:type="dxa"/>
          </w:tcPr>
          <w:p w14:paraId="49A99DBC" w14:textId="77777777" w:rsidR="00402C39" w:rsidRDefault="00000000">
            <w:r>
              <w:t>The hotel in Boston that had a guest some referred to as the "King of the Wild Frontier" is the Parker House Hotel.</w:t>
            </w:r>
          </w:p>
        </w:tc>
      </w:tr>
      <w:tr w:rsidR="00402C39" w14:paraId="6EDF6364" w14:textId="77777777">
        <w:tc>
          <w:tcPr>
            <w:tcW w:w="4320" w:type="dxa"/>
          </w:tcPr>
          <w:p w14:paraId="44D54226"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4579441" w14:textId="29106544" w:rsidR="00402C39" w:rsidRPr="00154635" w:rsidRDefault="00154635">
            <w:pPr>
              <w:rPr>
                <w:rFonts w:eastAsia="宋体"/>
                <w:lang w:eastAsia="zh-CN"/>
              </w:rPr>
            </w:pPr>
            <w:r>
              <w:rPr>
                <w:rFonts w:eastAsia="宋体" w:hint="eastAsia"/>
                <w:lang w:eastAsia="zh-CN"/>
              </w:rPr>
              <w:t>1</w:t>
            </w:r>
          </w:p>
        </w:tc>
      </w:tr>
      <w:tr w:rsidR="00402C39" w14:paraId="2E31DA5C" w14:textId="77777777">
        <w:tc>
          <w:tcPr>
            <w:tcW w:w="4320" w:type="dxa"/>
          </w:tcPr>
          <w:p w14:paraId="0AF4F51C" w14:textId="77777777" w:rsidR="00402C39" w:rsidRDefault="00000000">
            <w:r>
              <w:rPr>
                <w:rFonts w:ascii="仿宋" w:eastAsia="仿宋" w:hAnsi="仿宋"/>
              </w:rPr>
              <w:t>提取的事实</w:t>
            </w:r>
          </w:p>
        </w:tc>
        <w:tc>
          <w:tcPr>
            <w:tcW w:w="4320" w:type="dxa"/>
          </w:tcPr>
          <w:p w14:paraId="726BD75C" w14:textId="77777777" w:rsidR="00402C39" w:rsidRDefault="00000000">
            <w:r>
              <w:t>1. The "King of the Wild Frontier" stayed at the Parker House Hotel in Boston.</w:t>
            </w:r>
          </w:p>
        </w:tc>
      </w:tr>
      <w:tr w:rsidR="00402C39" w14:paraId="40599ABA" w14:textId="77777777">
        <w:tc>
          <w:tcPr>
            <w:tcW w:w="4320" w:type="dxa"/>
          </w:tcPr>
          <w:p w14:paraId="4992D1AA"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0824339" w14:textId="7509BBB0" w:rsidR="00402C39" w:rsidRPr="00154635" w:rsidRDefault="00154635">
            <w:pPr>
              <w:rPr>
                <w:rFonts w:eastAsia="宋体"/>
                <w:lang w:eastAsia="zh-CN"/>
              </w:rPr>
            </w:pPr>
            <w:r>
              <w:rPr>
                <w:rFonts w:eastAsia="宋体" w:hint="eastAsia"/>
                <w:lang w:eastAsia="zh-CN"/>
              </w:rPr>
              <w:t>1</w:t>
            </w:r>
          </w:p>
        </w:tc>
      </w:tr>
    </w:tbl>
    <w:p w14:paraId="4891B42D"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86"/>
        <w:gridCol w:w="5944"/>
      </w:tblGrid>
      <w:tr w:rsidR="00402C39" w14:paraId="445B4460" w14:textId="77777777">
        <w:tc>
          <w:tcPr>
            <w:tcW w:w="4320" w:type="dxa"/>
          </w:tcPr>
          <w:p w14:paraId="18B9FDB0" w14:textId="77777777" w:rsidR="00402C39" w:rsidRDefault="00000000">
            <w:r>
              <w:t>ID</w:t>
            </w:r>
          </w:p>
        </w:tc>
        <w:tc>
          <w:tcPr>
            <w:tcW w:w="10080" w:type="dxa"/>
          </w:tcPr>
          <w:p w14:paraId="32460C86" w14:textId="77777777" w:rsidR="00402C39" w:rsidRDefault="00000000">
            <w:r>
              <w:t>4247(46)</w:t>
            </w:r>
          </w:p>
        </w:tc>
      </w:tr>
      <w:tr w:rsidR="00402C39" w14:paraId="175AE7A6" w14:textId="77777777">
        <w:tc>
          <w:tcPr>
            <w:tcW w:w="4320" w:type="dxa"/>
          </w:tcPr>
          <w:p w14:paraId="7C5AEC97" w14:textId="77777777" w:rsidR="00402C39" w:rsidRDefault="00000000">
            <w:r>
              <w:rPr>
                <w:rFonts w:ascii="仿宋" w:eastAsia="仿宋" w:hAnsi="仿宋"/>
              </w:rPr>
              <w:t>领域</w:t>
            </w:r>
          </w:p>
        </w:tc>
        <w:tc>
          <w:tcPr>
            <w:tcW w:w="4320" w:type="dxa"/>
          </w:tcPr>
          <w:p w14:paraId="47335544" w14:textId="77777777" w:rsidR="00402C39" w:rsidRDefault="00000000">
            <w:r>
              <w:t>Open-Domain</w:t>
            </w:r>
          </w:p>
        </w:tc>
      </w:tr>
      <w:tr w:rsidR="00402C39" w14:paraId="4F0922C5" w14:textId="77777777">
        <w:tc>
          <w:tcPr>
            <w:tcW w:w="4320" w:type="dxa"/>
          </w:tcPr>
          <w:p w14:paraId="15758BE5" w14:textId="77777777" w:rsidR="00402C39" w:rsidRDefault="00000000">
            <w:r>
              <w:rPr>
                <w:rFonts w:ascii="仿宋" w:eastAsia="仿宋" w:hAnsi="仿宋"/>
              </w:rPr>
              <w:t>用户问题</w:t>
            </w:r>
          </w:p>
        </w:tc>
        <w:tc>
          <w:tcPr>
            <w:tcW w:w="4320" w:type="dxa"/>
          </w:tcPr>
          <w:p w14:paraId="598499B2" w14:textId="77777777" w:rsidR="00402C39" w:rsidRDefault="00000000">
            <w:r>
              <w:t>Anthony Watts was the managing director of the publication released by which association?</w:t>
            </w:r>
          </w:p>
        </w:tc>
      </w:tr>
      <w:tr w:rsidR="00402C39" w14:paraId="7614F0C9" w14:textId="77777777">
        <w:tc>
          <w:tcPr>
            <w:tcW w:w="4320" w:type="dxa"/>
          </w:tcPr>
          <w:p w14:paraId="2C87C8FE"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036818D" w14:textId="62AA8577" w:rsidR="00402C39" w:rsidRPr="00154635" w:rsidRDefault="00154635">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3</w:t>
            </w:r>
            <w:r w:rsidR="009D035E">
              <w:rPr>
                <w:rFonts w:eastAsia="宋体" w:hint="eastAsia"/>
                <w:lang w:eastAsia="zh-CN"/>
              </w:rPr>
              <w:t>，</w:t>
            </w:r>
            <w:r>
              <w:rPr>
                <w:rFonts w:eastAsia="宋体"/>
                <w:lang w:eastAsia="zh-CN"/>
              </w:rPr>
              <w:t>5</w:t>
            </w:r>
          </w:p>
        </w:tc>
      </w:tr>
      <w:tr w:rsidR="00402C39" w14:paraId="713AA096" w14:textId="77777777">
        <w:tc>
          <w:tcPr>
            <w:tcW w:w="4320" w:type="dxa"/>
          </w:tcPr>
          <w:p w14:paraId="1C6644E2" w14:textId="77777777" w:rsidR="00402C39" w:rsidRDefault="00000000">
            <w:r>
              <w:rPr>
                <w:rFonts w:ascii="仿宋" w:eastAsia="仿宋" w:hAnsi="仿宋"/>
              </w:rPr>
              <w:t>模型回复</w:t>
            </w:r>
          </w:p>
        </w:tc>
        <w:tc>
          <w:tcPr>
            <w:tcW w:w="4320" w:type="dxa"/>
          </w:tcPr>
          <w:p w14:paraId="1A6D614E" w14:textId="77777777" w:rsidR="00402C39" w:rsidRDefault="00000000">
            <w:r>
              <w:t>Anthony Watts was the managing director of the publication released by the Heartland Institute.</w:t>
            </w:r>
          </w:p>
        </w:tc>
      </w:tr>
      <w:tr w:rsidR="00402C39" w14:paraId="1B82CF01" w14:textId="77777777">
        <w:tc>
          <w:tcPr>
            <w:tcW w:w="4320" w:type="dxa"/>
          </w:tcPr>
          <w:p w14:paraId="712F7D9F"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5F32297" w14:textId="63DD06EA" w:rsidR="00402C39" w:rsidRPr="00154635" w:rsidRDefault="00154635">
            <w:pPr>
              <w:rPr>
                <w:rFonts w:eastAsia="宋体"/>
                <w:lang w:eastAsia="zh-CN"/>
              </w:rPr>
            </w:pPr>
            <w:r>
              <w:rPr>
                <w:rFonts w:eastAsia="宋体" w:hint="eastAsia"/>
                <w:lang w:eastAsia="zh-CN"/>
              </w:rPr>
              <w:t>1</w:t>
            </w:r>
          </w:p>
        </w:tc>
      </w:tr>
      <w:tr w:rsidR="00402C39" w14:paraId="41F4A3AB" w14:textId="77777777">
        <w:tc>
          <w:tcPr>
            <w:tcW w:w="4320" w:type="dxa"/>
          </w:tcPr>
          <w:p w14:paraId="044C0C2B" w14:textId="77777777" w:rsidR="00402C39" w:rsidRDefault="00000000">
            <w:r>
              <w:rPr>
                <w:rFonts w:ascii="仿宋" w:eastAsia="仿宋" w:hAnsi="仿宋"/>
              </w:rPr>
              <w:t>提取的事实</w:t>
            </w:r>
          </w:p>
        </w:tc>
        <w:tc>
          <w:tcPr>
            <w:tcW w:w="4320" w:type="dxa"/>
          </w:tcPr>
          <w:p w14:paraId="747B86F0" w14:textId="77777777" w:rsidR="00402C39" w:rsidRDefault="00000000">
            <w:r>
              <w:t>1. Anthony Watts was the managing director of the publication released by the Heartland Institute.</w:t>
            </w:r>
          </w:p>
        </w:tc>
      </w:tr>
      <w:tr w:rsidR="00402C39" w14:paraId="76BB61E3" w14:textId="77777777">
        <w:tc>
          <w:tcPr>
            <w:tcW w:w="4320" w:type="dxa"/>
          </w:tcPr>
          <w:p w14:paraId="6137A1F9"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E4DB8E8" w14:textId="315F2E81" w:rsidR="00402C39" w:rsidRPr="00154635" w:rsidRDefault="00154635">
            <w:pPr>
              <w:rPr>
                <w:rFonts w:eastAsia="宋体"/>
                <w:lang w:eastAsia="zh-CN"/>
              </w:rPr>
            </w:pPr>
            <w:r>
              <w:rPr>
                <w:rFonts w:eastAsia="宋体" w:hint="eastAsia"/>
                <w:lang w:eastAsia="zh-CN"/>
              </w:rPr>
              <w:t>1</w:t>
            </w:r>
          </w:p>
        </w:tc>
      </w:tr>
    </w:tbl>
    <w:p w14:paraId="0DA737DB"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94"/>
        <w:gridCol w:w="5936"/>
      </w:tblGrid>
      <w:tr w:rsidR="00402C39" w14:paraId="39A31161" w14:textId="77777777">
        <w:tc>
          <w:tcPr>
            <w:tcW w:w="4320" w:type="dxa"/>
          </w:tcPr>
          <w:p w14:paraId="63167FBC" w14:textId="77777777" w:rsidR="00402C39" w:rsidRDefault="00000000">
            <w:r>
              <w:t>ID</w:t>
            </w:r>
          </w:p>
        </w:tc>
        <w:tc>
          <w:tcPr>
            <w:tcW w:w="10080" w:type="dxa"/>
          </w:tcPr>
          <w:p w14:paraId="712F2B75" w14:textId="77777777" w:rsidR="00402C39" w:rsidRDefault="00000000">
            <w:r>
              <w:t>4333(47)</w:t>
            </w:r>
          </w:p>
        </w:tc>
      </w:tr>
      <w:tr w:rsidR="00402C39" w14:paraId="3B02779A" w14:textId="77777777">
        <w:tc>
          <w:tcPr>
            <w:tcW w:w="4320" w:type="dxa"/>
          </w:tcPr>
          <w:p w14:paraId="3FDE830A" w14:textId="77777777" w:rsidR="00402C39" w:rsidRDefault="00000000">
            <w:r>
              <w:rPr>
                <w:rFonts w:ascii="仿宋" w:eastAsia="仿宋" w:hAnsi="仿宋"/>
              </w:rPr>
              <w:t>领域</w:t>
            </w:r>
          </w:p>
        </w:tc>
        <w:tc>
          <w:tcPr>
            <w:tcW w:w="4320" w:type="dxa"/>
          </w:tcPr>
          <w:p w14:paraId="5655F770" w14:textId="77777777" w:rsidR="00402C39" w:rsidRDefault="00000000">
            <w:r>
              <w:t>Open-Domain</w:t>
            </w:r>
          </w:p>
        </w:tc>
      </w:tr>
      <w:tr w:rsidR="00402C39" w14:paraId="3C4C8DCD" w14:textId="77777777">
        <w:tc>
          <w:tcPr>
            <w:tcW w:w="4320" w:type="dxa"/>
          </w:tcPr>
          <w:p w14:paraId="68B328B5" w14:textId="77777777" w:rsidR="00402C39" w:rsidRDefault="00000000">
            <w:r>
              <w:rPr>
                <w:rFonts w:ascii="仿宋" w:eastAsia="仿宋" w:hAnsi="仿宋"/>
              </w:rPr>
              <w:t>用户问题</w:t>
            </w:r>
          </w:p>
        </w:tc>
        <w:tc>
          <w:tcPr>
            <w:tcW w:w="4320" w:type="dxa"/>
          </w:tcPr>
          <w:p w14:paraId="3C2D98D2" w14:textId="77777777" w:rsidR="00402C39" w:rsidRDefault="00000000">
            <w:r>
              <w:t>Which chain has restaurants in more countries, Gino's Pizza and Spaghetti, or Sarpino's Pizzeria?</w:t>
            </w:r>
          </w:p>
        </w:tc>
      </w:tr>
      <w:tr w:rsidR="00402C39" w14:paraId="5664102E" w14:textId="77777777">
        <w:tc>
          <w:tcPr>
            <w:tcW w:w="4320" w:type="dxa"/>
          </w:tcPr>
          <w:p w14:paraId="5FE8BF52"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F00A26C" w14:textId="34DB0C16" w:rsidR="00402C39" w:rsidRPr="00154635" w:rsidRDefault="00154635">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4BEB86ED" w14:textId="77777777">
        <w:tc>
          <w:tcPr>
            <w:tcW w:w="4320" w:type="dxa"/>
          </w:tcPr>
          <w:p w14:paraId="57CD93CB" w14:textId="77777777" w:rsidR="00402C39" w:rsidRDefault="00000000">
            <w:r>
              <w:rPr>
                <w:rFonts w:ascii="仿宋" w:eastAsia="仿宋" w:hAnsi="仿宋"/>
              </w:rPr>
              <w:t>模型回复</w:t>
            </w:r>
          </w:p>
        </w:tc>
        <w:tc>
          <w:tcPr>
            <w:tcW w:w="4320" w:type="dxa"/>
          </w:tcPr>
          <w:p w14:paraId="04ABBFD8" w14:textId="77777777" w:rsidR="00402C39" w:rsidRDefault="00000000">
            <w:r>
              <w:t>Currently, Sarpino's Pizzeria has restaurants in more countries than Gino's Pizza and Spaghetti.</w:t>
            </w:r>
          </w:p>
        </w:tc>
      </w:tr>
      <w:tr w:rsidR="00402C39" w14:paraId="1824C4FE" w14:textId="77777777">
        <w:tc>
          <w:tcPr>
            <w:tcW w:w="4320" w:type="dxa"/>
          </w:tcPr>
          <w:p w14:paraId="25A41A8D"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39B4EA5" w14:textId="0D2A0880" w:rsidR="00402C39" w:rsidRPr="00154635" w:rsidRDefault="00154635">
            <w:pPr>
              <w:rPr>
                <w:rFonts w:eastAsia="宋体"/>
                <w:lang w:eastAsia="zh-CN"/>
              </w:rPr>
            </w:pPr>
            <w:r>
              <w:rPr>
                <w:rFonts w:eastAsia="宋体" w:hint="eastAsia"/>
                <w:lang w:eastAsia="zh-CN"/>
              </w:rPr>
              <w:t>1</w:t>
            </w:r>
          </w:p>
        </w:tc>
      </w:tr>
      <w:tr w:rsidR="00402C39" w14:paraId="620438F2" w14:textId="77777777">
        <w:tc>
          <w:tcPr>
            <w:tcW w:w="4320" w:type="dxa"/>
          </w:tcPr>
          <w:p w14:paraId="55A60ED3" w14:textId="77777777" w:rsidR="00402C39" w:rsidRDefault="00000000">
            <w:r>
              <w:rPr>
                <w:rFonts w:ascii="仿宋" w:eastAsia="仿宋" w:hAnsi="仿宋"/>
              </w:rPr>
              <w:t>提取的事实</w:t>
            </w:r>
          </w:p>
        </w:tc>
        <w:tc>
          <w:tcPr>
            <w:tcW w:w="4320" w:type="dxa"/>
          </w:tcPr>
          <w:p w14:paraId="5E93AA97" w14:textId="77777777" w:rsidR="00402C39" w:rsidRDefault="00000000">
            <w:r>
              <w:t>1. Sarpino's Pizzeria has restaurants in more countries than Gino's Pizza and Spaghetti.</w:t>
            </w:r>
          </w:p>
        </w:tc>
      </w:tr>
      <w:tr w:rsidR="00402C39" w14:paraId="497BD0F0" w14:textId="77777777">
        <w:tc>
          <w:tcPr>
            <w:tcW w:w="4320" w:type="dxa"/>
          </w:tcPr>
          <w:p w14:paraId="570990CD"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504F01A" w14:textId="299A64FC" w:rsidR="00402C39" w:rsidRPr="00154635" w:rsidRDefault="00154635">
            <w:pPr>
              <w:rPr>
                <w:rFonts w:eastAsia="宋体"/>
                <w:lang w:eastAsia="zh-CN"/>
              </w:rPr>
            </w:pPr>
            <w:r>
              <w:rPr>
                <w:rFonts w:eastAsia="宋体" w:hint="eastAsia"/>
                <w:lang w:eastAsia="zh-CN"/>
              </w:rPr>
              <w:t>1</w:t>
            </w:r>
          </w:p>
        </w:tc>
      </w:tr>
    </w:tbl>
    <w:p w14:paraId="2E0B6992" w14:textId="0976B214"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701"/>
        <w:gridCol w:w="5929"/>
      </w:tblGrid>
      <w:tr w:rsidR="00402C39" w14:paraId="64F44FDA" w14:textId="77777777">
        <w:tc>
          <w:tcPr>
            <w:tcW w:w="4320" w:type="dxa"/>
          </w:tcPr>
          <w:p w14:paraId="06DDCC7A" w14:textId="77777777" w:rsidR="00402C39" w:rsidRDefault="00000000">
            <w:r>
              <w:t>ID</w:t>
            </w:r>
          </w:p>
        </w:tc>
        <w:tc>
          <w:tcPr>
            <w:tcW w:w="10080" w:type="dxa"/>
          </w:tcPr>
          <w:p w14:paraId="05FA0DE9" w14:textId="77777777" w:rsidR="00402C39" w:rsidRDefault="00000000">
            <w:r>
              <w:t>4345(48)</w:t>
            </w:r>
          </w:p>
        </w:tc>
      </w:tr>
      <w:tr w:rsidR="00402C39" w14:paraId="35A5C38A" w14:textId="77777777">
        <w:tc>
          <w:tcPr>
            <w:tcW w:w="4320" w:type="dxa"/>
          </w:tcPr>
          <w:p w14:paraId="0BA83E7B" w14:textId="77777777" w:rsidR="00402C39" w:rsidRDefault="00000000">
            <w:r>
              <w:rPr>
                <w:rFonts w:ascii="仿宋" w:eastAsia="仿宋" w:hAnsi="仿宋"/>
              </w:rPr>
              <w:t>领域</w:t>
            </w:r>
          </w:p>
        </w:tc>
        <w:tc>
          <w:tcPr>
            <w:tcW w:w="4320" w:type="dxa"/>
          </w:tcPr>
          <w:p w14:paraId="5071B7D2" w14:textId="77777777" w:rsidR="00402C39" w:rsidRDefault="00000000">
            <w:r>
              <w:t>Open-Domain</w:t>
            </w:r>
          </w:p>
        </w:tc>
      </w:tr>
      <w:tr w:rsidR="00402C39" w14:paraId="62B6EB4A" w14:textId="77777777">
        <w:tc>
          <w:tcPr>
            <w:tcW w:w="4320" w:type="dxa"/>
          </w:tcPr>
          <w:p w14:paraId="334B4D37" w14:textId="77777777" w:rsidR="00402C39" w:rsidRDefault="00000000">
            <w:r>
              <w:rPr>
                <w:rFonts w:ascii="仿宋" w:eastAsia="仿宋" w:hAnsi="仿宋"/>
              </w:rPr>
              <w:t>用户问题</w:t>
            </w:r>
          </w:p>
        </w:tc>
        <w:tc>
          <w:tcPr>
            <w:tcW w:w="4320" w:type="dxa"/>
          </w:tcPr>
          <w:p w14:paraId="6ADE06C7" w14:textId="77777777" w:rsidR="00402C39" w:rsidRDefault="00000000">
            <w:r>
              <w:t>which company published the super girl from Krypton and Hybrid superboy?</w:t>
            </w:r>
          </w:p>
        </w:tc>
      </w:tr>
      <w:tr w:rsidR="00402C39" w14:paraId="7373CCB2" w14:textId="77777777">
        <w:tc>
          <w:tcPr>
            <w:tcW w:w="4320" w:type="dxa"/>
          </w:tcPr>
          <w:p w14:paraId="1E6D5E69"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4CBA487" w14:textId="49FF894C" w:rsidR="00402C39" w:rsidRPr="00154635" w:rsidRDefault="00154635">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6623D8EF" w14:textId="77777777">
        <w:tc>
          <w:tcPr>
            <w:tcW w:w="4320" w:type="dxa"/>
          </w:tcPr>
          <w:p w14:paraId="3C80B9F5" w14:textId="77777777" w:rsidR="00402C39" w:rsidRDefault="00000000">
            <w:r>
              <w:rPr>
                <w:rFonts w:ascii="仿宋" w:eastAsia="仿宋" w:hAnsi="仿宋"/>
              </w:rPr>
              <w:t>模型回复</w:t>
            </w:r>
          </w:p>
        </w:tc>
        <w:tc>
          <w:tcPr>
            <w:tcW w:w="4320" w:type="dxa"/>
          </w:tcPr>
          <w:p w14:paraId="316AB80F" w14:textId="77777777" w:rsidR="00402C39" w:rsidRDefault="00000000">
            <w:r>
              <w:t>The company that published "Supergirl from Krypton" and "Hybrid Superboy" is DC Comics.</w:t>
            </w:r>
          </w:p>
        </w:tc>
      </w:tr>
      <w:tr w:rsidR="00402C39" w14:paraId="117EF026" w14:textId="77777777">
        <w:tc>
          <w:tcPr>
            <w:tcW w:w="4320" w:type="dxa"/>
          </w:tcPr>
          <w:p w14:paraId="08463F97"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A023383" w14:textId="52870267" w:rsidR="00402C39" w:rsidRPr="00154635" w:rsidRDefault="00154635">
            <w:pPr>
              <w:rPr>
                <w:rFonts w:eastAsia="宋体"/>
                <w:lang w:eastAsia="zh-CN"/>
              </w:rPr>
            </w:pPr>
            <w:r>
              <w:rPr>
                <w:rFonts w:eastAsia="宋体" w:hint="eastAsia"/>
                <w:lang w:eastAsia="zh-CN"/>
              </w:rPr>
              <w:t>1</w:t>
            </w:r>
          </w:p>
        </w:tc>
      </w:tr>
      <w:tr w:rsidR="00402C39" w14:paraId="6B7BC645" w14:textId="77777777">
        <w:tc>
          <w:tcPr>
            <w:tcW w:w="4320" w:type="dxa"/>
          </w:tcPr>
          <w:p w14:paraId="4DCFA730" w14:textId="77777777" w:rsidR="00402C39" w:rsidRDefault="00000000">
            <w:r>
              <w:rPr>
                <w:rFonts w:ascii="仿宋" w:eastAsia="仿宋" w:hAnsi="仿宋"/>
              </w:rPr>
              <w:t>提取的事实</w:t>
            </w:r>
          </w:p>
        </w:tc>
        <w:tc>
          <w:tcPr>
            <w:tcW w:w="4320" w:type="dxa"/>
          </w:tcPr>
          <w:p w14:paraId="324DBDEC" w14:textId="77777777" w:rsidR="00402C39" w:rsidRDefault="00000000">
            <w:r>
              <w:t>1. DC Comics published "Supergirl from Krypton" and "Hybrid Superboy".</w:t>
            </w:r>
          </w:p>
        </w:tc>
      </w:tr>
      <w:tr w:rsidR="00402C39" w14:paraId="2E955F2C" w14:textId="77777777">
        <w:tc>
          <w:tcPr>
            <w:tcW w:w="4320" w:type="dxa"/>
          </w:tcPr>
          <w:p w14:paraId="06724679"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90637BE" w14:textId="2074189E" w:rsidR="00402C39" w:rsidRPr="00154635" w:rsidRDefault="00154635">
            <w:pPr>
              <w:rPr>
                <w:rFonts w:eastAsia="宋体"/>
                <w:lang w:eastAsia="zh-CN"/>
              </w:rPr>
            </w:pPr>
            <w:r>
              <w:rPr>
                <w:rFonts w:eastAsia="宋体" w:hint="eastAsia"/>
                <w:lang w:eastAsia="zh-CN"/>
              </w:rPr>
              <w:t>1</w:t>
            </w:r>
          </w:p>
        </w:tc>
      </w:tr>
    </w:tbl>
    <w:p w14:paraId="3370EB15" w14:textId="77777777" w:rsidR="00402C39" w:rsidRDefault="00000000">
      <w:pPr>
        <w:rPr>
          <w:lang w:eastAsia="zh-CN"/>
        </w:rPr>
      </w:pPr>
      <w:r>
        <w:rPr>
          <w:lang w:eastAsia="zh-CN"/>
        </w:rPr>
        <w:br/>
      </w:r>
    </w:p>
    <w:tbl>
      <w:tblPr>
        <w:tblStyle w:val="aff1"/>
        <w:tblW w:w="0" w:type="auto"/>
        <w:tblLook w:val="04A0" w:firstRow="1" w:lastRow="0" w:firstColumn="1" w:lastColumn="0" w:noHBand="0" w:noVBand="1"/>
      </w:tblPr>
      <w:tblGrid>
        <w:gridCol w:w="2684"/>
        <w:gridCol w:w="5946"/>
      </w:tblGrid>
      <w:tr w:rsidR="00402C39" w14:paraId="17CF215D" w14:textId="77777777">
        <w:tc>
          <w:tcPr>
            <w:tcW w:w="4320" w:type="dxa"/>
          </w:tcPr>
          <w:p w14:paraId="0DF76524" w14:textId="77777777" w:rsidR="00402C39" w:rsidRDefault="00000000">
            <w:r>
              <w:t>ID</w:t>
            </w:r>
          </w:p>
        </w:tc>
        <w:tc>
          <w:tcPr>
            <w:tcW w:w="10080" w:type="dxa"/>
          </w:tcPr>
          <w:p w14:paraId="66EFC7C1" w14:textId="77777777" w:rsidR="00402C39" w:rsidRDefault="00000000">
            <w:r>
              <w:t>4363(49)</w:t>
            </w:r>
          </w:p>
        </w:tc>
      </w:tr>
      <w:tr w:rsidR="00402C39" w14:paraId="4DDBCCC6" w14:textId="77777777">
        <w:tc>
          <w:tcPr>
            <w:tcW w:w="4320" w:type="dxa"/>
          </w:tcPr>
          <w:p w14:paraId="003FB5FF" w14:textId="77777777" w:rsidR="00402C39" w:rsidRDefault="00000000">
            <w:r>
              <w:rPr>
                <w:rFonts w:ascii="仿宋" w:eastAsia="仿宋" w:hAnsi="仿宋"/>
              </w:rPr>
              <w:t>领域</w:t>
            </w:r>
          </w:p>
        </w:tc>
        <w:tc>
          <w:tcPr>
            <w:tcW w:w="4320" w:type="dxa"/>
          </w:tcPr>
          <w:p w14:paraId="27359682" w14:textId="77777777" w:rsidR="00402C39" w:rsidRDefault="00000000">
            <w:r>
              <w:t>Open-Domain</w:t>
            </w:r>
          </w:p>
        </w:tc>
      </w:tr>
      <w:tr w:rsidR="00402C39" w14:paraId="7B25BCE7" w14:textId="77777777">
        <w:tc>
          <w:tcPr>
            <w:tcW w:w="4320" w:type="dxa"/>
          </w:tcPr>
          <w:p w14:paraId="044B9E1A" w14:textId="77777777" w:rsidR="00402C39" w:rsidRDefault="00000000">
            <w:r>
              <w:rPr>
                <w:rFonts w:ascii="仿宋" w:eastAsia="仿宋" w:hAnsi="仿宋"/>
              </w:rPr>
              <w:t>用户问题</w:t>
            </w:r>
          </w:p>
        </w:tc>
        <w:tc>
          <w:tcPr>
            <w:tcW w:w="4320" w:type="dxa"/>
          </w:tcPr>
          <w:p w14:paraId="63FCFA93" w14:textId="77777777" w:rsidR="00402C39" w:rsidRDefault="00000000">
            <w:r>
              <w:t>Who joined the pricipl memebers of the US intelligence community in 1985?</w:t>
            </w:r>
          </w:p>
        </w:tc>
      </w:tr>
      <w:tr w:rsidR="00402C39" w14:paraId="7F8375E9" w14:textId="77777777">
        <w:tc>
          <w:tcPr>
            <w:tcW w:w="4320" w:type="dxa"/>
          </w:tcPr>
          <w:p w14:paraId="71CCF282" w14:textId="77777777" w:rsidR="00402C39"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E806A86" w14:textId="13CD27E8" w:rsidR="00402C39" w:rsidRPr="00154635" w:rsidRDefault="00154635">
            <w:pPr>
              <w:rPr>
                <w:rFonts w:eastAsia="宋体"/>
                <w:lang w:eastAsia="zh-CN"/>
              </w:rPr>
            </w:pPr>
            <w:r>
              <w:rPr>
                <w:rFonts w:eastAsia="宋体" w:hint="eastAsia"/>
                <w:lang w:eastAsia="zh-CN"/>
              </w:rPr>
              <w:t>5</w:t>
            </w:r>
            <w:r w:rsidR="009D035E">
              <w:rPr>
                <w:rFonts w:eastAsia="宋体" w:hint="eastAsia"/>
                <w:lang w:eastAsia="zh-CN"/>
              </w:rPr>
              <w:t>，</w:t>
            </w:r>
            <w:r>
              <w:rPr>
                <w:rFonts w:eastAsia="宋体"/>
                <w:lang w:eastAsia="zh-CN"/>
              </w:rPr>
              <w:t>5</w:t>
            </w:r>
            <w:r w:rsidR="009D035E">
              <w:rPr>
                <w:rFonts w:eastAsia="宋体" w:hint="eastAsia"/>
                <w:lang w:eastAsia="zh-CN"/>
              </w:rPr>
              <w:t>，</w:t>
            </w:r>
            <w:r>
              <w:rPr>
                <w:rFonts w:eastAsia="宋体"/>
                <w:lang w:eastAsia="zh-CN"/>
              </w:rPr>
              <w:t>5</w:t>
            </w:r>
          </w:p>
        </w:tc>
      </w:tr>
      <w:tr w:rsidR="00402C39" w14:paraId="6AC1A49C" w14:textId="77777777">
        <w:tc>
          <w:tcPr>
            <w:tcW w:w="4320" w:type="dxa"/>
          </w:tcPr>
          <w:p w14:paraId="714F66AD" w14:textId="77777777" w:rsidR="00402C39" w:rsidRDefault="00000000">
            <w:r>
              <w:rPr>
                <w:rFonts w:ascii="仿宋" w:eastAsia="仿宋" w:hAnsi="仿宋"/>
              </w:rPr>
              <w:t>模型回复</w:t>
            </w:r>
          </w:p>
        </w:tc>
        <w:tc>
          <w:tcPr>
            <w:tcW w:w="4320" w:type="dxa"/>
          </w:tcPr>
          <w:p w14:paraId="0E22DE95" w14:textId="77777777" w:rsidR="00402C39" w:rsidRDefault="00000000">
            <w:r>
              <w:t>In 1985, only professional staff members joined the principal members of the US intelligence community. Specific individuals or names are not mentioned in the given context.</w:t>
            </w:r>
          </w:p>
        </w:tc>
      </w:tr>
      <w:tr w:rsidR="00402C39" w14:paraId="0A921F4D" w14:textId="77777777">
        <w:tc>
          <w:tcPr>
            <w:tcW w:w="4320" w:type="dxa"/>
          </w:tcPr>
          <w:p w14:paraId="21D4F480" w14:textId="77777777" w:rsidR="00402C39"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1B4A7B3" w14:textId="5B2E77FE" w:rsidR="00402C39" w:rsidRPr="00154635" w:rsidRDefault="00154635">
            <w:pPr>
              <w:rPr>
                <w:rFonts w:eastAsia="宋体"/>
                <w:lang w:eastAsia="zh-CN"/>
              </w:rPr>
            </w:pPr>
            <w:r>
              <w:rPr>
                <w:rFonts w:eastAsia="宋体" w:hint="eastAsia"/>
                <w:lang w:eastAsia="zh-CN"/>
              </w:rPr>
              <w:t>1</w:t>
            </w:r>
          </w:p>
        </w:tc>
      </w:tr>
      <w:tr w:rsidR="00402C39" w14:paraId="7D09F62B" w14:textId="77777777">
        <w:tc>
          <w:tcPr>
            <w:tcW w:w="4320" w:type="dxa"/>
          </w:tcPr>
          <w:p w14:paraId="22C772F7" w14:textId="77777777" w:rsidR="00402C39" w:rsidRDefault="00000000">
            <w:r>
              <w:rPr>
                <w:rFonts w:ascii="仿宋" w:eastAsia="仿宋" w:hAnsi="仿宋"/>
              </w:rPr>
              <w:t>提取的事实</w:t>
            </w:r>
          </w:p>
        </w:tc>
        <w:tc>
          <w:tcPr>
            <w:tcW w:w="4320" w:type="dxa"/>
          </w:tcPr>
          <w:p w14:paraId="58923BB8" w14:textId="77777777" w:rsidR="00402C39" w:rsidRDefault="00000000">
            <w:r>
              <w:t>1. Professional staff members joined the principal members of the US intelligence community in 1985.</w:t>
            </w:r>
          </w:p>
        </w:tc>
      </w:tr>
      <w:tr w:rsidR="00402C39" w14:paraId="4545F263" w14:textId="77777777">
        <w:tc>
          <w:tcPr>
            <w:tcW w:w="4320" w:type="dxa"/>
          </w:tcPr>
          <w:p w14:paraId="0235BC92" w14:textId="77777777" w:rsidR="00402C39"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28FE4B6" w14:textId="20BE33BA" w:rsidR="00402C39" w:rsidRPr="00154635" w:rsidRDefault="00154635">
            <w:pPr>
              <w:rPr>
                <w:rFonts w:eastAsia="宋体"/>
                <w:lang w:eastAsia="zh-CN"/>
              </w:rPr>
            </w:pPr>
            <w:r>
              <w:rPr>
                <w:rFonts w:eastAsia="宋体" w:hint="eastAsia"/>
                <w:lang w:eastAsia="zh-CN"/>
              </w:rPr>
              <w:t>1</w:t>
            </w:r>
          </w:p>
        </w:tc>
      </w:tr>
    </w:tbl>
    <w:p w14:paraId="27708965" w14:textId="77777777" w:rsidR="00402C39" w:rsidRDefault="00000000">
      <w:pPr>
        <w:rPr>
          <w:lang w:eastAsia="zh-CN"/>
        </w:rPr>
      </w:pPr>
      <w:r>
        <w:rPr>
          <w:lang w:eastAsia="zh-CN"/>
        </w:rPr>
        <w:br/>
      </w:r>
    </w:p>
    <w:sectPr w:rsidR="00402C39"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7D5A1" w14:textId="77777777" w:rsidR="002A402E" w:rsidRDefault="002A402E" w:rsidP="009D035E">
      <w:pPr>
        <w:spacing w:after="0" w:line="240" w:lineRule="auto"/>
      </w:pPr>
      <w:r>
        <w:separator/>
      </w:r>
    </w:p>
  </w:endnote>
  <w:endnote w:type="continuationSeparator" w:id="0">
    <w:p w14:paraId="154A3C38" w14:textId="77777777" w:rsidR="002A402E" w:rsidRDefault="002A402E" w:rsidP="009D0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14B84" w14:textId="77777777" w:rsidR="002A402E" w:rsidRDefault="002A402E" w:rsidP="009D035E">
      <w:pPr>
        <w:spacing w:after="0" w:line="240" w:lineRule="auto"/>
      </w:pPr>
      <w:r>
        <w:separator/>
      </w:r>
    </w:p>
  </w:footnote>
  <w:footnote w:type="continuationSeparator" w:id="0">
    <w:p w14:paraId="02414BA2" w14:textId="77777777" w:rsidR="002A402E" w:rsidRDefault="002A402E" w:rsidP="009D03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952321763">
    <w:abstractNumId w:val="8"/>
  </w:num>
  <w:num w:numId="2" w16cid:durableId="682896651">
    <w:abstractNumId w:val="6"/>
  </w:num>
  <w:num w:numId="3" w16cid:durableId="1664431401">
    <w:abstractNumId w:val="5"/>
  </w:num>
  <w:num w:numId="4" w16cid:durableId="1129738450">
    <w:abstractNumId w:val="4"/>
  </w:num>
  <w:num w:numId="5" w16cid:durableId="652761745">
    <w:abstractNumId w:val="7"/>
  </w:num>
  <w:num w:numId="6" w16cid:durableId="1485005446">
    <w:abstractNumId w:val="3"/>
  </w:num>
  <w:num w:numId="7" w16cid:durableId="854078223">
    <w:abstractNumId w:val="2"/>
  </w:num>
  <w:num w:numId="8" w16cid:durableId="1037005470">
    <w:abstractNumId w:val="1"/>
  </w:num>
  <w:num w:numId="9" w16cid:durableId="1671103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54635"/>
    <w:rsid w:val="001C388C"/>
    <w:rsid w:val="0029639D"/>
    <w:rsid w:val="002A402E"/>
    <w:rsid w:val="00326F90"/>
    <w:rsid w:val="003E7466"/>
    <w:rsid w:val="00402C39"/>
    <w:rsid w:val="00632157"/>
    <w:rsid w:val="00947F2C"/>
    <w:rsid w:val="009D035E"/>
    <w:rsid w:val="00AA1D8D"/>
    <w:rsid w:val="00AF1F28"/>
    <w:rsid w:val="00B47730"/>
    <w:rsid w:val="00CB0664"/>
    <w:rsid w:val="00D42F8C"/>
    <w:rsid w:val="00DA3290"/>
    <w:rsid w:val="00F213B5"/>
    <w:rsid w:val="00F92BE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0A9038"/>
  <w14:defaultImageDpi w14:val="300"/>
  <w15:docId w15:val="{0340206B-1F96-4B26-A72A-1E2BE7587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21</Pages>
  <Words>4260</Words>
  <Characters>24287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杰 陈</cp:lastModifiedBy>
  <cp:revision>7</cp:revision>
  <dcterms:created xsi:type="dcterms:W3CDTF">2023-11-15T12:48:00Z</dcterms:created>
  <dcterms:modified xsi:type="dcterms:W3CDTF">2023-11-22T11:21:00Z</dcterms:modified>
  <cp:category/>
</cp:coreProperties>
</file>