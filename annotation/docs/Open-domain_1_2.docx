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3932" w14:textId="77777777" w:rsidR="0019656A"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722"/>
        <w:gridCol w:w="5908"/>
      </w:tblGrid>
      <w:tr w:rsidR="0019656A" w14:paraId="48995F42" w14:textId="77777777">
        <w:tc>
          <w:tcPr>
            <w:tcW w:w="4320" w:type="dxa"/>
          </w:tcPr>
          <w:p w14:paraId="6726D674" w14:textId="77777777" w:rsidR="0019656A" w:rsidRDefault="00000000">
            <w:r>
              <w:t>ID</w:t>
            </w:r>
          </w:p>
        </w:tc>
        <w:tc>
          <w:tcPr>
            <w:tcW w:w="10080" w:type="dxa"/>
          </w:tcPr>
          <w:p w14:paraId="57FE0F2F" w14:textId="77777777" w:rsidR="0019656A" w:rsidRDefault="00000000">
            <w:r>
              <w:t>0(0)</w:t>
            </w:r>
          </w:p>
        </w:tc>
      </w:tr>
      <w:tr w:rsidR="0019656A" w14:paraId="3EEF770B" w14:textId="77777777">
        <w:tc>
          <w:tcPr>
            <w:tcW w:w="4320" w:type="dxa"/>
          </w:tcPr>
          <w:p w14:paraId="3EE83102" w14:textId="77777777" w:rsidR="0019656A" w:rsidRDefault="00000000">
            <w:r>
              <w:rPr>
                <w:rFonts w:ascii="仿宋" w:eastAsia="仿宋" w:hAnsi="仿宋"/>
              </w:rPr>
              <w:t>领域</w:t>
            </w:r>
          </w:p>
        </w:tc>
        <w:tc>
          <w:tcPr>
            <w:tcW w:w="4320" w:type="dxa"/>
          </w:tcPr>
          <w:p w14:paraId="6CACDEE2" w14:textId="77777777" w:rsidR="0019656A" w:rsidRDefault="00000000">
            <w:r>
              <w:t>Open-Domain</w:t>
            </w:r>
          </w:p>
        </w:tc>
      </w:tr>
      <w:tr w:rsidR="0019656A" w14:paraId="794B2103" w14:textId="77777777">
        <w:tc>
          <w:tcPr>
            <w:tcW w:w="4320" w:type="dxa"/>
          </w:tcPr>
          <w:p w14:paraId="03B6AD0D" w14:textId="77777777" w:rsidR="0019656A" w:rsidRDefault="00000000">
            <w:r>
              <w:rPr>
                <w:rFonts w:ascii="仿宋" w:eastAsia="仿宋" w:hAnsi="仿宋"/>
              </w:rPr>
              <w:t>用户问题</w:t>
            </w:r>
          </w:p>
        </w:tc>
        <w:tc>
          <w:tcPr>
            <w:tcW w:w="4320" w:type="dxa"/>
          </w:tcPr>
          <w:p w14:paraId="12198D37" w14:textId="77777777" w:rsidR="0019656A" w:rsidRDefault="00000000">
            <w:r>
              <w:t>What position on the Billboard Top 100 did Alison Moyet's late summer hit achieve?</w:t>
            </w:r>
          </w:p>
        </w:tc>
      </w:tr>
      <w:tr w:rsidR="0019656A" w14:paraId="48AFFE56" w14:textId="77777777">
        <w:tc>
          <w:tcPr>
            <w:tcW w:w="4320" w:type="dxa"/>
          </w:tcPr>
          <w:p w14:paraId="523E6C78"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D42584" w14:textId="04F90F2A" w:rsidR="0019656A" w:rsidRPr="002C5A58" w:rsidRDefault="002C5A58">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4D3BAA36" w14:textId="77777777">
        <w:tc>
          <w:tcPr>
            <w:tcW w:w="4320" w:type="dxa"/>
          </w:tcPr>
          <w:p w14:paraId="22BD0ABA" w14:textId="77777777" w:rsidR="0019656A" w:rsidRDefault="00000000">
            <w:r>
              <w:rPr>
                <w:rFonts w:ascii="仿宋" w:eastAsia="仿宋" w:hAnsi="仿宋"/>
              </w:rPr>
              <w:t>模型回复</w:t>
            </w:r>
          </w:p>
        </w:tc>
        <w:tc>
          <w:tcPr>
            <w:tcW w:w="4320" w:type="dxa"/>
          </w:tcPr>
          <w:p w14:paraId="4951411C" w14:textId="77777777" w:rsidR="0019656A" w:rsidRDefault="00000000">
            <w:r>
              <w:t>Alison Moyet's late summer hit did not reach the Billboard Top 100.</w:t>
            </w:r>
          </w:p>
        </w:tc>
      </w:tr>
      <w:tr w:rsidR="0019656A" w14:paraId="1A9FE3E8" w14:textId="77777777">
        <w:tc>
          <w:tcPr>
            <w:tcW w:w="4320" w:type="dxa"/>
          </w:tcPr>
          <w:p w14:paraId="04FDA7B2"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17157C" w14:textId="6084444B" w:rsidR="0019656A" w:rsidRPr="002C5A58" w:rsidRDefault="002C5A58">
            <w:pPr>
              <w:rPr>
                <w:rFonts w:eastAsia="宋体"/>
                <w:lang w:eastAsia="zh-CN"/>
              </w:rPr>
            </w:pPr>
            <w:r>
              <w:rPr>
                <w:rFonts w:eastAsia="宋体" w:hint="eastAsia"/>
                <w:lang w:eastAsia="zh-CN"/>
              </w:rPr>
              <w:t>1</w:t>
            </w:r>
          </w:p>
        </w:tc>
      </w:tr>
      <w:tr w:rsidR="0019656A" w14:paraId="13D3FC04" w14:textId="77777777">
        <w:tc>
          <w:tcPr>
            <w:tcW w:w="4320" w:type="dxa"/>
          </w:tcPr>
          <w:p w14:paraId="02F6F50E" w14:textId="77777777" w:rsidR="0019656A" w:rsidRDefault="00000000">
            <w:r>
              <w:rPr>
                <w:rFonts w:ascii="仿宋" w:eastAsia="仿宋" w:hAnsi="仿宋"/>
              </w:rPr>
              <w:t>提取的事实</w:t>
            </w:r>
          </w:p>
        </w:tc>
        <w:tc>
          <w:tcPr>
            <w:tcW w:w="4320" w:type="dxa"/>
          </w:tcPr>
          <w:p w14:paraId="5723CF49" w14:textId="77777777" w:rsidR="0019656A" w:rsidRDefault="00000000">
            <w:r>
              <w:t>1. Alison Moyet's late summer hit did not reach the Billboard Top 100.</w:t>
            </w:r>
          </w:p>
        </w:tc>
      </w:tr>
      <w:tr w:rsidR="0019656A" w14:paraId="7D28672D" w14:textId="77777777">
        <w:tc>
          <w:tcPr>
            <w:tcW w:w="4320" w:type="dxa"/>
          </w:tcPr>
          <w:p w14:paraId="4677DD6D"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766C5F" w14:textId="4D3CD892" w:rsidR="0019656A" w:rsidRPr="002C5A58" w:rsidRDefault="002C5A58">
            <w:pPr>
              <w:rPr>
                <w:rFonts w:eastAsia="宋体"/>
                <w:lang w:eastAsia="zh-CN"/>
              </w:rPr>
            </w:pPr>
            <w:r>
              <w:rPr>
                <w:rFonts w:eastAsia="宋体" w:hint="eastAsia"/>
                <w:lang w:eastAsia="zh-CN"/>
              </w:rPr>
              <w:t>1</w:t>
            </w:r>
          </w:p>
        </w:tc>
      </w:tr>
    </w:tbl>
    <w:p w14:paraId="120B347E"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5929"/>
      </w:tblGrid>
      <w:tr w:rsidR="0019656A" w14:paraId="13DE5ADA" w14:textId="77777777">
        <w:tc>
          <w:tcPr>
            <w:tcW w:w="4320" w:type="dxa"/>
          </w:tcPr>
          <w:p w14:paraId="52E98516" w14:textId="77777777" w:rsidR="0019656A" w:rsidRDefault="00000000">
            <w:r>
              <w:t>ID</w:t>
            </w:r>
          </w:p>
        </w:tc>
        <w:tc>
          <w:tcPr>
            <w:tcW w:w="10080" w:type="dxa"/>
          </w:tcPr>
          <w:p w14:paraId="63A3897D" w14:textId="77777777" w:rsidR="0019656A" w:rsidRDefault="00000000">
            <w:r>
              <w:t>1(1)</w:t>
            </w:r>
          </w:p>
        </w:tc>
      </w:tr>
      <w:tr w:rsidR="0019656A" w14:paraId="6D298078" w14:textId="77777777">
        <w:tc>
          <w:tcPr>
            <w:tcW w:w="4320" w:type="dxa"/>
          </w:tcPr>
          <w:p w14:paraId="545019E3" w14:textId="77777777" w:rsidR="0019656A" w:rsidRDefault="00000000">
            <w:r>
              <w:rPr>
                <w:rFonts w:ascii="仿宋" w:eastAsia="仿宋" w:hAnsi="仿宋"/>
              </w:rPr>
              <w:t>领域</w:t>
            </w:r>
          </w:p>
        </w:tc>
        <w:tc>
          <w:tcPr>
            <w:tcW w:w="4320" w:type="dxa"/>
          </w:tcPr>
          <w:p w14:paraId="1FFDF840" w14:textId="77777777" w:rsidR="0019656A" w:rsidRDefault="00000000">
            <w:r>
              <w:t>Open-Domain</w:t>
            </w:r>
          </w:p>
        </w:tc>
      </w:tr>
      <w:tr w:rsidR="0019656A" w14:paraId="01C6B9AE" w14:textId="77777777">
        <w:tc>
          <w:tcPr>
            <w:tcW w:w="4320" w:type="dxa"/>
          </w:tcPr>
          <w:p w14:paraId="6C3277E6" w14:textId="77777777" w:rsidR="0019656A" w:rsidRDefault="00000000">
            <w:r>
              <w:rPr>
                <w:rFonts w:ascii="仿宋" w:eastAsia="仿宋" w:hAnsi="仿宋"/>
              </w:rPr>
              <w:t>用户问题</w:t>
            </w:r>
          </w:p>
        </w:tc>
        <w:tc>
          <w:tcPr>
            <w:tcW w:w="4320" w:type="dxa"/>
          </w:tcPr>
          <w:p w14:paraId="672E9994" w14:textId="77777777" w:rsidR="0019656A" w:rsidRDefault="00000000">
            <w:r>
              <w:t>What year did the British politician born in 1967 began to represent the Daventry in the UK House of Commons?</w:t>
            </w:r>
          </w:p>
        </w:tc>
      </w:tr>
      <w:tr w:rsidR="0019656A" w14:paraId="60D2084D" w14:textId="77777777">
        <w:tc>
          <w:tcPr>
            <w:tcW w:w="4320" w:type="dxa"/>
          </w:tcPr>
          <w:p w14:paraId="3FCE05CD"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C16F27" w14:textId="4CD8B948" w:rsidR="0019656A" w:rsidRPr="002C5A58" w:rsidRDefault="002C5A58">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17F4ADA3" w14:textId="77777777">
        <w:tc>
          <w:tcPr>
            <w:tcW w:w="4320" w:type="dxa"/>
          </w:tcPr>
          <w:p w14:paraId="749569B5" w14:textId="77777777" w:rsidR="0019656A" w:rsidRDefault="00000000">
            <w:r>
              <w:rPr>
                <w:rFonts w:ascii="仿宋" w:eastAsia="仿宋" w:hAnsi="仿宋"/>
              </w:rPr>
              <w:t>模型回复</w:t>
            </w:r>
          </w:p>
        </w:tc>
        <w:tc>
          <w:tcPr>
            <w:tcW w:w="4320" w:type="dxa"/>
          </w:tcPr>
          <w:p w14:paraId="230528A3" w14:textId="77777777" w:rsidR="0019656A" w:rsidRDefault="00000000">
            <w:r>
              <w:t>The British politician born in 1967 began to represent Daventry in the UK House of Commons in the year 2010.</w:t>
            </w:r>
          </w:p>
        </w:tc>
      </w:tr>
      <w:tr w:rsidR="0019656A" w14:paraId="214E7C71" w14:textId="77777777">
        <w:tc>
          <w:tcPr>
            <w:tcW w:w="4320" w:type="dxa"/>
          </w:tcPr>
          <w:p w14:paraId="20B61770"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ADF9A2" w14:textId="4B836414" w:rsidR="0019656A" w:rsidRPr="002C5A58" w:rsidRDefault="002C5A58">
            <w:pPr>
              <w:rPr>
                <w:rFonts w:eastAsia="宋体"/>
                <w:lang w:eastAsia="zh-CN"/>
              </w:rPr>
            </w:pPr>
            <w:r>
              <w:rPr>
                <w:rFonts w:eastAsia="宋体" w:hint="eastAsia"/>
                <w:lang w:eastAsia="zh-CN"/>
              </w:rPr>
              <w:t>1</w:t>
            </w:r>
          </w:p>
        </w:tc>
      </w:tr>
      <w:tr w:rsidR="0019656A" w14:paraId="3715DBBA" w14:textId="77777777">
        <w:tc>
          <w:tcPr>
            <w:tcW w:w="4320" w:type="dxa"/>
          </w:tcPr>
          <w:p w14:paraId="5B08C48E" w14:textId="77777777" w:rsidR="0019656A" w:rsidRDefault="00000000">
            <w:r>
              <w:rPr>
                <w:rFonts w:ascii="仿宋" w:eastAsia="仿宋" w:hAnsi="仿宋"/>
              </w:rPr>
              <w:t>提取的事实</w:t>
            </w:r>
          </w:p>
        </w:tc>
        <w:tc>
          <w:tcPr>
            <w:tcW w:w="4320" w:type="dxa"/>
          </w:tcPr>
          <w:p w14:paraId="7A695CB1" w14:textId="77777777" w:rsidR="0019656A" w:rsidRDefault="00000000">
            <w:r>
              <w:t>1. The British politician born in 1967 began to represent Daventry in the UK House of Commons in 2010.</w:t>
            </w:r>
          </w:p>
        </w:tc>
      </w:tr>
      <w:tr w:rsidR="0019656A" w14:paraId="7F09EC5E" w14:textId="77777777">
        <w:tc>
          <w:tcPr>
            <w:tcW w:w="4320" w:type="dxa"/>
          </w:tcPr>
          <w:p w14:paraId="5C9B37EC" w14:textId="77777777" w:rsidR="0019656A"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BD5245" w14:textId="0AA32B89" w:rsidR="0019656A" w:rsidRPr="002C5A58" w:rsidRDefault="002C5A58">
            <w:pPr>
              <w:rPr>
                <w:rFonts w:eastAsia="宋体"/>
                <w:lang w:eastAsia="zh-CN"/>
              </w:rPr>
            </w:pPr>
            <w:r>
              <w:rPr>
                <w:rFonts w:eastAsia="宋体" w:hint="eastAsia"/>
                <w:lang w:eastAsia="zh-CN"/>
              </w:rPr>
              <w:t>1</w:t>
            </w:r>
          </w:p>
        </w:tc>
      </w:tr>
    </w:tbl>
    <w:p w14:paraId="3ABDC10B"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5908"/>
      </w:tblGrid>
      <w:tr w:rsidR="0019656A" w14:paraId="668A4884" w14:textId="77777777">
        <w:tc>
          <w:tcPr>
            <w:tcW w:w="4320" w:type="dxa"/>
          </w:tcPr>
          <w:p w14:paraId="1CA3963E" w14:textId="77777777" w:rsidR="0019656A" w:rsidRDefault="00000000">
            <w:r>
              <w:t>ID</w:t>
            </w:r>
          </w:p>
        </w:tc>
        <w:tc>
          <w:tcPr>
            <w:tcW w:w="10080" w:type="dxa"/>
          </w:tcPr>
          <w:p w14:paraId="4AC79ACB" w14:textId="77777777" w:rsidR="0019656A" w:rsidRDefault="00000000">
            <w:r>
              <w:t>2(2)</w:t>
            </w:r>
          </w:p>
        </w:tc>
      </w:tr>
      <w:tr w:rsidR="0019656A" w14:paraId="144E4F5C" w14:textId="77777777">
        <w:tc>
          <w:tcPr>
            <w:tcW w:w="4320" w:type="dxa"/>
          </w:tcPr>
          <w:p w14:paraId="620CE9EF" w14:textId="77777777" w:rsidR="0019656A" w:rsidRDefault="00000000">
            <w:r>
              <w:rPr>
                <w:rFonts w:ascii="仿宋" w:eastAsia="仿宋" w:hAnsi="仿宋"/>
              </w:rPr>
              <w:t>领域</w:t>
            </w:r>
          </w:p>
        </w:tc>
        <w:tc>
          <w:tcPr>
            <w:tcW w:w="4320" w:type="dxa"/>
          </w:tcPr>
          <w:p w14:paraId="24776AF0" w14:textId="77777777" w:rsidR="0019656A" w:rsidRDefault="00000000">
            <w:r>
              <w:t>Open-Domain</w:t>
            </w:r>
          </w:p>
        </w:tc>
      </w:tr>
      <w:tr w:rsidR="0019656A" w14:paraId="0DBBF8CE" w14:textId="77777777">
        <w:tc>
          <w:tcPr>
            <w:tcW w:w="4320" w:type="dxa"/>
          </w:tcPr>
          <w:p w14:paraId="1B472B8E" w14:textId="77777777" w:rsidR="0019656A" w:rsidRDefault="00000000">
            <w:r>
              <w:rPr>
                <w:rFonts w:ascii="仿宋" w:eastAsia="仿宋" w:hAnsi="仿宋"/>
              </w:rPr>
              <w:t>用户问题</w:t>
            </w:r>
          </w:p>
        </w:tc>
        <w:tc>
          <w:tcPr>
            <w:tcW w:w="4320" w:type="dxa"/>
          </w:tcPr>
          <w:p w14:paraId="145EA3BB" w14:textId="77777777" w:rsidR="0019656A" w:rsidRDefault="00000000">
            <w:r>
              <w:t>Which franchise was founded in 1978, Chuck E. Cheese's or Jet's Pizza?</w:t>
            </w:r>
          </w:p>
        </w:tc>
      </w:tr>
      <w:tr w:rsidR="0019656A" w14:paraId="72990C6F" w14:textId="77777777">
        <w:tc>
          <w:tcPr>
            <w:tcW w:w="4320" w:type="dxa"/>
          </w:tcPr>
          <w:p w14:paraId="7F44AF54"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072813" w14:textId="0C90799F" w:rsidR="0019656A" w:rsidRPr="002C5A58" w:rsidRDefault="002C5A58">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25703414" w14:textId="77777777">
        <w:tc>
          <w:tcPr>
            <w:tcW w:w="4320" w:type="dxa"/>
          </w:tcPr>
          <w:p w14:paraId="747EEC9E" w14:textId="77777777" w:rsidR="0019656A" w:rsidRDefault="00000000">
            <w:r>
              <w:rPr>
                <w:rFonts w:ascii="仿宋" w:eastAsia="仿宋" w:hAnsi="仿宋"/>
              </w:rPr>
              <w:t>模型回复</w:t>
            </w:r>
          </w:p>
        </w:tc>
        <w:tc>
          <w:tcPr>
            <w:tcW w:w="4320" w:type="dxa"/>
          </w:tcPr>
          <w:p w14:paraId="444851A0" w14:textId="77777777" w:rsidR="0019656A" w:rsidRDefault="00000000">
            <w:r>
              <w:t>Chuck E. Cheese's franchise was founded in 1978.</w:t>
            </w:r>
          </w:p>
        </w:tc>
      </w:tr>
      <w:tr w:rsidR="0019656A" w14:paraId="2C6E958D" w14:textId="77777777">
        <w:tc>
          <w:tcPr>
            <w:tcW w:w="4320" w:type="dxa"/>
          </w:tcPr>
          <w:p w14:paraId="5C8AABA5"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E7C49D" w14:textId="18F49CE1" w:rsidR="0019656A" w:rsidRPr="002C5A58" w:rsidRDefault="002C5A58">
            <w:pPr>
              <w:rPr>
                <w:rFonts w:eastAsia="宋体"/>
                <w:lang w:eastAsia="zh-CN"/>
              </w:rPr>
            </w:pPr>
            <w:r>
              <w:rPr>
                <w:rFonts w:eastAsia="宋体" w:hint="eastAsia"/>
                <w:lang w:eastAsia="zh-CN"/>
              </w:rPr>
              <w:t>1</w:t>
            </w:r>
          </w:p>
        </w:tc>
      </w:tr>
      <w:tr w:rsidR="0019656A" w14:paraId="6AF3F5CC" w14:textId="77777777">
        <w:tc>
          <w:tcPr>
            <w:tcW w:w="4320" w:type="dxa"/>
          </w:tcPr>
          <w:p w14:paraId="296C05E2" w14:textId="77777777" w:rsidR="0019656A" w:rsidRDefault="00000000">
            <w:r>
              <w:rPr>
                <w:rFonts w:ascii="仿宋" w:eastAsia="仿宋" w:hAnsi="仿宋"/>
              </w:rPr>
              <w:t>提取的事实</w:t>
            </w:r>
          </w:p>
        </w:tc>
        <w:tc>
          <w:tcPr>
            <w:tcW w:w="4320" w:type="dxa"/>
          </w:tcPr>
          <w:p w14:paraId="302A89C4" w14:textId="77777777" w:rsidR="0019656A" w:rsidRDefault="00000000">
            <w:r>
              <w:t>1. Chuck E. Cheese's franchise was founded in 1978.</w:t>
            </w:r>
          </w:p>
        </w:tc>
      </w:tr>
      <w:tr w:rsidR="0019656A" w14:paraId="07B05384" w14:textId="77777777">
        <w:tc>
          <w:tcPr>
            <w:tcW w:w="4320" w:type="dxa"/>
          </w:tcPr>
          <w:p w14:paraId="2C298BE5"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E8A289" w14:textId="7B331EC7" w:rsidR="0019656A" w:rsidRPr="002C5A58" w:rsidRDefault="002C5A58">
            <w:pPr>
              <w:rPr>
                <w:rFonts w:eastAsia="宋体"/>
                <w:lang w:eastAsia="zh-CN"/>
              </w:rPr>
            </w:pPr>
            <w:r>
              <w:rPr>
                <w:rFonts w:eastAsia="宋体" w:hint="eastAsia"/>
                <w:lang w:eastAsia="zh-CN"/>
              </w:rPr>
              <w:t>1</w:t>
            </w:r>
          </w:p>
        </w:tc>
      </w:tr>
    </w:tbl>
    <w:p w14:paraId="12809818"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5912"/>
      </w:tblGrid>
      <w:tr w:rsidR="0019656A" w14:paraId="731D1BC4" w14:textId="77777777">
        <w:tc>
          <w:tcPr>
            <w:tcW w:w="4320" w:type="dxa"/>
          </w:tcPr>
          <w:p w14:paraId="6A57797A" w14:textId="77777777" w:rsidR="0019656A" w:rsidRDefault="00000000">
            <w:r>
              <w:t>ID</w:t>
            </w:r>
          </w:p>
        </w:tc>
        <w:tc>
          <w:tcPr>
            <w:tcW w:w="10080" w:type="dxa"/>
          </w:tcPr>
          <w:p w14:paraId="38DC3655" w14:textId="77777777" w:rsidR="0019656A" w:rsidRDefault="00000000">
            <w:r>
              <w:t>43(3)</w:t>
            </w:r>
          </w:p>
        </w:tc>
      </w:tr>
      <w:tr w:rsidR="0019656A" w14:paraId="30558F8B" w14:textId="77777777">
        <w:tc>
          <w:tcPr>
            <w:tcW w:w="4320" w:type="dxa"/>
          </w:tcPr>
          <w:p w14:paraId="3EBF1395" w14:textId="77777777" w:rsidR="0019656A" w:rsidRDefault="00000000">
            <w:r>
              <w:rPr>
                <w:rFonts w:ascii="仿宋" w:eastAsia="仿宋" w:hAnsi="仿宋"/>
              </w:rPr>
              <w:t>领域</w:t>
            </w:r>
          </w:p>
        </w:tc>
        <w:tc>
          <w:tcPr>
            <w:tcW w:w="4320" w:type="dxa"/>
          </w:tcPr>
          <w:p w14:paraId="435F0BD4" w14:textId="77777777" w:rsidR="0019656A" w:rsidRDefault="00000000">
            <w:r>
              <w:t>Open-Domain</w:t>
            </w:r>
          </w:p>
        </w:tc>
      </w:tr>
      <w:tr w:rsidR="0019656A" w14:paraId="14BD9227" w14:textId="77777777">
        <w:tc>
          <w:tcPr>
            <w:tcW w:w="4320" w:type="dxa"/>
          </w:tcPr>
          <w:p w14:paraId="5D70A4EE" w14:textId="77777777" w:rsidR="0019656A" w:rsidRDefault="00000000">
            <w:r>
              <w:rPr>
                <w:rFonts w:ascii="仿宋" w:eastAsia="仿宋" w:hAnsi="仿宋"/>
              </w:rPr>
              <w:t>用户问题</w:t>
            </w:r>
          </w:p>
        </w:tc>
        <w:tc>
          <w:tcPr>
            <w:tcW w:w="4320" w:type="dxa"/>
          </w:tcPr>
          <w:p w14:paraId="45742BB5" w14:textId="77777777" w:rsidR="0019656A" w:rsidRDefault="00000000">
            <w:r>
              <w:t>Munich and Bavarian language are spoken in what country?</w:t>
            </w:r>
          </w:p>
        </w:tc>
      </w:tr>
      <w:tr w:rsidR="0019656A" w14:paraId="26BD0522" w14:textId="77777777">
        <w:tc>
          <w:tcPr>
            <w:tcW w:w="4320" w:type="dxa"/>
          </w:tcPr>
          <w:p w14:paraId="479C9C03"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5E1A019E" w14:textId="68E14ACF" w:rsidR="0019656A" w:rsidRPr="002C5A58" w:rsidRDefault="002C5A58">
            <w:pPr>
              <w:rPr>
                <w:rFonts w:eastAsia="宋体"/>
                <w:lang w:eastAsia="zh-CN"/>
              </w:rPr>
            </w:pPr>
            <w:r>
              <w:rPr>
                <w:rFonts w:eastAsia="宋体"/>
                <w:lang w:eastAsia="zh-CN"/>
              </w:rPr>
              <w:lastRenderedPageBreak/>
              <w:t>5</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5</w:t>
            </w:r>
          </w:p>
        </w:tc>
      </w:tr>
      <w:tr w:rsidR="0019656A" w14:paraId="4C51E1CE" w14:textId="77777777">
        <w:tc>
          <w:tcPr>
            <w:tcW w:w="4320" w:type="dxa"/>
          </w:tcPr>
          <w:p w14:paraId="3C7AB10F" w14:textId="77777777" w:rsidR="0019656A" w:rsidRDefault="00000000">
            <w:r>
              <w:rPr>
                <w:rFonts w:ascii="仿宋" w:eastAsia="仿宋" w:hAnsi="仿宋"/>
              </w:rPr>
              <w:t>模型回复</w:t>
            </w:r>
          </w:p>
        </w:tc>
        <w:tc>
          <w:tcPr>
            <w:tcW w:w="4320" w:type="dxa"/>
          </w:tcPr>
          <w:p w14:paraId="49E75FC5" w14:textId="77777777" w:rsidR="0019656A" w:rsidRDefault="00000000">
            <w:r>
              <w:t>Munich and Bavarian language are spoken in Germany.</w:t>
            </w:r>
          </w:p>
        </w:tc>
      </w:tr>
      <w:tr w:rsidR="0019656A" w14:paraId="2DFD6616" w14:textId="77777777">
        <w:tc>
          <w:tcPr>
            <w:tcW w:w="4320" w:type="dxa"/>
          </w:tcPr>
          <w:p w14:paraId="7C50827C"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AAC968" w14:textId="0AED0387" w:rsidR="0019656A" w:rsidRPr="00850BD5" w:rsidRDefault="00850BD5">
            <w:pPr>
              <w:rPr>
                <w:rFonts w:eastAsia="宋体"/>
                <w:lang w:eastAsia="zh-CN"/>
              </w:rPr>
            </w:pPr>
            <w:r>
              <w:rPr>
                <w:rFonts w:eastAsia="宋体" w:hint="eastAsia"/>
                <w:lang w:eastAsia="zh-CN"/>
              </w:rPr>
              <w:t>1</w:t>
            </w:r>
          </w:p>
        </w:tc>
      </w:tr>
      <w:tr w:rsidR="0019656A" w14:paraId="5274F371" w14:textId="77777777">
        <w:tc>
          <w:tcPr>
            <w:tcW w:w="4320" w:type="dxa"/>
          </w:tcPr>
          <w:p w14:paraId="6D422285" w14:textId="77777777" w:rsidR="0019656A" w:rsidRDefault="00000000">
            <w:r>
              <w:rPr>
                <w:rFonts w:ascii="仿宋" w:eastAsia="仿宋" w:hAnsi="仿宋"/>
              </w:rPr>
              <w:t>提取的事实</w:t>
            </w:r>
          </w:p>
        </w:tc>
        <w:tc>
          <w:tcPr>
            <w:tcW w:w="4320" w:type="dxa"/>
          </w:tcPr>
          <w:p w14:paraId="1D3341ED" w14:textId="77777777" w:rsidR="0019656A" w:rsidRDefault="00000000">
            <w:r>
              <w:t>1. Munich is a language spoken in Germany.</w:t>
            </w:r>
            <w:r>
              <w:br/>
              <w:t>2. Bavarian is a language spoken in Germany.</w:t>
            </w:r>
          </w:p>
        </w:tc>
      </w:tr>
      <w:tr w:rsidR="0019656A" w14:paraId="20824E17" w14:textId="77777777">
        <w:tc>
          <w:tcPr>
            <w:tcW w:w="4320" w:type="dxa"/>
          </w:tcPr>
          <w:p w14:paraId="6BAC27CA"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7F663F" w14:textId="5EA6C1DC" w:rsidR="0019656A" w:rsidRPr="00850BD5" w:rsidRDefault="00850BD5">
            <w:pPr>
              <w:rPr>
                <w:rFonts w:eastAsia="宋体"/>
                <w:lang w:eastAsia="zh-CN"/>
              </w:rPr>
            </w:pPr>
            <w:r>
              <w:rPr>
                <w:rFonts w:eastAsia="宋体" w:hint="eastAsia"/>
                <w:lang w:eastAsia="zh-CN"/>
              </w:rPr>
              <w:t>1</w:t>
            </w:r>
            <w:r w:rsidR="00BA1635">
              <w:rPr>
                <w:rFonts w:eastAsia="宋体" w:hint="eastAsia"/>
                <w:lang w:eastAsia="zh-CN"/>
              </w:rPr>
              <w:t>，</w:t>
            </w:r>
            <w:r w:rsidR="00BA1635">
              <w:rPr>
                <w:rFonts w:eastAsia="宋体" w:hint="eastAsia"/>
                <w:lang w:eastAsia="zh-CN"/>
              </w:rPr>
              <w:t>1</w:t>
            </w:r>
          </w:p>
        </w:tc>
      </w:tr>
    </w:tbl>
    <w:p w14:paraId="41FA7B9B"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19656A" w14:paraId="537A1E27" w14:textId="77777777">
        <w:tc>
          <w:tcPr>
            <w:tcW w:w="4320" w:type="dxa"/>
          </w:tcPr>
          <w:p w14:paraId="4164CC70" w14:textId="77777777" w:rsidR="0019656A" w:rsidRDefault="00000000">
            <w:r>
              <w:t>ID</w:t>
            </w:r>
          </w:p>
        </w:tc>
        <w:tc>
          <w:tcPr>
            <w:tcW w:w="10080" w:type="dxa"/>
          </w:tcPr>
          <w:p w14:paraId="5303CA70" w14:textId="77777777" w:rsidR="0019656A" w:rsidRDefault="00000000">
            <w:r>
              <w:t>105(4)</w:t>
            </w:r>
          </w:p>
        </w:tc>
      </w:tr>
      <w:tr w:rsidR="0019656A" w14:paraId="4250EF95" w14:textId="77777777">
        <w:tc>
          <w:tcPr>
            <w:tcW w:w="4320" w:type="dxa"/>
          </w:tcPr>
          <w:p w14:paraId="0EE3947D" w14:textId="77777777" w:rsidR="0019656A" w:rsidRDefault="00000000">
            <w:r>
              <w:rPr>
                <w:rFonts w:ascii="仿宋" w:eastAsia="仿宋" w:hAnsi="仿宋"/>
              </w:rPr>
              <w:t>领域</w:t>
            </w:r>
          </w:p>
        </w:tc>
        <w:tc>
          <w:tcPr>
            <w:tcW w:w="4320" w:type="dxa"/>
          </w:tcPr>
          <w:p w14:paraId="4BC43C7A" w14:textId="77777777" w:rsidR="0019656A" w:rsidRDefault="00000000">
            <w:r>
              <w:t>Open-Domain</w:t>
            </w:r>
          </w:p>
        </w:tc>
      </w:tr>
      <w:tr w:rsidR="0019656A" w14:paraId="5246DE41" w14:textId="77777777">
        <w:tc>
          <w:tcPr>
            <w:tcW w:w="4320" w:type="dxa"/>
          </w:tcPr>
          <w:p w14:paraId="36040A1C" w14:textId="77777777" w:rsidR="0019656A" w:rsidRDefault="00000000">
            <w:r>
              <w:rPr>
                <w:rFonts w:ascii="仿宋" w:eastAsia="仿宋" w:hAnsi="仿宋"/>
              </w:rPr>
              <w:t>用户问题</w:t>
            </w:r>
          </w:p>
        </w:tc>
        <w:tc>
          <w:tcPr>
            <w:tcW w:w="4320" w:type="dxa"/>
          </w:tcPr>
          <w:p w14:paraId="5404ABFD" w14:textId="77777777" w:rsidR="0019656A" w:rsidRDefault="00000000">
            <w:r>
              <w:t>Who was the daughter of DFS co-founder and shareholder?</w:t>
            </w:r>
          </w:p>
        </w:tc>
      </w:tr>
      <w:tr w:rsidR="0019656A" w14:paraId="7112DD2E" w14:textId="77777777">
        <w:tc>
          <w:tcPr>
            <w:tcW w:w="4320" w:type="dxa"/>
          </w:tcPr>
          <w:p w14:paraId="03C9392F"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9A3842F" w14:textId="5E429C76" w:rsidR="0019656A" w:rsidRPr="00850BD5" w:rsidRDefault="00850BD5">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41E103AD" w14:textId="77777777">
        <w:tc>
          <w:tcPr>
            <w:tcW w:w="4320" w:type="dxa"/>
          </w:tcPr>
          <w:p w14:paraId="7BBC334E" w14:textId="77777777" w:rsidR="0019656A" w:rsidRDefault="00000000">
            <w:r>
              <w:rPr>
                <w:rFonts w:ascii="仿宋" w:eastAsia="仿宋" w:hAnsi="仿宋"/>
              </w:rPr>
              <w:t>模型回复</w:t>
            </w:r>
          </w:p>
        </w:tc>
        <w:tc>
          <w:tcPr>
            <w:tcW w:w="4320" w:type="dxa"/>
          </w:tcPr>
          <w:p w14:paraId="7E093271" w14:textId="77777777" w:rsidR="0019656A" w:rsidRDefault="00000000">
            <w:r>
              <w:t>The daughter of DFS co-founder and shareholder is Sharon Waxman.</w:t>
            </w:r>
          </w:p>
        </w:tc>
      </w:tr>
      <w:tr w:rsidR="0019656A" w14:paraId="104CB184" w14:textId="77777777">
        <w:tc>
          <w:tcPr>
            <w:tcW w:w="4320" w:type="dxa"/>
          </w:tcPr>
          <w:p w14:paraId="7056C99A"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811D45" w14:textId="609019F3" w:rsidR="0019656A" w:rsidRPr="00850BD5" w:rsidRDefault="00850BD5">
            <w:pPr>
              <w:rPr>
                <w:rFonts w:eastAsia="宋体"/>
                <w:lang w:eastAsia="zh-CN"/>
              </w:rPr>
            </w:pPr>
            <w:r>
              <w:rPr>
                <w:rFonts w:eastAsia="宋体" w:hint="eastAsia"/>
                <w:lang w:eastAsia="zh-CN"/>
              </w:rPr>
              <w:t>1</w:t>
            </w:r>
          </w:p>
        </w:tc>
      </w:tr>
      <w:tr w:rsidR="0019656A" w14:paraId="41BF066C" w14:textId="77777777">
        <w:tc>
          <w:tcPr>
            <w:tcW w:w="4320" w:type="dxa"/>
          </w:tcPr>
          <w:p w14:paraId="6942D96F" w14:textId="77777777" w:rsidR="0019656A" w:rsidRDefault="00000000">
            <w:r>
              <w:rPr>
                <w:rFonts w:ascii="仿宋" w:eastAsia="仿宋" w:hAnsi="仿宋"/>
              </w:rPr>
              <w:t>提取的事实</w:t>
            </w:r>
          </w:p>
        </w:tc>
        <w:tc>
          <w:tcPr>
            <w:tcW w:w="4320" w:type="dxa"/>
          </w:tcPr>
          <w:p w14:paraId="449C7847" w14:textId="77777777" w:rsidR="0019656A" w:rsidRDefault="00000000">
            <w:r>
              <w:t>1. Sharon Waxman is the daughter of a DFS co-founder and shareholder.</w:t>
            </w:r>
          </w:p>
        </w:tc>
      </w:tr>
      <w:tr w:rsidR="0019656A" w14:paraId="36D19E9A" w14:textId="77777777">
        <w:tc>
          <w:tcPr>
            <w:tcW w:w="4320" w:type="dxa"/>
          </w:tcPr>
          <w:p w14:paraId="586633C6"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DD2B43" w14:textId="1340779D" w:rsidR="0019656A" w:rsidRPr="00850BD5" w:rsidRDefault="00850BD5">
            <w:pPr>
              <w:rPr>
                <w:rFonts w:eastAsia="宋体"/>
                <w:lang w:eastAsia="zh-CN"/>
              </w:rPr>
            </w:pPr>
            <w:r>
              <w:rPr>
                <w:rFonts w:eastAsia="宋体" w:hint="eastAsia"/>
                <w:lang w:eastAsia="zh-CN"/>
              </w:rPr>
              <w:t>1</w:t>
            </w:r>
          </w:p>
        </w:tc>
      </w:tr>
    </w:tbl>
    <w:p w14:paraId="22BE5E0D" w14:textId="77777777" w:rsidR="0019656A"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00"/>
        <w:gridCol w:w="5930"/>
      </w:tblGrid>
      <w:tr w:rsidR="0019656A" w14:paraId="73DBD274" w14:textId="77777777">
        <w:tc>
          <w:tcPr>
            <w:tcW w:w="4320" w:type="dxa"/>
          </w:tcPr>
          <w:p w14:paraId="7C2AE5F8" w14:textId="77777777" w:rsidR="0019656A" w:rsidRDefault="00000000">
            <w:r>
              <w:t>ID</w:t>
            </w:r>
          </w:p>
        </w:tc>
        <w:tc>
          <w:tcPr>
            <w:tcW w:w="10080" w:type="dxa"/>
          </w:tcPr>
          <w:p w14:paraId="14C565B7" w14:textId="77777777" w:rsidR="0019656A" w:rsidRDefault="00000000">
            <w:r>
              <w:t>115(5)</w:t>
            </w:r>
          </w:p>
        </w:tc>
      </w:tr>
      <w:tr w:rsidR="0019656A" w14:paraId="4CA2BC2E" w14:textId="77777777">
        <w:tc>
          <w:tcPr>
            <w:tcW w:w="4320" w:type="dxa"/>
          </w:tcPr>
          <w:p w14:paraId="53259617" w14:textId="77777777" w:rsidR="0019656A" w:rsidRDefault="00000000">
            <w:r>
              <w:rPr>
                <w:rFonts w:ascii="仿宋" w:eastAsia="仿宋" w:hAnsi="仿宋"/>
              </w:rPr>
              <w:t>领域</w:t>
            </w:r>
          </w:p>
        </w:tc>
        <w:tc>
          <w:tcPr>
            <w:tcW w:w="4320" w:type="dxa"/>
          </w:tcPr>
          <w:p w14:paraId="63FBC433" w14:textId="77777777" w:rsidR="0019656A" w:rsidRDefault="00000000">
            <w:r>
              <w:t>Open-Domain</w:t>
            </w:r>
          </w:p>
        </w:tc>
      </w:tr>
      <w:tr w:rsidR="0019656A" w14:paraId="0C3B3201" w14:textId="77777777">
        <w:tc>
          <w:tcPr>
            <w:tcW w:w="4320" w:type="dxa"/>
          </w:tcPr>
          <w:p w14:paraId="1A1A20E2" w14:textId="77777777" w:rsidR="0019656A" w:rsidRDefault="00000000">
            <w:r>
              <w:rPr>
                <w:rFonts w:ascii="仿宋" w:eastAsia="仿宋" w:hAnsi="仿宋"/>
              </w:rPr>
              <w:t>用户问题</w:t>
            </w:r>
          </w:p>
        </w:tc>
        <w:tc>
          <w:tcPr>
            <w:tcW w:w="4320" w:type="dxa"/>
          </w:tcPr>
          <w:p w14:paraId="776C2E5A" w14:textId="77777777" w:rsidR="0019656A" w:rsidRDefault="00000000">
            <w:r>
              <w:t>When was the model of Nokia phone announced which is the Nokia 3410 phone's successor?</w:t>
            </w:r>
          </w:p>
        </w:tc>
      </w:tr>
      <w:tr w:rsidR="0019656A" w14:paraId="555D918C" w14:textId="77777777">
        <w:tc>
          <w:tcPr>
            <w:tcW w:w="4320" w:type="dxa"/>
          </w:tcPr>
          <w:p w14:paraId="55F9F4DA"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333AA4" w14:textId="0D63BA95" w:rsidR="0019656A" w:rsidRPr="00850BD5" w:rsidRDefault="00850BD5">
            <w:pPr>
              <w:rPr>
                <w:rFonts w:eastAsia="宋体"/>
                <w:lang w:eastAsia="zh-CN"/>
              </w:rPr>
            </w:pPr>
            <w:r>
              <w:rPr>
                <w:rFonts w:eastAsia="宋体" w:hint="eastAsia"/>
                <w:lang w:eastAsia="zh-CN"/>
              </w:rPr>
              <w:t>4</w:t>
            </w:r>
            <w:r w:rsidR="00984D97">
              <w:rPr>
                <w:rFonts w:eastAsia="宋体" w:hint="eastAsia"/>
                <w:lang w:eastAsia="zh-CN"/>
              </w:rPr>
              <w:t>，</w:t>
            </w:r>
            <w:r>
              <w:rPr>
                <w:rFonts w:eastAsia="宋体"/>
                <w:lang w:eastAsia="zh-CN"/>
              </w:rPr>
              <w:t>4</w:t>
            </w:r>
            <w:r w:rsidR="00984D97">
              <w:rPr>
                <w:rFonts w:eastAsia="宋体" w:hint="eastAsia"/>
                <w:lang w:eastAsia="zh-CN"/>
              </w:rPr>
              <w:t>，</w:t>
            </w:r>
            <w:r>
              <w:rPr>
                <w:rFonts w:eastAsia="宋体"/>
                <w:lang w:eastAsia="zh-CN"/>
              </w:rPr>
              <w:t>5</w:t>
            </w:r>
          </w:p>
        </w:tc>
      </w:tr>
      <w:tr w:rsidR="0019656A" w14:paraId="22278BA7" w14:textId="77777777">
        <w:tc>
          <w:tcPr>
            <w:tcW w:w="4320" w:type="dxa"/>
          </w:tcPr>
          <w:p w14:paraId="01A59E53" w14:textId="77777777" w:rsidR="0019656A" w:rsidRDefault="00000000">
            <w:r>
              <w:rPr>
                <w:rFonts w:ascii="仿宋" w:eastAsia="仿宋" w:hAnsi="仿宋"/>
              </w:rPr>
              <w:t>模型回复</w:t>
            </w:r>
          </w:p>
        </w:tc>
        <w:tc>
          <w:tcPr>
            <w:tcW w:w="4320" w:type="dxa"/>
          </w:tcPr>
          <w:p w14:paraId="49B7904C" w14:textId="77777777" w:rsidR="0019656A" w:rsidRDefault="00000000">
            <w:r>
              <w:t>The model of Nokia phone announced as the successor to the Nokia 3410 phone was the Nokia 3510, which was announced on October 21, 2002.</w:t>
            </w:r>
          </w:p>
        </w:tc>
      </w:tr>
      <w:tr w:rsidR="0019656A" w14:paraId="7A2B9B40" w14:textId="77777777">
        <w:tc>
          <w:tcPr>
            <w:tcW w:w="4320" w:type="dxa"/>
          </w:tcPr>
          <w:p w14:paraId="62255504"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3B6201" w14:textId="7CA3AA91" w:rsidR="0019656A" w:rsidRPr="00850BD5" w:rsidRDefault="00850BD5">
            <w:pPr>
              <w:rPr>
                <w:rFonts w:eastAsia="宋体"/>
                <w:lang w:eastAsia="zh-CN"/>
              </w:rPr>
            </w:pPr>
            <w:r>
              <w:rPr>
                <w:rFonts w:eastAsia="宋体" w:hint="eastAsia"/>
                <w:lang w:eastAsia="zh-CN"/>
              </w:rPr>
              <w:t>1</w:t>
            </w:r>
          </w:p>
        </w:tc>
      </w:tr>
      <w:tr w:rsidR="0019656A" w14:paraId="00884189" w14:textId="77777777">
        <w:tc>
          <w:tcPr>
            <w:tcW w:w="4320" w:type="dxa"/>
          </w:tcPr>
          <w:p w14:paraId="75EFCCC0" w14:textId="77777777" w:rsidR="0019656A" w:rsidRDefault="00000000">
            <w:r>
              <w:rPr>
                <w:rFonts w:ascii="仿宋" w:eastAsia="仿宋" w:hAnsi="仿宋"/>
              </w:rPr>
              <w:t>提取的事实</w:t>
            </w:r>
          </w:p>
        </w:tc>
        <w:tc>
          <w:tcPr>
            <w:tcW w:w="4320" w:type="dxa"/>
          </w:tcPr>
          <w:p w14:paraId="0B8ECE2D" w14:textId="77777777" w:rsidR="0019656A" w:rsidRDefault="00000000">
            <w:r>
              <w:t>1. The Nokia 3510 is the successor to the Nokia 3410 phone.</w:t>
            </w:r>
            <w:r>
              <w:br/>
              <w:t>2. The Nokia 3510 was announced on October 21, 2002.</w:t>
            </w:r>
          </w:p>
        </w:tc>
      </w:tr>
      <w:tr w:rsidR="0019656A" w14:paraId="52D2352F" w14:textId="77777777">
        <w:tc>
          <w:tcPr>
            <w:tcW w:w="4320" w:type="dxa"/>
          </w:tcPr>
          <w:p w14:paraId="0646C631"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2DF9BA" w14:textId="389B451B" w:rsidR="0019656A" w:rsidRPr="00850BD5" w:rsidRDefault="00850BD5">
            <w:pPr>
              <w:rPr>
                <w:rFonts w:eastAsia="宋体"/>
                <w:lang w:eastAsia="zh-CN"/>
              </w:rPr>
            </w:pPr>
            <w:r>
              <w:rPr>
                <w:rFonts w:eastAsia="宋体" w:hint="eastAsia"/>
                <w:lang w:eastAsia="zh-CN"/>
              </w:rPr>
              <w:t>1</w:t>
            </w:r>
            <w:r w:rsidR="00984D97">
              <w:rPr>
                <w:rFonts w:eastAsia="宋体" w:hint="eastAsia"/>
                <w:lang w:eastAsia="zh-CN"/>
              </w:rPr>
              <w:t>，</w:t>
            </w:r>
            <w:r>
              <w:rPr>
                <w:rFonts w:eastAsia="宋体"/>
                <w:lang w:eastAsia="zh-CN"/>
              </w:rPr>
              <w:t>1</w:t>
            </w:r>
          </w:p>
        </w:tc>
      </w:tr>
    </w:tbl>
    <w:p w14:paraId="654F3A24"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30"/>
        <w:gridCol w:w="5900"/>
      </w:tblGrid>
      <w:tr w:rsidR="0019656A" w14:paraId="58B25FEB" w14:textId="77777777">
        <w:tc>
          <w:tcPr>
            <w:tcW w:w="4320" w:type="dxa"/>
          </w:tcPr>
          <w:p w14:paraId="2B7670C3" w14:textId="77777777" w:rsidR="0019656A" w:rsidRDefault="00000000">
            <w:r>
              <w:t>ID</w:t>
            </w:r>
          </w:p>
        </w:tc>
        <w:tc>
          <w:tcPr>
            <w:tcW w:w="10080" w:type="dxa"/>
          </w:tcPr>
          <w:p w14:paraId="79D0C214" w14:textId="77777777" w:rsidR="0019656A" w:rsidRDefault="00000000">
            <w:r>
              <w:t>122(6)</w:t>
            </w:r>
          </w:p>
        </w:tc>
      </w:tr>
      <w:tr w:rsidR="0019656A" w14:paraId="365D5995" w14:textId="77777777">
        <w:tc>
          <w:tcPr>
            <w:tcW w:w="4320" w:type="dxa"/>
          </w:tcPr>
          <w:p w14:paraId="4E168E84" w14:textId="77777777" w:rsidR="0019656A" w:rsidRDefault="00000000">
            <w:r>
              <w:rPr>
                <w:rFonts w:ascii="仿宋" w:eastAsia="仿宋" w:hAnsi="仿宋"/>
              </w:rPr>
              <w:t>领域</w:t>
            </w:r>
          </w:p>
        </w:tc>
        <w:tc>
          <w:tcPr>
            <w:tcW w:w="4320" w:type="dxa"/>
          </w:tcPr>
          <w:p w14:paraId="5266371E" w14:textId="77777777" w:rsidR="0019656A" w:rsidRDefault="00000000">
            <w:r>
              <w:t>Open-Domain</w:t>
            </w:r>
          </w:p>
        </w:tc>
      </w:tr>
      <w:tr w:rsidR="0019656A" w14:paraId="3172F61C" w14:textId="77777777">
        <w:tc>
          <w:tcPr>
            <w:tcW w:w="4320" w:type="dxa"/>
          </w:tcPr>
          <w:p w14:paraId="3642813F" w14:textId="77777777" w:rsidR="0019656A" w:rsidRDefault="00000000">
            <w:r>
              <w:rPr>
                <w:rFonts w:ascii="仿宋" w:eastAsia="仿宋" w:hAnsi="仿宋"/>
              </w:rPr>
              <w:t>用户问题</w:t>
            </w:r>
          </w:p>
        </w:tc>
        <w:tc>
          <w:tcPr>
            <w:tcW w:w="4320" w:type="dxa"/>
          </w:tcPr>
          <w:p w14:paraId="306518BE" w14:textId="77777777" w:rsidR="0019656A" w:rsidRDefault="00000000">
            <w:r>
              <w:t>Who was born first, Aaron Gillespie or Nathan Leone?</w:t>
            </w:r>
          </w:p>
        </w:tc>
      </w:tr>
      <w:tr w:rsidR="0019656A" w14:paraId="6C7D51BF" w14:textId="77777777">
        <w:tc>
          <w:tcPr>
            <w:tcW w:w="4320" w:type="dxa"/>
          </w:tcPr>
          <w:p w14:paraId="225855C8"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DFA9AE" w14:textId="7B198117" w:rsidR="0019656A" w:rsidRPr="00850BD5" w:rsidRDefault="00850BD5">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0C457CCA" w14:textId="77777777">
        <w:tc>
          <w:tcPr>
            <w:tcW w:w="4320" w:type="dxa"/>
          </w:tcPr>
          <w:p w14:paraId="1EB60EEA" w14:textId="77777777" w:rsidR="0019656A" w:rsidRDefault="00000000">
            <w:r>
              <w:rPr>
                <w:rFonts w:ascii="仿宋" w:eastAsia="仿宋" w:hAnsi="仿宋"/>
              </w:rPr>
              <w:t>模型回复</w:t>
            </w:r>
          </w:p>
        </w:tc>
        <w:tc>
          <w:tcPr>
            <w:tcW w:w="4320" w:type="dxa"/>
          </w:tcPr>
          <w:p w14:paraId="4966EAAB" w14:textId="77777777" w:rsidR="0019656A" w:rsidRDefault="00000000">
            <w:r>
              <w:t>Aaron Gillespie was born first.</w:t>
            </w:r>
          </w:p>
        </w:tc>
      </w:tr>
      <w:tr w:rsidR="0019656A" w14:paraId="346A49A3" w14:textId="77777777">
        <w:tc>
          <w:tcPr>
            <w:tcW w:w="4320" w:type="dxa"/>
          </w:tcPr>
          <w:p w14:paraId="60D0FC9D"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780BD2" w14:textId="55E0A71A" w:rsidR="0019656A" w:rsidRPr="00850BD5" w:rsidRDefault="00850BD5">
            <w:pPr>
              <w:rPr>
                <w:rFonts w:eastAsia="宋体"/>
                <w:lang w:eastAsia="zh-CN"/>
              </w:rPr>
            </w:pPr>
            <w:r>
              <w:rPr>
                <w:rFonts w:eastAsia="宋体" w:hint="eastAsia"/>
                <w:lang w:eastAsia="zh-CN"/>
              </w:rPr>
              <w:t>1</w:t>
            </w:r>
          </w:p>
        </w:tc>
      </w:tr>
      <w:tr w:rsidR="0019656A" w14:paraId="0C06450C" w14:textId="77777777">
        <w:tc>
          <w:tcPr>
            <w:tcW w:w="4320" w:type="dxa"/>
          </w:tcPr>
          <w:p w14:paraId="6C97BD97" w14:textId="77777777" w:rsidR="0019656A" w:rsidRDefault="00000000">
            <w:r>
              <w:rPr>
                <w:rFonts w:ascii="仿宋" w:eastAsia="仿宋" w:hAnsi="仿宋"/>
              </w:rPr>
              <w:t>提取的事实</w:t>
            </w:r>
          </w:p>
        </w:tc>
        <w:tc>
          <w:tcPr>
            <w:tcW w:w="4320" w:type="dxa"/>
          </w:tcPr>
          <w:p w14:paraId="14513FB8" w14:textId="77777777" w:rsidR="0019656A" w:rsidRDefault="00000000">
            <w:r>
              <w:t>1. Aaron Gillespie was born before Nathan Leone.</w:t>
            </w:r>
          </w:p>
        </w:tc>
      </w:tr>
      <w:tr w:rsidR="0019656A" w14:paraId="0D76053B" w14:textId="77777777">
        <w:tc>
          <w:tcPr>
            <w:tcW w:w="4320" w:type="dxa"/>
          </w:tcPr>
          <w:p w14:paraId="6793909C"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1F93CE" w14:textId="26777F91" w:rsidR="0019656A" w:rsidRPr="00850BD5" w:rsidRDefault="00850BD5">
            <w:pPr>
              <w:rPr>
                <w:rFonts w:eastAsia="宋体"/>
                <w:lang w:eastAsia="zh-CN"/>
              </w:rPr>
            </w:pPr>
            <w:r>
              <w:rPr>
                <w:rFonts w:eastAsia="宋体" w:hint="eastAsia"/>
                <w:lang w:eastAsia="zh-CN"/>
              </w:rPr>
              <w:lastRenderedPageBreak/>
              <w:t>1</w:t>
            </w:r>
          </w:p>
        </w:tc>
      </w:tr>
    </w:tbl>
    <w:p w14:paraId="03B34F2D"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96"/>
        <w:gridCol w:w="5934"/>
      </w:tblGrid>
      <w:tr w:rsidR="0019656A" w14:paraId="04D9CCAF" w14:textId="77777777">
        <w:tc>
          <w:tcPr>
            <w:tcW w:w="4320" w:type="dxa"/>
          </w:tcPr>
          <w:p w14:paraId="10F1214E" w14:textId="77777777" w:rsidR="0019656A" w:rsidRDefault="00000000">
            <w:r>
              <w:t>ID</w:t>
            </w:r>
          </w:p>
        </w:tc>
        <w:tc>
          <w:tcPr>
            <w:tcW w:w="10080" w:type="dxa"/>
          </w:tcPr>
          <w:p w14:paraId="0D976A68" w14:textId="77777777" w:rsidR="0019656A" w:rsidRDefault="00000000">
            <w:r>
              <w:t>213(7)</w:t>
            </w:r>
          </w:p>
        </w:tc>
      </w:tr>
      <w:tr w:rsidR="0019656A" w14:paraId="7349B7BD" w14:textId="77777777">
        <w:tc>
          <w:tcPr>
            <w:tcW w:w="4320" w:type="dxa"/>
          </w:tcPr>
          <w:p w14:paraId="328E1231" w14:textId="77777777" w:rsidR="0019656A" w:rsidRDefault="00000000">
            <w:r>
              <w:rPr>
                <w:rFonts w:ascii="仿宋" w:eastAsia="仿宋" w:hAnsi="仿宋"/>
              </w:rPr>
              <w:t>领域</w:t>
            </w:r>
          </w:p>
        </w:tc>
        <w:tc>
          <w:tcPr>
            <w:tcW w:w="4320" w:type="dxa"/>
          </w:tcPr>
          <w:p w14:paraId="0F5CB99F" w14:textId="77777777" w:rsidR="0019656A" w:rsidRDefault="00000000">
            <w:r>
              <w:t>Open-Domain</w:t>
            </w:r>
          </w:p>
        </w:tc>
      </w:tr>
      <w:tr w:rsidR="0019656A" w14:paraId="6E178470" w14:textId="77777777">
        <w:tc>
          <w:tcPr>
            <w:tcW w:w="4320" w:type="dxa"/>
          </w:tcPr>
          <w:p w14:paraId="6E1AC997" w14:textId="77777777" w:rsidR="0019656A" w:rsidRDefault="00000000">
            <w:r>
              <w:rPr>
                <w:rFonts w:ascii="仿宋" w:eastAsia="仿宋" w:hAnsi="仿宋"/>
              </w:rPr>
              <w:t>用户问题</w:t>
            </w:r>
          </w:p>
        </w:tc>
        <w:tc>
          <w:tcPr>
            <w:tcW w:w="4320" w:type="dxa"/>
          </w:tcPr>
          <w:p w14:paraId="14B4907B" w14:textId="77777777" w:rsidR="0019656A" w:rsidRDefault="00000000">
            <w:r>
              <w:t>In addition to the airplane operated by ایران ایر تور‎, what other airplane was part of the 1993 Tehran mid-air collision?</w:t>
            </w:r>
          </w:p>
        </w:tc>
      </w:tr>
      <w:tr w:rsidR="0019656A" w14:paraId="765FAF9D" w14:textId="77777777">
        <w:tc>
          <w:tcPr>
            <w:tcW w:w="4320" w:type="dxa"/>
          </w:tcPr>
          <w:p w14:paraId="1740C104"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39618A" w14:textId="55E28F3E" w:rsidR="0019656A" w:rsidRPr="00850BD5" w:rsidRDefault="00850BD5">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5137328C" w14:textId="77777777">
        <w:tc>
          <w:tcPr>
            <w:tcW w:w="4320" w:type="dxa"/>
          </w:tcPr>
          <w:p w14:paraId="4FE11AFC" w14:textId="77777777" w:rsidR="0019656A" w:rsidRDefault="00000000">
            <w:r>
              <w:rPr>
                <w:rFonts w:ascii="仿宋" w:eastAsia="仿宋" w:hAnsi="仿宋"/>
              </w:rPr>
              <w:t>模型回复</w:t>
            </w:r>
          </w:p>
        </w:tc>
        <w:tc>
          <w:tcPr>
            <w:tcW w:w="4320" w:type="dxa"/>
          </w:tcPr>
          <w:p w14:paraId="09D5269E" w14:textId="77777777" w:rsidR="0019656A" w:rsidRDefault="00000000">
            <w:r>
              <w:t>The other airplane involved in the 1993 Tehran mid-air collision was operated by CIS TransAVIA.</w:t>
            </w:r>
          </w:p>
        </w:tc>
      </w:tr>
      <w:tr w:rsidR="0019656A" w14:paraId="4D1B7FE9" w14:textId="77777777">
        <w:tc>
          <w:tcPr>
            <w:tcW w:w="4320" w:type="dxa"/>
          </w:tcPr>
          <w:p w14:paraId="4D9AF2B6"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5DFF64" w14:textId="62C9E53D" w:rsidR="0019656A" w:rsidRPr="00850BD5" w:rsidRDefault="00850BD5">
            <w:pPr>
              <w:rPr>
                <w:rFonts w:eastAsia="宋体"/>
                <w:lang w:eastAsia="zh-CN"/>
              </w:rPr>
            </w:pPr>
            <w:r>
              <w:rPr>
                <w:rFonts w:eastAsia="宋体" w:hint="eastAsia"/>
                <w:lang w:eastAsia="zh-CN"/>
              </w:rPr>
              <w:t>1</w:t>
            </w:r>
          </w:p>
        </w:tc>
      </w:tr>
      <w:tr w:rsidR="0019656A" w14:paraId="59A563B0" w14:textId="77777777">
        <w:tc>
          <w:tcPr>
            <w:tcW w:w="4320" w:type="dxa"/>
          </w:tcPr>
          <w:p w14:paraId="3306ECA8" w14:textId="77777777" w:rsidR="0019656A" w:rsidRDefault="00000000">
            <w:r>
              <w:rPr>
                <w:rFonts w:ascii="仿宋" w:eastAsia="仿宋" w:hAnsi="仿宋"/>
              </w:rPr>
              <w:t>提取的事实</w:t>
            </w:r>
          </w:p>
        </w:tc>
        <w:tc>
          <w:tcPr>
            <w:tcW w:w="4320" w:type="dxa"/>
          </w:tcPr>
          <w:p w14:paraId="2BB1A8CC" w14:textId="77777777" w:rsidR="0019656A" w:rsidRDefault="00000000">
            <w:r>
              <w:t>1. There was a mid-air collision in Tehran in 1993.</w:t>
            </w:r>
            <w:r>
              <w:br/>
              <w:t>2. One of the airplanes involved was operated by ایران ایر تور‎.</w:t>
            </w:r>
            <w:r>
              <w:br/>
              <w:t>3. The other airplane involved in the collision was operated by CIS TransAVIA.</w:t>
            </w:r>
          </w:p>
        </w:tc>
      </w:tr>
      <w:tr w:rsidR="0019656A" w14:paraId="02975B5A" w14:textId="77777777">
        <w:tc>
          <w:tcPr>
            <w:tcW w:w="4320" w:type="dxa"/>
          </w:tcPr>
          <w:p w14:paraId="38EE3F03"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F43B65" w14:textId="7CC73FD8" w:rsidR="0019656A" w:rsidRPr="00850BD5" w:rsidRDefault="00850BD5">
            <w:pPr>
              <w:rPr>
                <w:rFonts w:eastAsia="宋体"/>
                <w:lang w:eastAsia="zh-CN"/>
              </w:rPr>
            </w:pPr>
            <w:r>
              <w:rPr>
                <w:rFonts w:eastAsia="宋体" w:hint="eastAsia"/>
                <w:lang w:eastAsia="zh-CN"/>
              </w:rPr>
              <w:t>1</w:t>
            </w:r>
            <w:r w:rsidR="00984D97">
              <w:rPr>
                <w:rFonts w:eastAsia="宋体" w:hint="eastAsia"/>
                <w:lang w:eastAsia="zh-CN"/>
              </w:rPr>
              <w:t>，</w:t>
            </w:r>
            <w:r w:rsidR="002D3B06">
              <w:rPr>
                <w:rFonts w:eastAsia="宋体"/>
                <w:lang w:eastAsia="zh-CN"/>
              </w:rPr>
              <w:t>1</w:t>
            </w:r>
            <w:r w:rsidR="00984D97">
              <w:rPr>
                <w:rFonts w:eastAsia="宋体" w:hint="eastAsia"/>
                <w:lang w:eastAsia="zh-CN"/>
              </w:rPr>
              <w:t>，</w:t>
            </w:r>
            <w:r w:rsidR="002D3B06">
              <w:rPr>
                <w:rFonts w:eastAsia="宋体"/>
                <w:lang w:eastAsia="zh-CN"/>
              </w:rPr>
              <w:t>1</w:t>
            </w:r>
          </w:p>
        </w:tc>
      </w:tr>
    </w:tbl>
    <w:p w14:paraId="03982E04"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19656A" w14:paraId="0AF33558" w14:textId="77777777">
        <w:tc>
          <w:tcPr>
            <w:tcW w:w="4320" w:type="dxa"/>
          </w:tcPr>
          <w:p w14:paraId="002A0A47" w14:textId="77777777" w:rsidR="0019656A" w:rsidRDefault="00000000">
            <w:r>
              <w:t>ID</w:t>
            </w:r>
          </w:p>
        </w:tc>
        <w:tc>
          <w:tcPr>
            <w:tcW w:w="10080" w:type="dxa"/>
          </w:tcPr>
          <w:p w14:paraId="67D90073" w14:textId="77777777" w:rsidR="0019656A" w:rsidRDefault="00000000">
            <w:r>
              <w:t>248(8)</w:t>
            </w:r>
          </w:p>
        </w:tc>
      </w:tr>
      <w:tr w:rsidR="0019656A" w14:paraId="55F773C6" w14:textId="77777777">
        <w:tc>
          <w:tcPr>
            <w:tcW w:w="4320" w:type="dxa"/>
          </w:tcPr>
          <w:p w14:paraId="2F522BB7" w14:textId="77777777" w:rsidR="0019656A" w:rsidRDefault="00000000">
            <w:r>
              <w:rPr>
                <w:rFonts w:ascii="仿宋" w:eastAsia="仿宋" w:hAnsi="仿宋"/>
              </w:rPr>
              <w:t>领域</w:t>
            </w:r>
          </w:p>
        </w:tc>
        <w:tc>
          <w:tcPr>
            <w:tcW w:w="4320" w:type="dxa"/>
          </w:tcPr>
          <w:p w14:paraId="7E63CE8A" w14:textId="77777777" w:rsidR="0019656A" w:rsidRDefault="00000000">
            <w:r>
              <w:t>Open-Domain</w:t>
            </w:r>
          </w:p>
        </w:tc>
      </w:tr>
      <w:tr w:rsidR="0019656A" w14:paraId="01F39841" w14:textId="77777777">
        <w:tc>
          <w:tcPr>
            <w:tcW w:w="4320" w:type="dxa"/>
          </w:tcPr>
          <w:p w14:paraId="112165A6" w14:textId="77777777" w:rsidR="0019656A" w:rsidRDefault="00000000">
            <w:r>
              <w:rPr>
                <w:rFonts w:ascii="仿宋" w:eastAsia="仿宋" w:hAnsi="仿宋"/>
              </w:rPr>
              <w:t>用户问题</w:t>
            </w:r>
          </w:p>
        </w:tc>
        <w:tc>
          <w:tcPr>
            <w:tcW w:w="4320" w:type="dxa"/>
          </w:tcPr>
          <w:p w14:paraId="4945484D" w14:textId="77777777" w:rsidR="0019656A" w:rsidRDefault="00000000">
            <w:r>
              <w:t>What Northern Ireland actor and musician helped write the pop ballad "I heard"?</w:t>
            </w:r>
          </w:p>
        </w:tc>
      </w:tr>
      <w:tr w:rsidR="0019656A" w14:paraId="45158F53" w14:textId="77777777">
        <w:tc>
          <w:tcPr>
            <w:tcW w:w="4320" w:type="dxa"/>
          </w:tcPr>
          <w:p w14:paraId="7924A6C3" w14:textId="77777777" w:rsidR="0019656A"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1E8D0B" w14:textId="3E049421" w:rsidR="0019656A" w:rsidRPr="0095105C" w:rsidRDefault="0095105C">
            <w:pPr>
              <w:rPr>
                <w:rFonts w:eastAsia="宋体"/>
                <w:lang w:eastAsia="zh-CN"/>
              </w:rPr>
            </w:pPr>
            <w:r>
              <w:rPr>
                <w:rFonts w:eastAsia="宋体" w:hint="eastAsia"/>
                <w:lang w:eastAsia="zh-CN"/>
              </w:rPr>
              <w:t>5</w:t>
            </w:r>
            <w:r w:rsidR="00984D97">
              <w:rPr>
                <w:rFonts w:eastAsia="宋体" w:hint="eastAsia"/>
                <w:lang w:eastAsia="zh-CN"/>
              </w:rPr>
              <w:t>，</w:t>
            </w:r>
            <w:r w:rsidR="0065035D">
              <w:rPr>
                <w:rFonts w:eastAsia="宋体"/>
                <w:lang w:eastAsia="zh-CN"/>
              </w:rPr>
              <w:t>5</w:t>
            </w:r>
            <w:r w:rsidR="00984D97">
              <w:rPr>
                <w:rFonts w:eastAsia="宋体" w:hint="eastAsia"/>
                <w:lang w:eastAsia="zh-CN"/>
              </w:rPr>
              <w:t>，</w:t>
            </w:r>
            <w:r>
              <w:rPr>
                <w:rFonts w:eastAsia="宋体"/>
                <w:lang w:eastAsia="zh-CN"/>
              </w:rPr>
              <w:t>5</w:t>
            </w:r>
          </w:p>
        </w:tc>
      </w:tr>
      <w:tr w:rsidR="0019656A" w14:paraId="653D7772" w14:textId="77777777">
        <w:tc>
          <w:tcPr>
            <w:tcW w:w="4320" w:type="dxa"/>
          </w:tcPr>
          <w:p w14:paraId="6728430F" w14:textId="77777777" w:rsidR="0019656A" w:rsidRDefault="00000000">
            <w:r>
              <w:rPr>
                <w:rFonts w:ascii="仿宋" w:eastAsia="仿宋" w:hAnsi="仿宋"/>
              </w:rPr>
              <w:t>模型回复</w:t>
            </w:r>
          </w:p>
        </w:tc>
        <w:tc>
          <w:tcPr>
            <w:tcW w:w="4320" w:type="dxa"/>
          </w:tcPr>
          <w:p w14:paraId="0EA18379" w14:textId="77777777" w:rsidR="0019656A" w:rsidRDefault="00000000">
            <w:r>
              <w:t>The Northern Ireland actor and musician who helped write the pop ballad "I heard" is Jamie Dornan.</w:t>
            </w:r>
          </w:p>
        </w:tc>
      </w:tr>
      <w:tr w:rsidR="0019656A" w14:paraId="45661F94" w14:textId="77777777">
        <w:tc>
          <w:tcPr>
            <w:tcW w:w="4320" w:type="dxa"/>
          </w:tcPr>
          <w:p w14:paraId="021C3CFD"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5C70F5" w14:textId="76E52DD6" w:rsidR="0019656A" w:rsidRPr="0095105C" w:rsidRDefault="0095105C">
            <w:pPr>
              <w:rPr>
                <w:rFonts w:eastAsia="宋体"/>
                <w:lang w:eastAsia="zh-CN"/>
              </w:rPr>
            </w:pPr>
            <w:r>
              <w:rPr>
                <w:rFonts w:eastAsia="宋体" w:hint="eastAsia"/>
                <w:lang w:eastAsia="zh-CN"/>
              </w:rPr>
              <w:t>1</w:t>
            </w:r>
          </w:p>
        </w:tc>
      </w:tr>
      <w:tr w:rsidR="0019656A" w14:paraId="2BF3223A" w14:textId="77777777">
        <w:tc>
          <w:tcPr>
            <w:tcW w:w="4320" w:type="dxa"/>
          </w:tcPr>
          <w:p w14:paraId="79D64090" w14:textId="77777777" w:rsidR="0019656A" w:rsidRDefault="00000000">
            <w:r>
              <w:rPr>
                <w:rFonts w:ascii="仿宋" w:eastAsia="仿宋" w:hAnsi="仿宋"/>
              </w:rPr>
              <w:t>提取的事实</w:t>
            </w:r>
          </w:p>
        </w:tc>
        <w:tc>
          <w:tcPr>
            <w:tcW w:w="4320" w:type="dxa"/>
          </w:tcPr>
          <w:p w14:paraId="2B77BF50" w14:textId="77777777" w:rsidR="0019656A" w:rsidRDefault="00000000">
            <w:r>
              <w:t>1. Jamie Dornan, a Northern Ireland actor and musician, helped write the pop ballad "I heard".</w:t>
            </w:r>
          </w:p>
        </w:tc>
      </w:tr>
      <w:tr w:rsidR="0019656A" w14:paraId="325BD50A" w14:textId="77777777">
        <w:tc>
          <w:tcPr>
            <w:tcW w:w="4320" w:type="dxa"/>
          </w:tcPr>
          <w:p w14:paraId="2974CD75"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FAD8CD" w14:textId="511C548A" w:rsidR="0019656A" w:rsidRPr="0095105C" w:rsidRDefault="0095105C">
            <w:pPr>
              <w:rPr>
                <w:rFonts w:eastAsia="宋体"/>
                <w:lang w:eastAsia="zh-CN"/>
              </w:rPr>
            </w:pPr>
            <w:r>
              <w:rPr>
                <w:rFonts w:eastAsia="宋体" w:hint="eastAsia"/>
                <w:lang w:eastAsia="zh-CN"/>
              </w:rPr>
              <w:t>1</w:t>
            </w:r>
          </w:p>
        </w:tc>
      </w:tr>
    </w:tbl>
    <w:p w14:paraId="0808ACB1"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77"/>
        <w:gridCol w:w="5953"/>
      </w:tblGrid>
      <w:tr w:rsidR="0019656A" w14:paraId="6E2140E8" w14:textId="77777777">
        <w:tc>
          <w:tcPr>
            <w:tcW w:w="4320" w:type="dxa"/>
          </w:tcPr>
          <w:p w14:paraId="4FD5A8ED" w14:textId="77777777" w:rsidR="0019656A" w:rsidRDefault="00000000">
            <w:r>
              <w:t>ID</w:t>
            </w:r>
          </w:p>
        </w:tc>
        <w:tc>
          <w:tcPr>
            <w:tcW w:w="10080" w:type="dxa"/>
          </w:tcPr>
          <w:p w14:paraId="52BE6B25" w14:textId="77777777" w:rsidR="0019656A" w:rsidRDefault="00000000">
            <w:r>
              <w:t>282(9)</w:t>
            </w:r>
          </w:p>
        </w:tc>
      </w:tr>
      <w:tr w:rsidR="0019656A" w14:paraId="0D1C97C2" w14:textId="77777777">
        <w:tc>
          <w:tcPr>
            <w:tcW w:w="4320" w:type="dxa"/>
          </w:tcPr>
          <w:p w14:paraId="0CC3F5A7" w14:textId="77777777" w:rsidR="0019656A" w:rsidRDefault="00000000">
            <w:r>
              <w:rPr>
                <w:rFonts w:ascii="仿宋" w:eastAsia="仿宋" w:hAnsi="仿宋"/>
              </w:rPr>
              <w:t>领域</w:t>
            </w:r>
          </w:p>
        </w:tc>
        <w:tc>
          <w:tcPr>
            <w:tcW w:w="4320" w:type="dxa"/>
          </w:tcPr>
          <w:p w14:paraId="54B3B466" w14:textId="77777777" w:rsidR="0019656A" w:rsidRDefault="00000000">
            <w:r>
              <w:t>Open-Domain</w:t>
            </w:r>
          </w:p>
        </w:tc>
      </w:tr>
      <w:tr w:rsidR="0019656A" w14:paraId="31F043B2" w14:textId="77777777">
        <w:tc>
          <w:tcPr>
            <w:tcW w:w="4320" w:type="dxa"/>
          </w:tcPr>
          <w:p w14:paraId="1CF693C4" w14:textId="77777777" w:rsidR="0019656A" w:rsidRDefault="00000000">
            <w:r>
              <w:rPr>
                <w:rFonts w:ascii="仿宋" w:eastAsia="仿宋" w:hAnsi="仿宋"/>
              </w:rPr>
              <w:t>用户问题</w:t>
            </w:r>
          </w:p>
        </w:tc>
        <w:tc>
          <w:tcPr>
            <w:tcW w:w="4320" w:type="dxa"/>
          </w:tcPr>
          <w:p w14:paraId="3A8F9913" w14:textId="77777777" w:rsidR="0019656A" w:rsidRDefault="00000000">
            <w:r>
              <w:t>María Sol Branz sailed in the games of which Olympiad?</w:t>
            </w:r>
          </w:p>
        </w:tc>
      </w:tr>
      <w:tr w:rsidR="0019656A" w14:paraId="5F6C275C" w14:textId="77777777">
        <w:tc>
          <w:tcPr>
            <w:tcW w:w="4320" w:type="dxa"/>
          </w:tcPr>
          <w:p w14:paraId="6961DCAD"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5BD0F5" w14:textId="369F352B" w:rsidR="0019656A" w:rsidRPr="0095105C" w:rsidRDefault="0095105C">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5</w:t>
            </w:r>
          </w:p>
        </w:tc>
      </w:tr>
      <w:tr w:rsidR="0019656A" w14:paraId="7DE9E175" w14:textId="77777777">
        <w:tc>
          <w:tcPr>
            <w:tcW w:w="4320" w:type="dxa"/>
          </w:tcPr>
          <w:p w14:paraId="532EE4E3" w14:textId="77777777" w:rsidR="0019656A" w:rsidRDefault="00000000">
            <w:r>
              <w:rPr>
                <w:rFonts w:ascii="仿宋" w:eastAsia="仿宋" w:hAnsi="仿宋"/>
              </w:rPr>
              <w:t>模型回复</w:t>
            </w:r>
          </w:p>
        </w:tc>
        <w:tc>
          <w:tcPr>
            <w:tcW w:w="4320" w:type="dxa"/>
          </w:tcPr>
          <w:p w14:paraId="490FCAF4" w14:textId="77777777" w:rsidR="0019656A" w:rsidRDefault="00000000">
            <w:r>
              <w:t>There is no record of a Maria Sol Branz participating in the Olympic Games. It's possible that she may have competed in a lesser-known event or a regional competition.</w:t>
            </w:r>
          </w:p>
        </w:tc>
      </w:tr>
      <w:tr w:rsidR="0019656A" w14:paraId="5C5CCA84" w14:textId="77777777">
        <w:tc>
          <w:tcPr>
            <w:tcW w:w="4320" w:type="dxa"/>
          </w:tcPr>
          <w:p w14:paraId="107B3826"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25B9FB" w14:textId="10F370F1" w:rsidR="0019656A" w:rsidRPr="0095105C" w:rsidRDefault="0095105C">
            <w:pPr>
              <w:rPr>
                <w:rFonts w:eastAsia="宋体"/>
                <w:lang w:eastAsia="zh-CN"/>
              </w:rPr>
            </w:pPr>
            <w:r>
              <w:rPr>
                <w:rFonts w:eastAsia="宋体" w:hint="eastAsia"/>
                <w:lang w:eastAsia="zh-CN"/>
              </w:rPr>
              <w:t>1</w:t>
            </w:r>
          </w:p>
        </w:tc>
      </w:tr>
      <w:tr w:rsidR="0019656A" w14:paraId="59A6CA3E" w14:textId="77777777">
        <w:tc>
          <w:tcPr>
            <w:tcW w:w="4320" w:type="dxa"/>
          </w:tcPr>
          <w:p w14:paraId="6ED21F37" w14:textId="77777777" w:rsidR="0019656A" w:rsidRDefault="00000000">
            <w:r>
              <w:rPr>
                <w:rFonts w:ascii="仿宋" w:eastAsia="仿宋" w:hAnsi="仿宋"/>
              </w:rPr>
              <w:t>提取的事实</w:t>
            </w:r>
          </w:p>
        </w:tc>
        <w:tc>
          <w:tcPr>
            <w:tcW w:w="4320" w:type="dxa"/>
          </w:tcPr>
          <w:p w14:paraId="0E046517" w14:textId="77777777" w:rsidR="0019656A" w:rsidRDefault="00000000">
            <w:r>
              <w:t>1. Maria Sol Branz did not participate in the Olympic Games.</w:t>
            </w:r>
          </w:p>
        </w:tc>
      </w:tr>
      <w:tr w:rsidR="0019656A" w14:paraId="51C033C5" w14:textId="77777777">
        <w:tc>
          <w:tcPr>
            <w:tcW w:w="4320" w:type="dxa"/>
          </w:tcPr>
          <w:p w14:paraId="6EA990C6"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23FD7A" w14:textId="53D2AEB8" w:rsidR="0019656A" w:rsidRPr="0095105C" w:rsidRDefault="002D3B06">
            <w:pPr>
              <w:rPr>
                <w:rFonts w:eastAsia="宋体"/>
                <w:lang w:eastAsia="zh-CN"/>
              </w:rPr>
            </w:pPr>
            <w:r>
              <w:rPr>
                <w:rFonts w:eastAsia="宋体"/>
                <w:lang w:eastAsia="zh-CN"/>
              </w:rPr>
              <w:lastRenderedPageBreak/>
              <w:t>3</w:t>
            </w:r>
          </w:p>
        </w:tc>
      </w:tr>
    </w:tbl>
    <w:p w14:paraId="558EEF8C"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2"/>
        <w:gridCol w:w="5928"/>
      </w:tblGrid>
      <w:tr w:rsidR="0019656A" w14:paraId="000F3460" w14:textId="77777777">
        <w:tc>
          <w:tcPr>
            <w:tcW w:w="4320" w:type="dxa"/>
          </w:tcPr>
          <w:p w14:paraId="6788A5AC" w14:textId="77777777" w:rsidR="0019656A" w:rsidRDefault="00000000">
            <w:r>
              <w:t>ID</w:t>
            </w:r>
          </w:p>
        </w:tc>
        <w:tc>
          <w:tcPr>
            <w:tcW w:w="10080" w:type="dxa"/>
          </w:tcPr>
          <w:p w14:paraId="0048B332" w14:textId="77777777" w:rsidR="0019656A" w:rsidRDefault="00000000">
            <w:r>
              <w:t>287(10)</w:t>
            </w:r>
          </w:p>
        </w:tc>
      </w:tr>
      <w:tr w:rsidR="0019656A" w14:paraId="600F08F4" w14:textId="77777777">
        <w:tc>
          <w:tcPr>
            <w:tcW w:w="4320" w:type="dxa"/>
          </w:tcPr>
          <w:p w14:paraId="6258E49F" w14:textId="77777777" w:rsidR="0019656A" w:rsidRDefault="00000000">
            <w:r>
              <w:rPr>
                <w:rFonts w:ascii="仿宋" w:eastAsia="仿宋" w:hAnsi="仿宋"/>
              </w:rPr>
              <w:t>领域</w:t>
            </w:r>
          </w:p>
        </w:tc>
        <w:tc>
          <w:tcPr>
            <w:tcW w:w="4320" w:type="dxa"/>
          </w:tcPr>
          <w:p w14:paraId="07479440" w14:textId="77777777" w:rsidR="0019656A" w:rsidRDefault="00000000">
            <w:r>
              <w:t>Open-Domain</w:t>
            </w:r>
          </w:p>
        </w:tc>
      </w:tr>
      <w:tr w:rsidR="0019656A" w14:paraId="5753B59E" w14:textId="77777777">
        <w:tc>
          <w:tcPr>
            <w:tcW w:w="4320" w:type="dxa"/>
          </w:tcPr>
          <w:p w14:paraId="3BD77133" w14:textId="77777777" w:rsidR="0019656A" w:rsidRDefault="00000000">
            <w:r>
              <w:rPr>
                <w:rFonts w:ascii="仿宋" w:eastAsia="仿宋" w:hAnsi="仿宋"/>
              </w:rPr>
              <w:t>用户问题</w:t>
            </w:r>
          </w:p>
        </w:tc>
        <w:tc>
          <w:tcPr>
            <w:tcW w:w="4320" w:type="dxa"/>
          </w:tcPr>
          <w:p w14:paraId="531E9555" w14:textId="77777777" w:rsidR="0019656A" w:rsidRDefault="00000000">
            <w:r>
              <w:t>How many Olympic gold medals have been won by a guitarist from American electronic rock band, "Bad Things"?</w:t>
            </w:r>
          </w:p>
        </w:tc>
      </w:tr>
      <w:tr w:rsidR="0019656A" w14:paraId="22A6CC85" w14:textId="77777777">
        <w:tc>
          <w:tcPr>
            <w:tcW w:w="4320" w:type="dxa"/>
          </w:tcPr>
          <w:p w14:paraId="416B6323"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C70F67" w14:textId="0F753D2F" w:rsidR="0019656A" w:rsidRPr="002D3B06" w:rsidRDefault="002D3B06">
            <w:pPr>
              <w:rPr>
                <w:rFonts w:eastAsia="宋体"/>
                <w:lang w:eastAsia="zh-CN"/>
              </w:rPr>
            </w:pPr>
            <w:r>
              <w:rPr>
                <w:rFonts w:eastAsia="宋体" w:hint="eastAsia"/>
                <w:lang w:eastAsia="zh-CN"/>
              </w:rPr>
              <w:t>4</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5498750A" w14:textId="77777777">
        <w:tc>
          <w:tcPr>
            <w:tcW w:w="4320" w:type="dxa"/>
          </w:tcPr>
          <w:p w14:paraId="7400C595" w14:textId="77777777" w:rsidR="0019656A" w:rsidRDefault="00000000">
            <w:r>
              <w:rPr>
                <w:rFonts w:ascii="仿宋" w:eastAsia="仿宋" w:hAnsi="仿宋"/>
              </w:rPr>
              <w:t>模型回复</w:t>
            </w:r>
          </w:p>
        </w:tc>
        <w:tc>
          <w:tcPr>
            <w:tcW w:w="4320" w:type="dxa"/>
          </w:tcPr>
          <w:p w14:paraId="5CA8D8F7" w14:textId="77777777" w:rsidR="0019656A" w:rsidRDefault="00000000">
            <w:r>
              <w:t>As of September 2021, no member of the American electronic rock band "Bad Things" has won any Olympic gold medals.</w:t>
            </w:r>
          </w:p>
        </w:tc>
      </w:tr>
      <w:tr w:rsidR="0019656A" w14:paraId="488A8CB0" w14:textId="77777777">
        <w:tc>
          <w:tcPr>
            <w:tcW w:w="4320" w:type="dxa"/>
          </w:tcPr>
          <w:p w14:paraId="77CEDD64"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104096" w14:textId="6218B3B0" w:rsidR="0019656A" w:rsidRPr="002D3B06" w:rsidRDefault="002D3B06">
            <w:pPr>
              <w:rPr>
                <w:rFonts w:eastAsia="宋体"/>
                <w:lang w:eastAsia="zh-CN"/>
              </w:rPr>
            </w:pPr>
            <w:r>
              <w:rPr>
                <w:rFonts w:eastAsia="宋体" w:hint="eastAsia"/>
                <w:lang w:eastAsia="zh-CN"/>
              </w:rPr>
              <w:t>1</w:t>
            </w:r>
          </w:p>
        </w:tc>
      </w:tr>
      <w:tr w:rsidR="0019656A" w14:paraId="726B9493" w14:textId="77777777">
        <w:tc>
          <w:tcPr>
            <w:tcW w:w="4320" w:type="dxa"/>
          </w:tcPr>
          <w:p w14:paraId="06441FBF" w14:textId="77777777" w:rsidR="0019656A" w:rsidRDefault="00000000">
            <w:r>
              <w:rPr>
                <w:rFonts w:ascii="仿宋" w:eastAsia="仿宋" w:hAnsi="仿宋"/>
              </w:rPr>
              <w:t>提取的事实</w:t>
            </w:r>
          </w:p>
        </w:tc>
        <w:tc>
          <w:tcPr>
            <w:tcW w:w="4320" w:type="dxa"/>
          </w:tcPr>
          <w:p w14:paraId="7E8293C3" w14:textId="77777777" w:rsidR="0019656A" w:rsidRDefault="00000000">
            <w:r>
              <w:t>1. As of September 2021, no member of the American electronic rock band "Bad Things" has won any Olympic gold medals.</w:t>
            </w:r>
          </w:p>
        </w:tc>
      </w:tr>
      <w:tr w:rsidR="0019656A" w14:paraId="7854B871" w14:textId="77777777">
        <w:tc>
          <w:tcPr>
            <w:tcW w:w="4320" w:type="dxa"/>
          </w:tcPr>
          <w:p w14:paraId="242FCB9B"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A2CB0E" w14:textId="5D3E3BE9" w:rsidR="0019656A" w:rsidRPr="002D3B06" w:rsidRDefault="002D3B06">
            <w:pPr>
              <w:rPr>
                <w:rFonts w:eastAsia="宋体"/>
                <w:lang w:eastAsia="zh-CN"/>
              </w:rPr>
            </w:pPr>
            <w:r>
              <w:rPr>
                <w:rFonts w:eastAsia="宋体"/>
                <w:lang w:eastAsia="zh-CN"/>
              </w:rPr>
              <w:t>3</w:t>
            </w:r>
          </w:p>
        </w:tc>
      </w:tr>
    </w:tbl>
    <w:p w14:paraId="6534B784"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19656A" w14:paraId="0C1F872F" w14:textId="77777777">
        <w:tc>
          <w:tcPr>
            <w:tcW w:w="4320" w:type="dxa"/>
          </w:tcPr>
          <w:p w14:paraId="32713585" w14:textId="77777777" w:rsidR="0019656A" w:rsidRDefault="00000000">
            <w:r>
              <w:t>ID</w:t>
            </w:r>
          </w:p>
        </w:tc>
        <w:tc>
          <w:tcPr>
            <w:tcW w:w="10080" w:type="dxa"/>
          </w:tcPr>
          <w:p w14:paraId="3C1EFEBE" w14:textId="77777777" w:rsidR="0019656A" w:rsidRDefault="00000000">
            <w:r>
              <w:t>320(11)</w:t>
            </w:r>
          </w:p>
        </w:tc>
      </w:tr>
      <w:tr w:rsidR="0019656A" w14:paraId="1204F011" w14:textId="77777777">
        <w:tc>
          <w:tcPr>
            <w:tcW w:w="4320" w:type="dxa"/>
          </w:tcPr>
          <w:p w14:paraId="3091C67B" w14:textId="77777777" w:rsidR="0019656A" w:rsidRDefault="00000000">
            <w:r>
              <w:rPr>
                <w:rFonts w:ascii="仿宋" w:eastAsia="仿宋" w:hAnsi="仿宋"/>
              </w:rPr>
              <w:t>领域</w:t>
            </w:r>
          </w:p>
        </w:tc>
        <w:tc>
          <w:tcPr>
            <w:tcW w:w="4320" w:type="dxa"/>
          </w:tcPr>
          <w:p w14:paraId="63781D32" w14:textId="77777777" w:rsidR="0019656A" w:rsidRDefault="00000000">
            <w:r>
              <w:t>Open-Domain</w:t>
            </w:r>
          </w:p>
        </w:tc>
      </w:tr>
      <w:tr w:rsidR="0019656A" w14:paraId="16CC6161" w14:textId="77777777">
        <w:tc>
          <w:tcPr>
            <w:tcW w:w="4320" w:type="dxa"/>
          </w:tcPr>
          <w:p w14:paraId="627A7B0A" w14:textId="77777777" w:rsidR="0019656A" w:rsidRDefault="00000000">
            <w:r>
              <w:rPr>
                <w:rFonts w:ascii="仿宋" w:eastAsia="仿宋" w:hAnsi="仿宋"/>
              </w:rPr>
              <w:t>用户问题</w:t>
            </w:r>
          </w:p>
        </w:tc>
        <w:tc>
          <w:tcPr>
            <w:tcW w:w="4320" w:type="dxa"/>
          </w:tcPr>
          <w:p w14:paraId="0FCF17AF" w14:textId="77777777" w:rsidR="0019656A" w:rsidRDefault="00000000">
            <w:r>
              <w:t>What type of media does Radar Radio and Top Gun have in common?</w:t>
            </w:r>
          </w:p>
        </w:tc>
      </w:tr>
      <w:tr w:rsidR="0019656A" w14:paraId="39EDB064" w14:textId="77777777">
        <w:tc>
          <w:tcPr>
            <w:tcW w:w="4320" w:type="dxa"/>
          </w:tcPr>
          <w:p w14:paraId="39C080AF"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9158720" w14:textId="768996F9" w:rsidR="0019656A" w:rsidRPr="002D3B06" w:rsidRDefault="002D3B06">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2C7755B9" w14:textId="77777777">
        <w:tc>
          <w:tcPr>
            <w:tcW w:w="4320" w:type="dxa"/>
          </w:tcPr>
          <w:p w14:paraId="6E94B707" w14:textId="77777777" w:rsidR="0019656A" w:rsidRDefault="00000000">
            <w:r>
              <w:rPr>
                <w:rFonts w:ascii="仿宋" w:eastAsia="仿宋" w:hAnsi="仿宋"/>
              </w:rPr>
              <w:t>模型回复</w:t>
            </w:r>
          </w:p>
        </w:tc>
        <w:tc>
          <w:tcPr>
            <w:tcW w:w="4320" w:type="dxa"/>
          </w:tcPr>
          <w:p w14:paraId="5A3E8B6A" w14:textId="77777777" w:rsidR="0019656A" w:rsidRDefault="00000000">
            <w:r>
              <w:t>Both Radar Radio and Top Gun are associated with the medium of radio.</w:t>
            </w:r>
          </w:p>
        </w:tc>
      </w:tr>
      <w:tr w:rsidR="0019656A" w14:paraId="7A2833C9" w14:textId="77777777">
        <w:tc>
          <w:tcPr>
            <w:tcW w:w="4320" w:type="dxa"/>
          </w:tcPr>
          <w:p w14:paraId="7920697A" w14:textId="77777777" w:rsidR="0019656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7B7444" w14:textId="60CE62BC" w:rsidR="0019656A" w:rsidRPr="002D3B06" w:rsidRDefault="002D3B06">
            <w:pPr>
              <w:rPr>
                <w:rFonts w:eastAsia="宋体"/>
                <w:lang w:eastAsia="zh-CN"/>
              </w:rPr>
            </w:pPr>
            <w:r>
              <w:rPr>
                <w:rFonts w:eastAsia="宋体" w:hint="eastAsia"/>
                <w:lang w:eastAsia="zh-CN"/>
              </w:rPr>
              <w:t>1</w:t>
            </w:r>
          </w:p>
        </w:tc>
      </w:tr>
      <w:tr w:rsidR="0019656A" w14:paraId="530AF458" w14:textId="77777777">
        <w:tc>
          <w:tcPr>
            <w:tcW w:w="4320" w:type="dxa"/>
          </w:tcPr>
          <w:p w14:paraId="73579330" w14:textId="77777777" w:rsidR="0019656A" w:rsidRDefault="00000000">
            <w:r>
              <w:rPr>
                <w:rFonts w:ascii="仿宋" w:eastAsia="仿宋" w:hAnsi="仿宋"/>
              </w:rPr>
              <w:t>提取的事实</w:t>
            </w:r>
          </w:p>
        </w:tc>
        <w:tc>
          <w:tcPr>
            <w:tcW w:w="4320" w:type="dxa"/>
          </w:tcPr>
          <w:p w14:paraId="01B68B4F" w14:textId="77777777" w:rsidR="0019656A" w:rsidRDefault="00000000">
            <w:r>
              <w:t>1. Radar Radio is associated with the medium of radio.</w:t>
            </w:r>
            <w:r>
              <w:br/>
              <w:t>2. Top Gun is associated with the medium of radio.</w:t>
            </w:r>
          </w:p>
        </w:tc>
      </w:tr>
      <w:tr w:rsidR="0019656A" w14:paraId="2F39F169" w14:textId="77777777">
        <w:tc>
          <w:tcPr>
            <w:tcW w:w="4320" w:type="dxa"/>
          </w:tcPr>
          <w:p w14:paraId="664CB8F9"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61139B" w14:textId="56E326F8" w:rsidR="0019656A" w:rsidRPr="002D3B06" w:rsidRDefault="002D3B06">
            <w:pPr>
              <w:rPr>
                <w:rFonts w:eastAsia="宋体"/>
                <w:lang w:eastAsia="zh-CN"/>
              </w:rPr>
            </w:pPr>
            <w:r>
              <w:rPr>
                <w:rFonts w:eastAsia="宋体" w:hint="eastAsia"/>
                <w:lang w:eastAsia="zh-CN"/>
              </w:rPr>
              <w:t>1</w:t>
            </w:r>
            <w:r w:rsidR="00984D97">
              <w:rPr>
                <w:rFonts w:eastAsia="宋体" w:hint="eastAsia"/>
                <w:lang w:eastAsia="zh-CN"/>
              </w:rPr>
              <w:t>，</w:t>
            </w:r>
            <w:r>
              <w:rPr>
                <w:rFonts w:eastAsia="宋体"/>
                <w:lang w:eastAsia="zh-CN"/>
              </w:rPr>
              <w:t>1</w:t>
            </w:r>
          </w:p>
        </w:tc>
      </w:tr>
    </w:tbl>
    <w:p w14:paraId="5CEF034A"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19656A" w14:paraId="2CC944C1" w14:textId="77777777">
        <w:tc>
          <w:tcPr>
            <w:tcW w:w="4320" w:type="dxa"/>
          </w:tcPr>
          <w:p w14:paraId="585E05EC" w14:textId="77777777" w:rsidR="0019656A" w:rsidRDefault="00000000">
            <w:r>
              <w:t>ID</w:t>
            </w:r>
          </w:p>
        </w:tc>
        <w:tc>
          <w:tcPr>
            <w:tcW w:w="10080" w:type="dxa"/>
          </w:tcPr>
          <w:p w14:paraId="2A1618FC" w14:textId="77777777" w:rsidR="0019656A" w:rsidRDefault="00000000">
            <w:r>
              <w:t>333(12)</w:t>
            </w:r>
          </w:p>
        </w:tc>
      </w:tr>
      <w:tr w:rsidR="0019656A" w14:paraId="293CB185" w14:textId="77777777">
        <w:tc>
          <w:tcPr>
            <w:tcW w:w="4320" w:type="dxa"/>
          </w:tcPr>
          <w:p w14:paraId="405F6559" w14:textId="77777777" w:rsidR="0019656A" w:rsidRDefault="00000000">
            <w:r>
              <w:rPr>
                <w:rFonts w:ascii="仿宋" w:eastAsia="仿宋" w:hAnsi="仿宋"/>
              </w:rPr>
              <w:t>领域</w:t>
            </w:r>
          </w:p>
        </w:tc>
        <w:tc>
          <w:tcPr>
            <w:tcW w:w="4320" w:type="dxa"/>
          </w:tcPr>
          <w:p w14:paraId="26BFDAE1" w14:textId="77777777" w:rsidR="0019656A" w:rsidRDefault="00000000">
            <w:r>
              <w:t>Open-Domain</w:t>
            </w:r>
          </w:p>
        </w:tc>
      </w:tr>
      <w:tr w:rsidR="0019656A" w14:paraId="254D2CA0" w14:textId="77777777">
        <w:tc>
          <w:tcPr>
            <w:tcW w:w="4320" w:type="dxa"/>
          </w:tcPr>
          <w:p w14:paraId="1873159C" w14:textId="77777777" w:rsidR="0019656A" w:rsidRDefault="00000000">
            <w:r>
              <w:rPr>
                <w:rFonts w:ascii="仿宋" w:eastAsia="仿宋" w:hAnsi="仿宋"/>
              </w:rPr>
              <w:t>用户问题</w:t>
            </w:r>
          </w:p>
        </w:tc>
        <w:tc>
          <w:tcPr>
            <w:tcW w:w="4320" w:type="dxa"/>
          </w:tcPr>
          <w:p w14:paraId="1210B06E" w14:textId="77777777" w:rsidR="0019656A" w:rsidRDefault="00000000">
            <w:r>
              <w:t>Which merican voice actor involved in English dubs of Japanese anime as well as cartoons wrote  Iron Man: Rise of Technovore</w:t>
            </w:r>
          </w:p>
        </w:tc>
      </w:tr>
      <w:tr w:rsidR="0019656A" w14:paraId="3F057C7A" w14:textId="77777777">
        <w:tc>
          <w:tcPr>
            <w:tcW w:w="4320" w:type="dxa"/>
          </w:tcPr>
          <w:p w14:paraId="1CB5C69A"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90B892" w14:textId="0F294D0D" w:rsidR="0019656A" w:rsidRPr="002D3B06" w:rsidRDefault="002D3B06">
            <w:pPr>
              <w:rPr>
                <w:rFonts w:eastAsia="宋体"/>
                <w:lang w:eastAsia="zh-CN"/>
              </w:rPr>
            </w:pPr>
            <w:r>
              <w:rPr>
                <w:rFonts w:eastAsia="宋体" w:hint="eastAsia"/>
                <w:lang w:eastAsia="zh-CN"/>
              </w:rPr>
              <w:t>3</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2D5A355E" w14:textId="77777777">
        <w:tc>
          <w:tcPr>
            <w:tcW w:w="4320" w:type="dxa"/>
          </w:tcPr>
          <w:p w14:paraId="50851A14" w14:textId="77777777" w:rsidR="0019656A" w:rsidRDefault="00000000">
            <w:r>
              <w:rPr>
                <w:rFonts w:ascii="仿宋" w:eastAsia="仿宋" w:hAnsi="仿宋"/>
              </w:rPr>
              <w:t>模型回复</w:t>
            </w:r>
          </w:p>
        </w:tc>
        <w:tc>
          <w:tcPr>
            <w:tcW w:w="4320" w:type="dxa"/>
          </w:tcPr>
          <w:p w14:paraId="1D464F3A" w14:textId="77777777" w:rsidR="0019656A" w:rsidRDefault="00000000">
            <w:r>
              <w:t>The American voice actor involved in English dubs of Japanese anime as well as cartoons who wrote "Iron Man: Rise of Technovore" is Brendan Burch.</w:t>
            </w:r>
          </w:p>
        </w:tc>
      </w:tr>
      <w:tr w:rsidR="0019656A" w14:paraId="345DC21D" w14:textId="77777777">
        <w:tc>
          <w:tcPr>
            <w:tcW w:w="4320" w:type="dxa"/>
          </w:tcPr>
          <w:p w14:paraId="78BE340E"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E00648" w14:textId="61789B56" w:rsidR="0019656A" w:rsidRPr="002D3B06" w:rsidRDefault="002D3B06">
            <w:pPr>
              <w:rPr>
                <w:rFonts w:eastAsia="宋体"/>
                <w:lang w:eastAsia="zh-CN"/>
              </w:rPr>
            </w:pPr>
            <w:r>
              <w:rPr>
                <w:rFonts w:eastAsia="宋体" w:hint="eastAsia"/>
                <w:lang w:eastAsia="zh-CN"/>
              </w:rPr>
              <w:t>1</w:t>
            </w:r>
          </w:p>
        </w:tc>
      </w:tr>
      <w:tr w:rsidR="0019656A" w14:paraId="760C2297" w14:textId="77777777">
        <w:tc>
          <w:tcPr>
            <w:tcW w:w="4320" w:type="dxa"/>
          </w:tcPr>
          <w:p w14:paraId="0BEC90BB" w14:textId="77777777" w:rsidR="0019656A" w:rsidRDefault="00000000">
            <w:r>
              <w:rPr>
                <w:rFonts w:ascii="仿宋" w:eastAsia="仿宋" w:hAnsi="仿宋"/>
              </w:rPr>
              <w:t>提取的事实</w:t>
            </w:r>
          </w:p>
        </w:tc>
        <w:tc>
          <w:tcPr>
            <w:tcW w:w="4320" w:type="dxa"/>
          </w:tcPr>
          <w:p w14:paraId="0D790046" w14:textId="77777777" w:rsidR="0019656A" w:rsidRDefault="00000000">
            <w:r>
              <w:t>1. Brendan Burch is an American voice actor.</w:t>
            </w:r>
            <w:r>
              <w:br/>
              <w:t>2. Brendan Burch is involved in English dubs of Japanese anime.</w:t>
            </w:r>
            <w:r>
              <w:br/>
              <w:t>3. Brendan Burch also engages in voice acting for cartoons.</w:t>
            </w:r>
            <w:r>
              <w:br/>
              <w:t>4. Brendan Burch wrote "Iron Man: Rise of Technovore".</w:t>
            </w:r>
          </w:p>
        </w:tc>
      </w:tr>
      <w:tr w:rsidR="0019656A" w14:paraId="63EA7946" w14:textId="77777777">
        <w:tc>
          <w:tcPr>
            <w:tcW w:w="4320" w:type="dxa"/>
          </w:tcPr>
          <w:p w14:paraId="4A97FEA7"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41139FD" w14:textId="6272261D" w:rsidR="0019656A" w:rsidRPr="002D3B06" w:rsidRDefault="002D3B06">
            <w:pPr>
              <w:rPr>
                <w:rFonts w:eastAsia="宋体"/>
                <w:lang w:eastAsia="zh-CN"/>
              </w:rPr>
            </w:pPr>
            <w:r>
              <w:rPr>
                <w:rFonts w:eastAsia="宋体" w:hint="eastAsia"/>
                <w:lang w:eastAsia="zh-CN"/>
              </w:rPr>
              <w:lastRenderedPageBreak/>
              <w:t>1</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1</w:t>
            </w:r>
          </w:p>
        </w:tc>
      </w:tr>
    </w:tbl>
    <w:p w14:paraId="353B4E84"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6"/>
        <w:gridCol w:w="5914"/>
      </w:tblGrid>
      <w:tr w:rsidR="0019656A" w14:paraId="2FBC0708" w14:textId="77777777">
        <w:tc>
          <w:tcPr>
            <w:tcW w:w="4320" w:type="dxa"/>
          </w:tcPr>
          <w:p w14:paraId="3F4000DC" w14:textId="77777777" w:rsidR="0019656A" w:rsidRDefault="00000000">
            <w:r>
              <w:t>ID</w:t>
            </w:r>
          </w:p>
        </w:tc>
        <w:tc>
          <w:tcPr>
            <w:tcW w:w="10080" w:type="dxa"/>
          </w:tcPr>
          <w:p w14:paraId="156DC8C6" w14:textId="77777777" w:rsidR="0019656A" w:rsidRDefault="00000000">
            <w:r>
              <w:t>368(13)</w:t>
            </w:r>
          </w:p>
        </w:tc>
      </w:tr>
      <w:tr w:rsidR="0019656A" w14:paraId="14DD0F9F" w14:textId="77777777">
        <w:tc>
          <w:tcPr>
            <w:tcW w:w="4320" w:type="dxa"/>
          </w:tcPr>
          <w:p w14:paraId="5B669319" w14:textId="77777777" w:rsidR="0019656A" w:rsidRDefault="00000000">
            <w:r>
              <w:rPr>
                <w:rFonts w:ascii="仿宋" w:eastAsia="仿宋" w:hAnsi="仿宋"/>
              </w:rPr>
              <w:t>领域</w:t>
            </w:r>
          </w:p>
        </w:tc>
        <w:tc>
          <w:tcPr>
            <w:tcW w:w="4320" w:type="dxa"/>
          </w:tcPr>
          <w:p w14:paraId="09261415" w14:textId="77777777" w:rsidR="0019656A" w:rsidRDefault="00000000">
            <w:r>
              <w:t>Open-Domain</w:t>
            </w:r>
          </w:p>
        </w:tc>
      </w:tr>
      <w:tr w:rsidR="0019656A" w14:paraId="6CD480B4" w14:textId="77777777">
        <w:tc>
          <w:tcPr>
            <w:tcW w:w="4320" w:type="dxa"/>
          </w:tcPr>
          <w:p w14:paraId="7FACFDC1" w14:textId="77777777" w:rsidR="0019656A" w:rsidRDefault="00000000">
            <w:r>
              <w:rPr>
                <w:rFonts w:ascii="仿宋" w:eastAsia="仿宋" w:hAnsi="仿宋"/>
              </w:rPr>
              <w:t>用户问题</w:t>
            </w:r>
          </w:p>
        </w:tc>
        <w:tc>
          <w:tcPr>
            <w:tcW w:w="4320" w:type="dxa"/>
          </w:tcPr>
          <w:p w14:paraId="2A8FE1C1" w14:textId="77777777" w:rsidR="0019656A" w:rsidRDefault="00000000">
            <w:r>
              <w:t>Michael Gandolfi wrote for which show starring Roseanne Barr?</w:t>
            </w:r>
          </w:p>
        </w:tc>
      </w:tr>
      <w:tr w:rsidR="0019656A" w14:paraId="78CD0448" w14:textId="77777777">
        <w:tc>
          <w:tcPr>
            <w:tcW w:w="4320" w:type="dxa"/>
          </w:tcPr>
          <w:p w14:paraId="2F5A6032"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2919BC" w14:textId="3AF3FDDE" w:rsidR="0019656A" w:rsidRPr="002D3B06" w:rsidRDefault="002D3B06">
            <w:pPr>
              <w:rPr>
                <w:rFonts w:eastAsia="宋体"/>
                <w:lang w:eastAsia="zh-CN"/>
              </w:rPr>
            </w:pPr>
            <w:r>
              <w:rPr>
                <w:rFonts w:eastAsia="宋体" w:hint="eastAsia"/>
                <w:lang w:eastAsia="zh-CN"/>
              </w:rPr>
              <w:t>4</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03526D64" w14:textId="77777777">
        <w:tc>
          <w:tcPr>
            <w:tcW w:w="4320" w:type="dxa"/>
          </w:tcPr>
          <w:p w14:paraId="6C2A26D4" w14:textId="77777777" w:rsidR="0019656A" w:rsidRDefault="00000000">
            <w:r>
              <w:rPr>
                <w:rFonts w:ascii="仿宋" w:eastAsia="仿宋" w:hAnsi="仿宋"/>
              </w:rPr>
              <w:t>模型回复</w:t>
            </w:r>
          </w:p>
        </w:tc>
        <w:tc>
          <w:tcPr>
            <w:tcW w:w="4320" w:type="dxa"/>
          </w:tcPr>
          <w:p w14:paraId="282089C7" w14:textId="77777777" w:rsidR="0019656A" w:rsidRDefault="00000000">
            <w:r>
              <w:t>Michael Gandolfi did not write for any show starring Roseanne Barr.</w:t>
            </w:r>
          </w:p>
        </w:tc>
      </w:tr>
      <w:tr w:rsidR="0019656A" w14:paraId="014A6E20" w14:textId="77777777">
        <w:tc>
          <w:tcPr>
            <w:tcW w:w="4320" w:type="dxa"/>
          </w:tcPr>
          <w:p w14:paraId="0C3B3D7E"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B2CC0A" w14:textId="466C132E" w:rsidR="0019656A" w:rsidRPr="002D3B06" w:rsidRDefault="002D3B06">
            <w:pPr>
              <w:rPr>
                <w:rFonts w:eastAsia="宋体"/>
                <w:lang w:eastAsia="zh-CN"/>
              </w:rPr>
            </w:pPr>
            <w:r>
              <w:rPr>
                <w:rFonts w:eastAsia="宋体" w:hint="eastAsia"/>
                <w:lang w:eastAsia="zh-CN"/>
              </w:rPr>
              <w:t>1</w:t>
            </w:r>
          </w:p>
        </w:tc>
      </w:tr>
      <w:tr w:rsidR="0019656A" w14:paraId="4A2874DC" w14:textId="77777777">
        <w:tc>
          <w:tcPr>
            <w:tcW w:w="4320" w:type="dxa"/>
          </w:tcPr>
          <w:p w14:paraId="1F6F654B" w14:textId="77777777" w:rsidR="0019656A" w:rsidRDefault="00000000">
            <w:r>
              <w:rPr>
                <w:rFonts w:ascii="仿宋" w:eastAsia="仿宋" w:hAnsi="仿宋"/>
              </w:rPr>
              <w:t>提取的事实</w:t>
            </w:r>
          </w:p>
        </w:tc>
        <w:tc>
          <w:tcPr>
            <w:tcW w:w="4320" w:type="dxa"/>
          </w:tcPr>
          <w:p w14:paraId="0F8DB369" w14:textId="77777777" w:rsidR="0019656A" w:rsidRDefault="00000000">
            <w:r>
              <w:t>1. Michael Gandolfi did not write for any show starring Roseanne Barr.</w:t>
            </w:r>
          </w:p>
        </w:tc>
      </w:tr>
      <w:tr w:rsidR="0019656A" w14:paraId="1130D7E1" w14:textId="77777777">
        <w:tc>
          <w:tcPr>
            <w:tcW w:w="4320" w:type="dxa"/>
          </w:tcPr>
          <w:p w14:paraId="0D17F67A"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575A51" w14:textId="2242AF34" w:rsidR="0019656A" w:rsidRPr="002D3B06" w:rsidRDefault="002D3B06">
            <w:pPr>
              <w:rPr>
                <w:rFonts w:eastAsia="宋体"/>
                <w:lang w:eastAsia="zh-CN"/>
              </w:rPr>
            </w:pPr>
            <w:r>
              <w:rPr>
                <w:rFonts w:eastAsia="宋体" w:hint="eastAsia"/>
                <w:lang w:eastAsia="zh-CN"/>
              </w:rPr>
              <w:t>1</w:t>
            </w:r>
          </w:p>
        </w:tc>
      </w:tr>
    </w:tbl>
    <w:p w14:paraId="19D68F5C"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3"/>
        <w:gridCol w:w="5917"/>
      </w:tblGrid>
      <w:tr w:rsidR="0019656A" w14:paraId="35EC0B6A" w14:textId="77777777">
        <w:tc>
          <w:tcPr>
            <w:tcW w:w="4320" w:type="dxa"/>
          </w:tcPr>
          <w:p w14:paraId="57466DE0" w14:textId="77777777" w:rsidR="0019656A" w:rsidRDefault="00000000">
            <w:r>
              <w:t>ID</w:t>
            </w:r>
          </w:p>
        </w:tc>
        <w:tc>
          <w:tcPr>
            <w:tcW w:w="10080" w:type="dxa"/>
          </w:tcPr>
          <w:p w14:paraId="43F1FFB8" w14:textId="77777777" w:rsidR="0019656A" w:rsidRDefault="00000000">
            <w:r>
              <w:t>376(14)</w:t>
            </w:r>
          </w:p>
        </w:tc>
      </w:tr>
      <w:tr w:rsidR="0019656A" w14:paraId="35496676" w14:textId="77777777">
        <w:tc>
          <w:tcPr>
            <w:tcW w:w="4320" w:type="dxa"/>
          </w:tcPr>
          <w:p w14:paraId="3B7EA59E" w14:textId="77777777" w:rsidR="0019656A" w:rsidRDefault="00000000">
            <w:r>
              <w:rPr>
                <w:rFonts w:ascii="仿宋" w:eastAsia="仿宋" w:hAnsi="仿宋"/>
              </w:rPr>
              <w:t>领域</w:t>
            </w:r>
          </w:p>
        </w:tc>
        <w:tc>
          <w:tcPr>
            <w:tcW w:w="4320" w:type="dxa"/>
          </w:tcPr>
          <w:p w14:paraId="04A47C83" w14:textId="77777777" w:rsidR="0019656A" w:rsidRDefault="00000000">
            <w:r>
              <w:t>Open-Domain</w:t>
            </w:r>
          </w:p>
        </w:tc>
      </w:tr>
      <w:tr w:rsidR="0019656A" w14:paraId="6EEAF787" w14:textId="77777777">
        <w:tc>
          <w:tcPr>
            <w:tcW w:w="4320" w:type="dxa"/>
          </w:tcPr>
          <w:p w14:paraId="5BEC9189" w14:textId="77777777" w:rsidR="0019656A" w:rsidRDefault="00000000">
            <w:r>
              <w:rPr>
                <w:rFonts w:ascii="仿宋" w:eastAsia="仿宋" w:hAnsi="仿宋"/>
              </w:rPr>
              <w:t>用户问题</w:t>
            </w:r>
          </w:p>
        </w:tc>
        <w:tc>
          <w:tcPr>
            <w:tcW w:w="4320" w:type="dxa"/>
          </w:tcPr>
          <w:p w14:paraId="1D98185A" w14:textId="77777777" w:rsidR="0019656A" w:rsidRDefault="00000000">
            <w:r>
              <w:t>In what Nassau County did Nicholas Brandy build him and his wives estate.</w:t>
            </w:r>
          </w:p>
        </w:tc>
      </w:tr>
      <w:tr w:rsidR="0019656A" w14:paraId="16893DE6" w14:textId="77777777">
        <w:tc>
          <w:tcPr>
            <w:tcW w:w="4320" w:type="dxa"/>
          </w:tcPr>
          <w:p w14:paraId="4726F725"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CE41F15" w14:textId="01A3B978" w:rsidR="0019656A" w:rsidRPr="002D3B06" w:rsidRDefault="002D3B06">
            <w:pPr>
              <w:rPr>
                <w:rFonts w:eastAsia="宋体"/>
                <w:lang w:eastAsia="zh-CN"/>
              </w:rPr>
            </w:pPr>
            <w:r>
              <w:rPr>
                <w:rFonts w:eastAsia="宋体" w:hint="eastAsia"/>
                <w:lang w:eastAsia="zh-CN"/>
              </w:rPr>
              <w:t>5</w:t>
            </w:r>
            <w:r w:rsidR="00984D97">
              <w:rPr>
                <w:rFonts w:eastAsia="宋体" w:hint="eastAsia"/>
                <w:lang w:eastAsia="zh-CN"/>
              </w:rPr>
              <w:t>，</w:t>
            </w:r>
            <w:r w:rsidR="0065035D">
              <w:rPr>
                <w:rFonts w:eastAsia="宋体"/>
                <w:lang w:eastAsia="zh-CN"/>
              </w:rPr>
              <w:t>1</w:t>
            </w:r>
            <w:r w:rsidR="00984D97">
              <w:rPr>
                <w:rFonts w:eastAsia="宋体" w:hint="eastAsia"/>
                <w:lang w:eastAsia="zh-CN"/>
              </w:rPr>
              <w:t>，</w:t>
            </w:r>
            <w:r>
              <w:rPr>
                <w:rFonts w:eastAsia="宋体"/>
                <w:lang w:eastAsia="zh-CN"/>
              </w:rPr>
              <w:t>5</w:t>
            </w:r>
          </w:p>
        </w:tc>
      </w:tr>
      <w:tr w:rsidR="0019656A" w14:paraId="22822B94" w14:textId="77777777">
        <w:tc>
          <w:tcPr>
            <w:tcW w:w="4320" w:type="dxa"/>
          </w:tcPr>
          <w:p w14:paraId="2A186F28" w14:textId="77777777" w:rsidR="0019656A" w:rsidRDefault="00000000">
            <w:r>
              <w:rPr>
                <w:rFonts w:ascii="仿宋" w:eastAsia="仿宋" w:hAnsi="仿宋"/>
              </w:rPr>
              <w:t>模型回复</w:t>
            </w:r>
          </w:p>
        </w:tc>
        <w:tc>
          <w:tcPr>
            <w:tcW w:w="4320" w:type="dxa"/>
          </w:tcPr>
          <w:p w14:paraId="066D19C4" w14:textId="77777777" w:rsidR="0019656A" w:rsidRDefault="00000000">
            <w:r>
              <w:t>Nicholas Brandy, a fictional character, did not build an estate in any Nassau County as he does not exist in reality.</w:t>
            </w:r>
          </w:p>
        </w:tc>
      </w:tr>
      <w:tr w:rsidR="0019656A" w14:paraId="39A23C9E" w14:textId="77777777">
        <w:tc>
          <w:tcPr>
            <w:tcW w:w="4320" w:type="dxa"/>
          </w:tcPr>
          <w:p w14:paraId="76CE8928"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70ACCE" w14:textId="799CDFE4" w:rsidR="0019656A" w:rsidRPr="002D3B06" w:rsidRDefault="002D3B06">
            <w:pPr>
              <w:rPr>
                <w:rFonts w:eastAsia="宋体"/>
                <w:lang w:eastAsia="zh-CN"/>
              </w:rPr>
            </w:pPr>
            <w:r>
              <w:rPr>
                <w:rFonts w:eastAsia="宋体" w:hint="eastAsia"/>
                <w:lang w:eastAsia="zh-CN"/>
              </w:rPr>
              <w:t>1</w:t>
            </w:r>
          </w:p>
        </w:tc>
      </w:tr>
      <w:tr w:rsidR="0019656A" w14:paraId="01F60A5E" w14:textId="77777777">
        <w:tc>
          <w:tcPr>
            <w:tcW w:w="4320" w:type="dxa"/>
          </w:tcPr>
          <w:p w14:paraId="1FFC54E3" w14:textId="77777777" w:rsidR="0019656A" w:rsidRDefault="00000000">
            <w:r>
              <w:rPr>
                <w:rFonts w:ascii="仿宋" w:eastAsia="仿宋" w:hAnsi="仿宋"/>
              </w:rPr>
              <w:lastRenderedPageBreak/>
              <w:t>提取的事实</w:t>
            </w:r>
          </w:p>
        </w:tc>
        <w:tc>
          <w:tcPr>
            <w:tcW w:w="4320" w:type="dxa"/>
          </w:tcPr>
          <w:p w14:paraId="2E5159FD" w14:textId="77777777" w:rsidR="0019656A" w:rsidRDefault="00000000">
            <w:r>
              <w:t>1. Nicholas Brandy is a fictional character.</w:t>
            </w:r>
            <w:r>
              <w:br/>
              <w:t>2. Nicholas Brandy did not build an estate in Nassau County.</w:t>
            </w:r>
          </w:p>
        </w:tc>
      </w:tr>
      <w:tr w:rsidR="0019656A" w14:paraId="1055A76D" w14:textId="77777777">
        <w:tc>
          <w:tcPr>
            <w:tcW w:w="4320" w:type="dxa"/>
          </w:tcPr>
          <w:p w14:paraId="56F86840"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C4509F" w14:textId="77A4A69A" w:rsidR="0019656A" w:rsidRPr="002D3B06" w:rsidRDefault="002D3B06">
            <w:pPr>
              <w:rPr>
                <w:rFonts w:eastAsia="宋体"/>
                <w:lang w:eastAsia="zh-CN"/>
              </w:rPr>
            </w:pPr>
            <w:r>
              <w:rPr>
                <w:rFonts w:eastAsia="宋体" w:hint="eastAsia"/>
                <w:lang w:eastAsia="zh-CN"/>
              </w:rPr>
              <w:t>7</w:t>
            </w:r>
            <w:r w:rsidR="00984D97">
              <w:rPr>
                <w:rFonts w:eastAsia="宋体" w:hint="eastAsia"/>
                <w:lang w:eastAsia="zh-CN"/>
              </w:rPr>
              <w:t>，</w:t>
            </w:r>
            <w:r>
              <w:rPr>
                <w:rFonts w:eastAsia="宋体"/>
                <w:lang w:eastAsia="zh-CN"/>
              </w:rPr>
              <w:t>1</w:t>
            </w:r>
          </w:p>
        </w:tc>
      </w:tr>
    </w:tbl>
    <w:p w14:paraId="4104B4E6"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34"/>
        <w:gridCol w:w="5896"/>
      </w:tblGrid>
      <w:tr w:rsidR="0019656A" w14:paraId="3BE40A34" w14:textId="77777777">
        <w:tc>
          <w:tcPr>
            <w:tcW w:w="4320" w:type="dxa"/>
          </w:tcPr>
          <w:p w14:paraId="6C9CAD26" w14:textId="77777777" w:rsidR="0019656A" w:rsidRDefault="00000000">
            <w:r>
              <w:t>ID</w:t>
            </w:r>
          </w:p>
        </w:tc>
        <w:tc>
          <w:tcPr>
            <w:tcW w:w="10080" w:type="dxa"/>
          </w:tcPr>
          <w:p w14:paraId="51AB8397" w14:textId="77777777" w:rsidR="0019656A" w:rsidRDefault="00000000">
            <w:r>
              <w:t>380(15)</w:t>
            </w:r>
          </w:p>
        </w:tc>
      </w:tr>
      <w:tr w:rsidR="0019656A" w14:paraId="535B4FCD" w14:textId="77777777">
        <w:tc>
          <w:tcPr>
            <w:tcW w:w="4320" w:type="dxa"/>
          </w:tcPr>
          <w:p w14:paraId="36683845" w14:textId="77777777" w:rsidR="0019656A" w:rsidRDefault="00000000">
            <w:r>
              <w:rPr>
                <w:rFonts w:ascii="仿宋" w:eastAsia="仿宋" w:hAnsi="仿宋"/>
              </w:rPr>
              <w:t>领域</w:t>
            </w:r>
          </w:p>
        </w:tc>
        <w:tc>
          <w:tcPr>
            <w:tcW w:w="4320" w:type="dxa"/>
          </w:tcPr>
          <w:p w14:paraId="57437E90" w14:textId="77777777" w:rsidR="0019656A" w:rsidRDefault="00000000">
            <w:r>
              <w:t>Open-Domain</w:t>
            </w:r>
          </w:p>
        </w:tc>
      </w:tr>
      <w:tr w:rsidR="0019656A" w14:paraId="48D85355" w14:textId="77777777">
        <w:tc>
          <w:tcPr>
            <w:tcW w:w="4320" w:type="dxa"/>
          </w:tcPr>
          <w:p w14:paraId="71113E1E" w14:textId="77777777" w:rsidR="0019656A" w:rsidRDefault="00000000">
            <w:r>
              <w:rPr>
                <w:rFonts w:ascii="仿宋" w:eastAsia="仿宋" w:hAnsi="仿宋"/>
              </w:rPr>
              <w:t>用户问题</w:t>
            </w:r>
          </w:p>
        </w:tc>
        <w:tc>
          <w:tcPr>
            <w:tcW w:w="4320" w:type="dxa"/>
          </w:tcPr>
          <w:p w14:paraId="3D88EC26" w14:textId="77777777" w:rsidR="0019656A" w:rsidRDefault="00000000">
            <w:r>
              <w:t>Which has more acts, Oberon or Le Villi?</w:t>
            </w:r>
          </w:p>
        </w:tc>
      </w:tr>
      <w:tr w:rsidR="0019656A" w14:paraId="05DF6975" w14:textId="77777777">
        <w:tc>
          <w:tcPr>
            <w:tcW w:w="4320" w:type="dxa"/>
          </w:tcPr>
          <w:p w14:paraId="2E01C271"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48D255F" w14:textId="67E71540" w:rsidR="0019656A" w:rsidRPr="002D3B06" w:rsidRDefault="002D3B06">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38862F74" w14:textId="77777777">
        <w:tc>
          <w:tcPr>
            <w:tcW w:w="4320" w:type="dxa"/>
          </w:tcPr>
          <w:p w14:paraId="66DD6CF7" w14:textId="77777777" w:rsidR="0019656A" w:rsidRDefault="00000000">
            <w:r>
              <w:rPr>
                <w:rFonts w:ascii="仿宋" w:eastAsia="仿宋" w:hAnsi="仿宋"/>
              </w:rPr>
              <w:t>模型回复</w:t>
            </w:r>
          </w:p>
        </w:tc>
        <w:tc>
          <w:tcPr>
            <w:tcW w:w="4320" w:type="dxa"/>
          </w:tcPr>
          <w:p w14:paraId="57AA3A2A" w14:textId="77777777" w:rsidR="0019656A" w:rsidRDefault="00000000">
            <w:r>
              <w:t>Oberon has more acts than Le Villi.</w:t>
            </w:r>
          </w:p>
        </w:tc>
      </w:tr>
      <w:tr w:rsidR="0019656A" w14:paraId="110AE269" w14:textId="77777777">
        <w:tc>
          <w:tcPr>
            <w:tcW w:w="4320" w:type="dxa"/>
          </w:tcPr>
          <w:p w14:paraId="0ED758F3"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67C13A7" w14:textId="53ACDC3F" w:rsidR="0019656A" w:rsidRPr="002D3B06" w:rsidRDefault="002D3B06">
            <w:pPr>
              <w:rPr>
                <w:rFonts w:eastAsia="宋体"/>
                <w:lang w:eastAsia="zh-CN"/>
              </w:rPr>
            </w:pPr>
            <w:r>
              <w:rPr>
                <w:rFonts w:eastAsia="宋体" w:hint="eastAsia"/>
                <w:lang w:eastAsia="zh-CN"/>
              </w:rPr>
              <w:t>1</w:t>
            </w:r>
          </w:p>
        </w:tc>
      </w:tr>
      <w:tr w:rsidR="0019656A" w14:paraId="1BF7FDB7" w14:textId="77777777">
        <w:tc>
          <w:tcPr>
            <w:tcW w:w="4320" w:type="dxa"/>
          </w:tcPr>
          <w:p w14:paraId="699C899E" w14:textId="77777777" w:rsidR="0019656A" w:rsidRDefault="00000000">
            <w:r>
              <w:rPr>
                <w:rFonts w:ascii="仿宋" w:eastAsia="仿宋" w:hAnsi="仿宋"/>
              </w:rPr>
              <w:t>提取的事实</w:t>
            </w:r>
          </w:p>
        </w:tc>
        <w:tc>
          <w:tcPr>
            <w:tcW w:w="4320" w:type="dxa"/>
          </w:tcPr>
          <w:p w14:paraId="35586A6F" w14:textId="77777777" w:rsidR="0019656A" w:rsidRDefault="00000000">
            <w:r>
              <w:t>1. Oberon has more acts than Le Villi.</w:t>
            </w:r>
          </w:p>
        </w:tc>
      </w:tr>
      <w:tr w:rsidR="0019656A" w14:paraId="016A2135" w14:textId="77777777">
        <w:tc>
          <w:tcPr>
            <w:tcW w:w="4320" w:type="dxa"/>
          </w:tcPr>
          <w:p w14:paraId="13CD23B5"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DFA282" w14:textId="298A4EB4" w:rsidR="0019656A" w:rsidRPr="002D3B06" w:rsidRDefault="002D3B06">
            <w:pPr>
              <w:rPr>
                <w:rFonts w:eastAsia="宋体"/>
                <w:lang w:eastAsia="zh-CN"/>
              </w:rPr>
            </w:pPr>
            <w:r>
              <w:rPr>
                <w:rFonts w:eastAsia="宋体" w:hint="eastAsia"/>
                <w:lang w:eastAsia="zh-CN"/>
              </w:rPr>
              <w:t>1</w:t>
            </w:r>
          </w:p>
        </w:tc>
      </w:tr>
    </w:tbl>
    <w:p w14:paraId="5F88A8C5"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19656A" w14:paraId="3B10BB87" w14:textId="77777777">
        <w:tc>
          <w:tcPr>
            <w:tcW w:w="4320" w:type="dxa"/>
          </w:tcPr>
          <w:p w14:paraId="18BF8874" w14:textId="77777777" w:rsidR="0019656A" w:rsidRDefault="00000000">
            <w:r>
              <w:t>ID</w:t>
            </w:r>
          </w:p>
        </w:tc>
        <w:tc>
          <w:tcPr>
            <w:tcW w:w="10080" w:type="dxa"/>
          </w:tcPr>
          <w:p w14:paraId="06E284E3" w14:textId="77777777" w:rsidR="0019656A" w:rsidRDefault="00000000">
            <w:r>
              <w:t>389(16)</w:t>
            </w:r>
          </w:p>
        </w:tc>
      </w:tr>
      <w:tr w:rsidR="0019656A" w14:paraId="3579097C" w14:textId="77777777">
        <w:tc>
          <w:tcPr>
            <w:tcW w:w="4320" w:type="dxa"/>
          </w:tcPr>
          <w:p w14:paraId="0BF6F354" w14:textId="77777777" w:rsidR="0019656A" w:rsidRDefault="00000000">
            <w:r>
              <w:rPr>
                <w:rFonts w:ascii="仿宋" w:eastAsia="仿宋" w:hAnsi="仿宋"/>
              </w:rPr>
              <w:t>领域</w:t>
            </w:r>
          </w:p>
        </w:tc>
        <w:tc>
          <w:tcPr>
            <w:tcW w:w="4320" w:type="dxa"/>
          </w:tcPr>
          <w:p w14:paraId="1BE1835B" w14:textId="77777777" w:rsidR="0019656A" w:rsidRDefault="00000000">
            <w:r>
              <w:t>Open-Domain</w:t>
            </w:r>
          </w:p>
        </w:tc>
      </w:tr>
      <w:tr w:rsidR="0019656A" w14:paraId="5D38C30E" w14:textId="77777777">
        <w:tc>
          <w:tcPr>
            <w:tcW w:w="4320" w:type="dxa"/>
          </w:tcPr>
          <w:p w14:paraId="7F6DA233" w14:textId="77777777" w:rsidR="0019656A" w:rsidRDefault="00000000">
            <w:r>
              <w:rPr>
                <w:rFonts w:ascii="仿宋" w:eastAsia="仿宋" w:hAnsi="仿宋"/>
              </w:rPr>
              <w:t>用户问题</w:t>
            </w:r>
          </w:p>
        </w:tc>
        <w:tc>
          <w:tcPr>
            <w:tcW w:w="4320" w:type="dxa"/>
          </w:tcPr>
          <w:p w14:paraId="2BF47BA9" w14:textId="77777777" w:rsidR="0019656A" w:rsidRDefault="00000000">
            <w:r>
              <w:t>What was the psychiatrist's name that diagnosed the man, whom the 2015 Austrian thriller film titled Jack was about??</w:t>
            </w:r>
          </w:p>
        </w:tc>
      </w:tr>
      <w:tr w:rsidR="0019656A" w14:paraId="15A324A5" w14:textId="77777777">
        <w:tc>
          <w:tcPr>
            <w:tcW w:w="4320" w:type="dxa"/>
          </w:tcPr>
          <w:p w14:paraId="659FE6EC" w14:textId="77777777" w:rsidR="0019656A"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6AC8B8" w14:textId="76AA68EF" w:rsidR="0019656A" w:rsidRPr="002D3B06" w:rsidRDefault="002D3B06">
            <w:pPr>
              <w:rPr>
                <w:rFonts w:eastAsia="宋体"/>
                <w:lang w:eastAsia="zh-CN"/>
              </w:rPr>
            </w:pPr>
            <w:r>
              <w:rPr>
                <w:rFonts w:eastAsia="宋体" w:hint="eastAsia"/>
                <w:lang w:eastAsia="zh-CN"/>
              </w:rPr>
              <w:t>3</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29411636" w14:textId="77777777">
        <w:tc>
          <w:tcPr>
            <w:tcW w:w="4320" w:type="dxa"/>
          </w:tcPr>
          <w:p w14:paraId="2EC193B3" w14:textId="77777777" w:rsidR="0019656A" w:rsidRDefault="00000000">
            <w:r>
              <w:rPr>
                <w:rFonts w:ascii="仿宋" w:eastAsia="仿宋" w:hAnsi="仿宋"/>
              </w:rPr>
              <w:t>模型回复</w:t>
            </w:r>
          </w:p>
        </w:tc>
        <w:tc>
          <w:tcPr>
            <w:tcW w:w="4320" w:type="dxa"/>
          </w:tcPr>
          <w:p w14:paraId="534C17FD" w14:textId="77777777" w:rsidR="0019656A" w:rsidRDefault="00000000">
            <w:r>
              <w:t>The psychiatrist's name in the film "Jack" is Dr. Sophie Ritter.</w:t>
            </w:r>
          </w:p>
        </w:tc>
      </w:tr>
      <w:tr w:rsidR="0019656A" w14:paraId="64BD1E3C" w14:textId="77777777">
        <w:tc>
          <w:tcPr>
            <w:tcW w:w="4320" w:type="dxa"/>
          </w:tcPr>
          <w:p w14:paraId="40FDCC2A"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38E4A16" w14:textId="075BB1D7" w:rsidR="0019656A" w:rsidRPr="002D3B06" w:rsidRDefault="002D3B06">
            <w:pPr>
              <w:rPr>
                <w:rFonts w:eastAsia="宋体"/>
                <w:lang w:eastAsia="zh-CN"/>
              </w:rPr>
            </w:pPr>
            <w:r>
              <w:rPr>
                <w:rFonts w:eastAsia="宋体" w:hint="eastAsia"/>
                <w:lang w:eastAsia="zh-CN"/>
              </w:rPr>
              <w:t>1</w:t>
            </w:r>
          </w:p>
        </w:tc>
      </w:tr>
      <w:tr w:rsidR="0019656A" w14:paraId="46AD7763" w14:textId="77777777">
        <w:tc>
          <w:tcPr>
            <w:tcW w:w="4320" w:type="dxa"/>
          </w:tcPr>
          <w:p w14:paraId="463DC162" w14:textId="77777777" w:rsidR="0019656A" w:rsidRDefault="00000000">
            <w:r>
              <w:rPr>
                <w:rFonts w:ascii="仿宋" w:eastAsia="仿宋" w:hAnsi="仿宋"/>
              </w:rPr>
              <w:t>提取的事实</w:t>
            </w:r>
          </w:p>
        </w:tc>
        <w:tc>
          <w:tcPr>
            <w:tcW w:w="4320" w:type="dxa"/>
          </w:tcPr>
          <w:p w14:paraId="4A30A16C" w14:textId="77777777" w:rsidR="0019656A" w:rsidRDefault="00000000">
            <w:r>
              <w:t>1. In the 2015 Austrian thriller film "Jack," a character named Dr. Sophie Ritter serves as a psychiatrist.</w:t>
            </w:r>
          </w:p>
        </w:tc>
      </w:tr>
      <w:tr w:rsidR="0019656A" w14:paraId="278B4A3B" w14:textId="77777777">
        <w:tc>
          <w:tcPr>
            <w:tcW w:w="4320" w:type="dxa"/>
          </w:tcPr>
          <w:p w14:paraId="07C9F1ED"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52C638" w14:textId="63C2380E" w:rsidR="0019656A" w:rsidRPr="002D3B06" w:rsidRDefault="002D3B06">
            <w:pPr>
              <w:rPr>
                <w:rFonts w:eastAsia="宋体"/>
                <w:lang w:eastAsia="zh-CN"/>
              </w:rPr>
            </w:pPr>
            <w:r>
              <w:rPr>
                <w:rFonts w:eastAsia="宋体" w:hint="eastAsia"/>
                <w:lang w:eastAsia="zh-CN"/>
              </w:rPr>
              <w:t>1</w:t>
            </w:r>
          </w:p>
        </w:tc>
      </w:tr>
    </w:tbl>
    <w:p w14:paraId="25AB84E3"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4"/>
        <w:gridCol w:w="5926"/>
      </w:tblGrid>
      <w:tr w:rsidR="0019656A" w14:paraId="4F0BA509" w14:textId="77777777">
        <w:tc>
          <w:tcPr>
            <w:tcW w:w="4320" w:type="dxa"/>
          </w:tcPr>
          <w:p w14:paraId="4015CEEF" w14:textId="77777777" w:rsidR="0019656A" w:rsidRDefault="00000000">
            <w:r>
              <w:t>ID</w:t>
            </w:r>
          </w:p>
        </w:tc>
        <w:tc>
          <w:tcPr>
            <w:tcW w:w="10080" w:type="dxa"/>
          </w:tcPr>
          <w:p w14:paraId="1FB071D4" w14:textId="77777777" w:rsidR="0019656A" w:rsidRDefault="00000000">
            <w:r>
              <w:t>397(17)</w:t>
            </w:r>
          </w:p>
        </w:tc>
      </w:tr>
      <w:tr w:rsidR="0019656A" w14:paraId="3D0B2C6D" w14:textId="77777777">
        <w:tc>
          <w:tcPr>
            <w:tcW w:w="4320" w:type="dxa"/>
          </w:tcPr>
          <w:p w14:paraId="0CC72E01" w14:textId="77777777" w:rsidR="0019656A" w:rsidRDefault="00000000">
            <w:r>
              <w:rPr>
                <w:rFonts w:ascii="仿宋" w:eastAsia="仿宋" w:hAnsi="仿宋"/>
              </w:rPr>
              <w:t>领域</w:t>
            </w:r>
          </w:p>
        </w:tc>
        <w:tc>
          <w:tcPr>
            <w:tcW w:w="4320" w:type="dxa"/>
          </w:tcPr>
          <w:p w14:paraId="503C86C6" w14:textId="77777777" w:rsidR="0019656A" w:rsidRDefault="00000000">
            <w:r>
              <w:t>Open-Domain</w:t>
            </w:r>
          </w:p>
        </w:tc>
      </w:tr>
      <w:tr w:rsidR="0019656A" w14:paraId="6BFF72A6" w14:textId="77777777">
        <w:tc>
          <w:tcPr>
            <w:tcW w:w="4320" w:type="dxa"/>
          </w:tcPr>
          <w:p w14:paraId="70B42AE9" w14:textId="77777777" w:rsidR="0019656A" w:rsidRDefault="00000000">
            <w:r>
              <w:rPr>
                <w:rFonts w:ascii="仿宋" w:eastAsia="仿宋" w:hAnsi="仿宋"/>
              </w:rPr>
              <w:t>用户问题</w:t>
            </w:r>
          </w:p>
        </w:tc>
        <w:tc>
          <w:tcPr>
            <w:tcW w:w="4320" w:type="dxa"/>
          </w:tcPr>
          <w:p w14:paraId="4ADF1A44" w14:textId="77777777" w:rsidR="0019656A" w:rsidRDefault="00000000">
            <w:r>
              <w:t>Which magazine was American owned, Bella or Parenting?</w:t>
            </w:r>
          </w:p>
        </w:tc>
      </w:tr>
      <w:tr w:rsidR="0019656A" w14:paraId="02B4A74C" w14:textId="77777777">
        <w:tc>
          <w:tcPr>
            <w:tcW w:w="4320" w:type="dxa"/>
          </w:tcPr>
          <w:p w14:paraId="41DE433D"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C65B99" w14:textId="46B04737" w:rsidR="0019656A" w:rsidRPr="002D3B06" w:rsidRDefault="002D3B06">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5BBCD32C" w14:textId="77777777">
        <w:tc>
          <w:tcPr>
            <w:tcW w:w="4320" w:type="dxa"/>
          </w:tcPr>
          <w:p w14:paraId="6782B040" w14:textId="77777777" w:rsidR="0019656A" w:rsidRDefault="00000000">
            <w:r>
              <w:rPr>
                <w:rFonts w:ascii="仿宋" w:eastAsia="仿宋" w:hAnsi="仿宋"/>
              </w:rPr>
              <w:t>模型回复</w:t>
            </w:r>
          </w:p>
        </w:tc>
        <w:tc>
          <w:tcPr>
            <w:tcW w:w="4320" w:type="dxa"/>
          </w:tcPr>
          <w:p w14:paraId="1BB07673" w14:textId="77777777" w:rsidR="0019656A" w:rsidRDefault="00000000">
            <w:r>
              <w:t>Parenting magazine was American owned.</w:t>
            </w:r>
          </w:p>
        </w:tc>
      </w:tr>
      <w:tr w:rsidR="0019656A" w14:paraId="5E57C5E3" w14:textId="77777777">
        <w:tc>
          <w:tcPr>
            <w:tcW w:w="4320" w:type="dxa"/>
          </w:tcPr>
          <w:p w14:paraId="75FE1E11"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0D45F46" w14:textId="5D628FC2" w:rsidR="0019656A" w:rsidRPr="002D3B06" w:rsidRDefault="002D3B06">
            <w:pPr>
              <w:rPr>
                <w:rFonts w:eastAsia="宋体"/>
                <w:lang w:eastAsia="zh-CN"/>
              </w:rPr>
            </w:pPr>
            <w:r>
              <w:rPr>
                <w:rFonts w:eastAsia="宋体" w:hint="eastAsia"/>
                <w:lang w:eastAsia="zh-CN"/>
              </w:rPr>
              <w:t>1</w:t>
            </w:r>
          </w:p>
        </w:tc>
      </w:tr>
      <w:tr w:rsidR="0019656A" w14:paraId="72342FCB" w14:textId="77777777">
        <w:tc>
          <w:tcPr>
            <w:tcW w:w="4320" w:type="dxa"/>
          </w:tcPr>
          <w:p w14:paraId="684F7DEA" w14:textId="77777777" w:rsidR="0019656A" w:rsidRDefault="00000000">
            <w:r>
              <w:rPr>
                <w:rFonts w:ascii="仿宋" w:eastAsia="仿宋" w:hAnsi="仿宋"/>
              </w:rPr>
              <w:t>提取的事实</w:t>
            </w:r>
          </w:p>
        </w:tc>
        <w:tc>
          <w:tcPr>
            <w:tcW w:w="4320" w:type="dxa"/>
          </w:tcPr>
          <w:p w14:paraId="4C9E5BCA" w14:textId="77777777" w:rsidR="0019656A" w:rsidRDefault="00000000">
            <w:r>
              <w:t>1. Parenting magazine was owned by an American entity.</w:t>
            </w:r>
          </w:p>
        </w:tc>
      </w:tr>
      <w:tr w:rsidR="0019656A" w14:paraId="5F8F1ED7" w14:textId="77777777">
        <w:tc>
          <w:tcPr>
            <w:tcW w:w="4320" w:type="dxa"/>
          </w:tcPr>
          <w:p w14:paraId="571A6FA9"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3A9C68" w14:textId="2931EE9A" w:rsidR="0019656A" w:rsidRPr="002D3B06" w:rsidRDefault="002D3B06">
            <w:pPr>
              <w:rPr>
                <w:rFonts w:eastAsia="宋体"/>
                <w:lang w:eastAsia="zh-CN"/>
              </w:rPr>
            </w:pPr>
            <w:r>
              <w:rPr>
                <w:rFonts w:eastAsia="宋体" w:hint="eastAsia"/>
                <w:lang w:eastAsia="zh-CN"/>
              </w:rPr>
              <w:t>1</w:t>
            </w:r>
          </w:p>
        </w:tc>
      </w:tr>
    </w:tbl>
    <w:p w14:paraId="109F0EE0" w14:textId="77777777" w:rsidR="0019656A"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94"/>
        <w:gridCol w:w="5936"/>
      </w:tblGrid>
      <w:tr w:rsidR="0019656A" w14:paraId="00AB0161" w14:textId="77777777">
        <w:tc>
          <w:tcPr>
            <w:tcW w:w="4320" w:type="dxa"/>
          </w:tcPr>
          <w:p w14:paraId="410A6903" w14:textId="77777777" w:rsidR="0019656A" w:rsidRDefault="00000000">
            <w:r>
              <w:t>ID</w:t>
            </w:r>
          </w:p>
        </w:tc>
        <w:tc>
          <w:tcPr>
            <w:tcW w:w="10080" w:type="dxa"/>
          </w:tcPr>
          <w:p w14:paraId="476B766D" w14:textId="77777777" w:rsidR="0019656A" w:rsidRDefault="00000000">
            <w:r>
              <w:t>405(18)</w:t>
            </w:r>
          </w:p>
        </w:tc>
      </w:tr>
      <w:tr w:rsidR="0019656A" w14:paraId="3C55999B" w14:textId="77777777">
        <w:tc>
          <w:tcPr>
            <w:tcW w:w="4320" w:type="dxa"/>
          </w:tcPr>
          <w:p w14:paraId="3B60882E" w14:textId="77777777" w:rsidR="0019656A" w:rsidRDefault="00000000">
            <w:r>
              <w:rPr>
                <w:rFonts w:ascii="仿宋" w:eastAsia="仿宋" w:hAnsi="仿宋"/>
              </w:rPr>
              <w:t>领域</w:t>
            </w:r>
          </w:p>
        </w:tc>
        <w:tc>
          <w:tcPr>
            <w:tcW w:w="4320" w:type="dxa"/>
          </w:tcPr>
          <w:p w14:paraId="0155316B" w14:textId="77777777" w:rsidR="0019656A" w:rsidRDefault="00000000">
            <w:r>
              <w:t>Open-Domain</w:t>
            </w:r>
          </w:p>
        </w:tc>
      </w:tr>
      <w:tr w:rsidR="0019656A" w14:paraId="04E93A8E" w14:textId="77777777">
        <w:tc>
          <w:tcPr>
            <w:tcW w:w="4320" w:type="dxa"/>
          </w:tcPr>
          <w:p w14:paraId="3AF2B0F1" w14:textId="77777777" w:rsidR="0019656A" w:rsidRDefault="00000000">
            <w:r>
              <w:rPr>
                <w:rFonts w:ascii="仿宋" w:eastAsia="仿宋" w:hAnsi="仿宋"/>
              </w:rPr>
              <w:t>用户问题</w:t>
            </w:r>
          </w:p>
        </w:tc>
        <w:tc>
          <w:tcPr>
            <w:tcW w:w="4320" w:type="dxa"/>
          </w:tcPr>
          <w:p w14:paraId="0B7AE67F" w14:textId="77777777" w:rsidR="0019656A" w:rsidRDefault="00000000">
            <w:r>
              <w:t>What movie earned the actor who played twin brothers in Diamonds a nomination for the 1967 Academy Award for Best Supporting Actor?</w:t>
            </w:r>
          </w:p>
        </w:tc>
      </w:tr>
      <w:tr w:rsidR="0019656A" w14:paraId="21BA5AEA" w14:textId="77777777">
        <w:tc>
          <w:tcPr>
            <w:tcW w:w="4320" w:type="dxa"/>
          </w:tcPr>
          <w:p w14:paraId="027817B5"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321E1F" w14:textId="3C2ABDF7" w:rsidR="0019656A" w:rsidRPr="002D3B06" w:rsidRDefault="002D3B06">
            <w:pPr>
              <w:rPr>
                <w:rFonts w:eastAsia="宋体"/>
                <w:lang w:eastAsia="zh-CN"/>
              </w:rPr>
            </w:pPr>
            <w:r>
              <w:rPr>
                <w:rFonts w:eastAsia="宋体" w:hint="eastAsia"/>
                <w:lang w:eastAsia="zh-CN"/>
              </w:rPr>
              <w:t>3</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2821E5F8" w14:textId="77777777">
        <w:tc>
          <w:tcPr>
            <w:tcW w:w="4320" w:type="dxa"/>
          </w:tcPr>
          <w:p w14:paraId="053E90B6" w14:textId="77777777" w:rsidR="0019656A" w:rsidRDefault="00000000">
            <w:r>
              <w:rPr>
                <w:rFonts w:ascii="仿宋" w:eastAsia="仿宋" w:hAnsi="仿宋"/>
              </w:rPr>
              <w:t>模型回复</w:t>
            </w:r>
          </w:p>
        </w:tc>
        <w:tc>
          <w:tcPr>
            <w:tcW w:w="4320" w:type="dxa"/>
          </w:tcPr>
          <w:p w14:paraId="4C425774" w14:textId="77777777" w:rsidR="0019656A" w:rsidRDefault="00000000">
            <w:r>
              <w:t>The movie that earned the actor who played twin brothers in Diamonds a nomination for the 1967 Academy Award for Best Supporting Actor is "In Cold Blood".</w:t>
            </w:r>
          </w:p>
        </w:tc>
      </w:tr>
      <w:tr w:rsidR="0019656A" w14:paraId="174A2F0F" w14:textId="77777777">
        <w:tc>
          <w:tcPr>
            <w:tcW w:w="4320" w:type="dxa"/>
          </w:tcPr>
          <w:p w14:paraId="378012FE"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7656115" w14:textId="0F6AF008" w:rsidR="0019656A" w:rsidRPr="002D3B06" w:rsidRDefault="002D3B06">
            <w:pPr>
              <w:rPr>
                <w:rFonts w:eastAsia="宋体"/>
                <w:lang w:eastAsia="zh-CN"/>
              </w:rPr>
            </w:pPr>
            <w:r>
              <w:rPr>
                <w:rFonts w:eastAsia="宋体" w:hint="eastAsia"/>
                <w:lang w:eastAsia="zh-CN"/>
              </w:rPr>
              <w:t>1</w:t>
            </w:r>
          </w:p>
        </w:tc>
      </w:tr>
      <w:tr w:rsidR="0019656A" w14:paraId="726A15A5" w14:textId="77777777">
        <w:tc>
          <w:tcPr>
            <w:tcW w:w="4320" w:type="dxa"/>
          </w:tcPr>
          <w:p w14:paraId="13FC106B" w14:textId="77777777" w:rsidR="0019656A" w:rsidRDefault="00000000">
            <w:r>
              <w:rPr>
                <w:rFonts w:ascii="仿宋" w:eastAsia="仿宋" w:hAnsi="仿宋"/>
              </w:rPr>
              <w:t>提取的事实</w:t>
            </w:r>
          </w:p>
        </w:tc>
        <w:tc>
          <w:tcPr>
            <w:tcW w:w="4320" w:type="dxa"/>
          </w:tcPr>
          <w:p w14:paraId="480E94AA" w14:textId="77777777" w:rsidR="0019656A" w:rsidRDefault="00000000">
            <w:r>
              <w:t>1. "In Cold Blood" earned a nomination for the 1967 Academy Award for Best Supporting Actor.</w:t>
            </w:r>
          </w:p>
        </w:tc>
      </w:tr>
      <w:tr w:rsidR="0019656A" w14:paraId="3E0A1464" w14:textId="77777777">
        <w:tc>
          <w:tcPr>
            <w:tcW w:w="4320" w:type="dxa"/>
          </w:tcPr>
          <w:p w14:paraId="6ACD5D9D"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8D47D8" w14:textId="1487285E" w:rsidR="0019656A" w:rsidRPr="002D3B06" w:rsidRDefault="002D3B06">
            <w:pPr>
              <w:rPr>
                <w:rFonts w:eastAsia="宋体"/>
                <w:lang w:eastAsia="zh-CN"/>
              </w:rPr>
            </w:pPr>
            <w:r>
              <w:rPr>
                <w:rFonts w:eastAsia="宋体" w:hint="eastAsia"/>
                <w:lang w:eastAsia="zh-CN"/>
              </w:rPr>
              <w:t>1</w:t>
            </w:r>
          </w:p>
        </w:tc>
      </w:tr>
    </w:tbl>
    <w:p w14:paraId="23BD21E3"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0"/>
        <w:gridCol w:w="5930"/>
      </w:tblGrid>
      <w:tr w:rsidR="0019656A" w14:paraId="2E759B54" w14:textId="77777777">
        <w:tc>
          <w:tcPr>
            <w:tcW w:w="4320" w:type="dxa"/>
          </w:tcPr>
          <w:p w14:paraId="29C9C7F9" w14:textId="77777777" w:rsidR="0019656A" w:rsidRDefault="00000000">
            <w:r>
              <w:t>ID</w:t>
            </w:r>
          </w:p>
        </w:tc>
        <w:tc>
          <w:tcPr>
            <w:tcW w:w="10080" w:type="dxa"/>
          </w:tcPr>
          <w:p w14:paraId="3D097260" w14:textId="77777777" w:rsidR="0019656A" w:rsidRDefault="00000000">
            <w:r>
              <w:t>430(19)</w:t>
            </w:r>
          </w:p>
        </w:tc>
      </w:tr>
      <w:tr w:rsidR="0019656A" w14:paraId="303DD66E" w14:textId="77777777">
        <w:tc>
          <w:tcPr>
            <w:tcW w:w="4320" w:type="dxa"/>
          </w:tcPr>
          <w:p w14:paraId="70D49FCF" w14:textId="77777777" w:rsidR="0019656A" w:rsidRDefault="00000000">
            <w:r>
              <w:rPr>
                <w:rFonts w:ascii="仿宋" w:eastAsia="仿宋" w:hAnsi="仿宋"/>
              </w:rPr>
              <w:t>领域</w:t>
            </w:r>
          </w:p>
        </w:tc>
        <w:tc>
          <w:tcPr>
            <w:tcW w:w="4320" w:type="dxa"/>
          </w:tcPr>
          <w:p w14:paraId="2803AE2E" w14:textId="77777777" w:rsidR="0019656A" w:rsidRDefault="00000000">
            <w:r>
              <w:t>Open-Domain</w:t>
            </w:r>
          </w:p>
        </w:tc>
      </w:tr>
      <w:tr w:rsidR="0019656A" w14:paraId="2CD238D8" w14:textId="77777777">
        <w:tc>
          <w:tcPr>
            <w:tcW w:w="4320" w:type="dxa"/>
          </w:tcPr>
          <w:p w14:paraId="4F580AE2" w14:textId="77777777" w:rsidR="0019656A" w:rsidRDefault="00000000">
            <w:r>
              <w:rPr>
                <w:rFonts w:ascii="仿宋" w:eastAsia="仿宋" w:hAnsi="仿宋"/>
              </w:rPr>
              <w:t>用户问题</w:t>
            </w:r>
          </w:p>
        </w:tc>
        <w:tc>
          <w:tcPr>
            <w:tcW w:w="4320" w:type="dxa"/>
          </w:tcPr>
          <w:p w14:paraId="7FA66088" w14:textId="77777777" w:rsidR="0019656A" w:rsidRDefault="00000000">
            <w:r>
              <w:t>Who was a member of more music groups, Kenny Greene or David Coverdale?</w:t>
            </w:r>
          </w:p>
        </w:tc>
      </w:tr>
      <w:tr w:rsidR="0019656A" w14:paraId="37CA8FB5" w14:textId="77777777">
        <w:tc>
          <w:tcPr>
            <w:tcW w:w="4320" w:type="dxa"/>
          </w:tcPr>
          <w:p w14:paraId="17DB7EA1"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9596E4" w14:textId="53FB594E" w:rsidR="0019656A" w:rsidRPr="002D3B06" w:rsidRDefault="002D3B06">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1806E44D" w14:textId="77777777">
        <w:tc>
          <w:tcPr>
            <w:tcW w:w="4320" w:type="dxa"/>
          </w:tcPr>
          <w:p w14:paraId="70F7D54A" w14:textId="77777777" w:rsidR="0019656A" w:rsidRDefault="00000000">
            <w:r>
              <w:rPr>
                <w:rFonts w:ascii="仿宋" w:eastAsia="仿宋" w:hAnsi="仿宋"/>
              </w:rPr>
              <w:t>模型回复</w:t>
            </w:r>
          </w:p>
        </w:tc>
        <w:tc>
          <w:tcPr>
            <w:tcW w:w="4320" w:type="dxa"/>
          </w:tcPr>
          <w:p w14:paraId="6EBE5D1C" w14:textId="77777777" w:rsidR="0019656A" w:rsidRDefault="00000000">
            <w:r>
              <w:t>David Coverdale was a member of more music groups than Kenny Greene.</w:t>
            </w:r>
          </w:p>
        </w:tc>
      </w:tr>
      <w:tr w:rsidR="0019656A" w14:paraId="69490FE9" w14:textId="77777777">
        <w:tc>
          <w:tcPr>
            <w:tcW w:w="4320" w:type="dxa"/>
          </w:tcPr>
          <w:p w14:paraId="5B710B74"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D144CC" w14:textId="20A8EB44" w:rsidR="0019656A" w:rsidRPr="002D3B06" w:rsidRDefault="002D3B06">
            <w:pPr>
              <w:rPr>
                <w:rFonts w:eastAsia="宋体"/>
                <w:lang w:eastAsia="zh-CN"/>
              </w:rPr>
            </w:pPr>
            <w:r>
              <w:rPr>
                <w:rFonts w:eastAsia="宋体" w:hint="eastAsia"/>
                <w:lang w:eastAsia="zh-CN"/>
              </w:rPr>
              <w:t>1</w:t>
            </w:r>
          </w:p>
        </w:tc>
      </w:tr>
      <w:tr w:rsidR="0019656A" w14:paraId="7D0EA7F3" w14:textId="77777777">
        <w:tc>
          <w:tcPr>
            <w:tcW w:w="4320" w:type="dxa"/>
          </w:tcPr>
          <w:p w14:paraId="32F45AA0" w14:textId="77777777" w:rsidR="0019656A" w:rsidRDefault="00000000">
            <w:r>
              <w:rPr>
                <w:rFonts w:ascii="仿宋" w:eastAsia="仿宋" w:hAnsi="仿宋"/>
              </w:rPr>
              <w:lastRenderedPageBreak/>
              <w:t>提取的事实</w:t>
            </w:r>
          </w:p>
        </w:tc>
        <w:tc>
          <w:tcPr>
            <w:tcW w:w="4320" w:type="dxa"/>
          </w:tcPr>
          <w:p w14:paraId="63458510" w14:textId="77777777" w:rsidR="0019656A" w:rsidRDefault="00000000">
            <w:r>
              <w:t>1. David Coverdale was a member of more music groups than Kenny Greene.</w:t>
            </w:r>
          </w:p>
        </w:tc>
      </w:tr>
      <w:tr w:rsidR="0019656A" w14:paraId="37D5D5CB" w14:textId="77777777">
        <w:tc>
          <w:tcPr>
            <w:tcW w:w="4320" w:type="dxa"/>
          </w:tcPr>
          <w:p w14:paraId="364E201F"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330F10" w14:textId="0B565F48" w:rsidR="0019656A" w:rsidRPr="002D3B06" w:rsidRDefault="002D3B06">
            <w:pPr>
              <w:rPr>
                <w:rFonts w:eastAsia="宋体"/>
                <w:lang w:eastAsia="zh-CN"/>
              </w:rPr>
            </w:pPr>
            <w:r>
              <w:rPr>
                <w:rFonts w:eastAsia="宋体" w:hint="eastAsia"/>
                <w:lang w:eastAsia="zh-CN"/>
              </w:rPr>
              <w:t>1</w:t>
            </w:r>
          </w:p>
        </w:tc>
      </w:tr>
    </w:tbl>
    <w:p w14:paraId="2177A5B0"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68"/>
        <w:gridCol w:w="5962"/>
      </w:tblGrid>
      <w:tr w:rsidR="0019656A" w14:paraId="25B6EA19" w14:textId="77777777">
        <w:tc>
          <w:tcPr>
            <w:tcW w:w="4320" w:type="dxa"/>
          </w:tcPr>
          <w:p w14:paraId="061C1BB8" w14:textId="77777777" w:rsidR="0019656A" w:rsidRDefault="00000000">
            <w:r>
              <w:t>ID</w:t>
            </w:r>
          </w:p>
        </w:tc>
        <w:tc>
          <w:tcPr>
            <w:tcW w:w="10080" w:type="dxa"/>
          </w:tcPr>
          <w:p w14:paraId="7F601FF5" w14:textId="77777777" w:rsidR="0019656A" w:rsidRDefault="00000000">
            <w:r>
              <w:t>441(20)</w:t>
            </w:r>
          </w:p>
        </w:tc>
      </w:tr>
      <w:tr w:rsidR="0019656A" w14:paraId="76D12B30" w14:textId="77777777">
        <w:tc>
          <w:tcPr>
            <w:tcW w:w="4320" w:type="dxa"/>
          </w:tcPr>
          <w:p w14:paraId="753F90BA" w14:textId="77777777" w:rsidR="0019656A" w:rsidRDefault="00000000">
            <w:r>
              <w:rPr>
                <w:rFonts w:ascii="仿宋" w:eastAsia="仿宋" w:hAnsi="仿宋"/>
              </w:rPr>
              <w:t>领域</w:t>
            </w:r>
          </w:p>
        </w:tc>
        <w:tc>
          <w:tcPr>
            <w:tcW w:w="4320" w:type="dxa"/>
          </w:tcPr>
          <w:p w14:paraId="22A032FF" w14:textId="77777777" w:rsidR="0019656A" w:rsidRDefault="00000000">
            <w:r>
              <w:t>Open-Domain</w:t>
            </w:r>
          </w:p>
        </w:tc>
      </w:tr>
      <w:tr w:rsidR="0019656A" w14:paraId="67B6865C" w14:textId="77777777">
        <w:tc>
          <w:tcPr>
            <w:tcW w:w="4320" w:type="dxa"/>
          </w:tcPr>
          <w:p w14:paraId="5172C660" w14:textId="77777777" w:rsidR="0019656A" w:rsidRDefault="00000000">
            <w:r>
              <w:rPr>
                <w:rFonts w:ascii="仿宋" w:eastAsia="仿宋" w:hAnsi="仿宋"/>
              </w:rPr>
              <w:t>用户问题</w:t>
            </w:r>
          </w:p>
        </w:tc>
        <w:tc>
          <w:tcPr>
            <w:tcW w:w="4320" w:type="dxa"/>
          </w:tcPr>
          <w:p w14:paraId="3B31271E" w14:textId="77777777" w:rsidR="0019656A" w:rsidRDefault="00000000">
            <w:r>
              <w:t>Gerald Jay Goldberg wrote a biography of the founder of what Pioneering superstation?</w:t>
            </w:r>
          </w:p>
        </w:tc>
      </w:tr>
      <w:tr w:rsidR="0019656A" w14:paraId="57DF6D63" w14:textId="77777777">
        <w:tc>
          <w:tcPr>
            <w:tcW w:w="4320" w:type="dxa"/>
          </w:tcPr>
          <w:p w14:paraId="604D56CE"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07FF72" w14:textId="55F1110F" w:rsidR="0019656A" w:rsidRPr="002D3B06" w:rsidRDefault="002D3B06">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78B6BB1B" w14:textId="77777777">
        <w:tc>
          <w:tcPr>
            <w:tcW w:w="4320" w:type="dxa"/>
          </w:tcPr>
          <w:p w14:paraId="317458EA" w14:textId="77777777" w:rsidR="0019656A" w:rsidRDefault="00000000">
            <w:r>
              <w:rPr>
                <w:rFonts w:ascii="仿宋" w:eastAsia="仿宋" w:hAnsi="仿宋"/>
              </w:rPr>
              <w:t>模型回复</w:t>
            </w:r>
          </w:p>
        </w:tc>
        <w:tc>
          <w:tcPr>
            <w:tcW w:w="4320" w:type="dxa"/>
          </w:tcPr>
          <w:p w14:paraId="5783DCB4" w14:textId="77777777" w:rsidR="0019656A" w:rsidRDefault="00000000">
            <w:r>
              <w:t>Gerald Jay Goldberg wrote a biography of the founder of the Pioneering superstation WGN-TV.</w:t>
            </w:r>
          </w:p>
        </w:tc>
      </w:tr>
      <w:tr w:rsidR="0019656A" w14:paraId="2363B479" w14:textId="77777777">
        <w:tc>
          <w:tcPr>
            <w:tcW w:w="4320" w:type="dxa"/>
          </w:tcPr>
          <w:p w14:paraId="1534F339"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63814A" w14:textId="192424B4" w:rsidR="0019656A" w:rsidRPr="002D3B06" w:rsidRDefault="002D3B06">
            <w:pPr>
              <w:rPr>
                <w:rFonts w:eastAsia="宋体"/>
                <w:lang w:eastAsia="zh-CN"/>
              </w:rPr>
            </w:pPr>
            <w:r>
              <w:rPr>
                <w:rFonts w:eastAsia="宋体" w:hint="eastAsia"/>
                <w:lang w:eastAsia="zh-CN"/>
              </w:rPr>
              <w:t>1</w:t>
            </w:r>
          </w:p>
        </w:tc>
      </w:tr>
      <w:tr w:rsidR="0019656A" w14:paraId="63DE33E1" w14:textId="77777777">
        <w:tc>
          <w:tcPr>
            <w:tcW w:w="4320" w:type="dxa"/>
          </w:tcPr>
          <w:p w14:paraId="430F4F76" w14:textId="77777777" w:rsidR="0019656A" w:rsidRDefault="00000000">
            <w:r>
              <w:rPr>
                <w:rFonts w:ascii="仿宋" w:eastAsia="仿宋" w:hAnsi="仿宋"/>
              </w:rPr>
              <w:t>提取的事实</w:t>
            </w:r>
          </w:p>
        </w:tc>
        <w:tc>
          <w:tcPr>
            <w:tcW w:w="4320" w:type="dxa"/>
          </w:tcPr>
          <w:p w14:paraId="3D6842FA" w14:textId="77777777" w:rsidR="0019656A" w:rsidRDefault="00000000">
            <w:r>
              <w:t>1. Gerald Jay Goldberg wrote a biography of the founder of WGN-TV.</w:t>
            </w:r>
          </w:p>
        </w:tc>
      </w:tr>
      <w:tr w:rsidR="0019656A" w14:paraId="7E847B42" w14:textId="77777777">
        <w:tc>
          <w:tcPr>
            <w:tcW w:w="4320" w:type="dxa"/>
          </w:tcPr>
          <w:p w14:paraId="5E792E61"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F531CD" w14:textId="1AA0D061" w:rsidR="0019656A" w:rsidRPr="002D3B06" w:rsidRDefault="002D3B06">
            <w:pPr>
              <w:rPr>
                <w:rFonts w:eastAsia="宋体"/>
                <w:lang w:eastAsia="zh-CN"/>
              </w:rPr>
            </w:pPr>
            <w:r>
              <w:rPr>
                <w:rFonts w:eastAsia="宋体" w:hint="eastAsia"/>
                <w:lang w:eastAsia="zh-CN"/>
              </w:rPr>
              <w:t>1</w:t>
            </w:r>
          </w:p>
        </w:tc>
      </w:tr>
    </w:tbl>
    <w:p w14:paraId="3B79817F"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30"/>
        <w:gridCol w:w="5900"/>
      </w:tblGrid>
      <w:tr w:rsidR="0019656A" w14:paraId="555F8589" w14:textId="77777777">
        <w:tc>
          <w:tcPr>
            <w:tcW w:w="4320" w:type="dxa"/>
          </w:tcPr>
          <w:p w14:paraId="3F69BBFB" w14:textId="77777777" w:rsidR="0019656A" w:rsidRDefault="00000000">
            <w:r>
              <w:t>ID</w:t>
            </w:r>
          </w:p>
        </w:tc>
        <w:tc>
          <w:tcPr>
            <w:tcW w:w="10080" w:type="dxa"/>
          </w:tcPr>
          <w:p w14:paraId="565D53AA" w14:textId="77777777" w:rsidR="0019656A" w:rsidRDefault="00000000">
            <w:r>
              <w:t>443(21)</w:t>
            </w:r>
          </w:p>
        </w:tc>
      </w:tr>
      <w:tr w:rsidR="0019656A" w14:paraId="3272E632" w14:textId="77777777">
        <w:tc>
          <w:tcPr>
            <w:tcW w:w="4320" w:type="dxa"/>
          </w:tcPr>
          <w:p w14:paraId="4C92BE5F" w14:textId="77777777" w:rsidR="0019656A" w:rsidRDefault="00000000">
            <w:r>
              <w:rPr>
                <w:rFonts w:ascii="仿宋" w:eastAsia="仿宋" w:hAnsi="仿宋"/>
              </w:rPr>
              <w:t>领域</w:t>
            </w:r>
          </w:p>
        </w:tc>
        <w:tc>
          <w:tcPr>
            <w:tcW w:w="4320" w:type="dxa"/>
          </w:tcPr>
          <w:p w14:paraId="349E280A" w14:textId="77777777" w:rsidR="0019656A" w:rsidRDefault="00000000">
            <w:r>
              <w:t>Open-Domain</w:t>
            </w:r>
          </w:p>
        </w:tc>
      </w:tr>
      <w:tr w:rsidR="0019656A" w14:paraId="6514E7BC" w14:textId="77777777">
        <w:tc>
          <w:tcPr>
            <w:tcW w:w="4320" w:type="dxa"/>
          </w:tcPr>
          <w:p w14:paraId="7CF5C87A" w14:textId="77777777" w:rsidR="0019656A" w:rsidRDefault="00000000">
            <w:r>
              <w:rPr>
                <w:rFonts w:ascii="仿宋" w:eastAsia="仿宋" w:hAnsi="仿宋"/>
              </w:rPr>
              <w:lastRenderedPageBreak/>
              <w:t>用户问题</w:t>
            </w:r>
          </w:p>
        </w:tc>
        <w:tc>
          <w:tcPr>
            <w:tcW w:w="4320" w:type="dxa"/>
          </w:tcPr>
          <w:p w14:paraId="7C18F8FC" w14:textId="77777777" w:rsidR="0019656A" w:rsidRDefault="00000000">
            <w:r>
              <w:t>In what year did the singer of "I'd Like To" win a Grammy Award for Album of the Year?</w:t>
            </w:r>
          </w:p>
        </w:tc>
      </w:tr>
      <w:tr w:rsidR="0019656A" w14:paraId="387C10D6" w14:textId="77777777">
        <w:tc>
          <w:tcPr>
            <w:tcW w:w="4320" w:type="dxa"/>
          </w:tcPr>
          <w:p w14:paraId="6E0B11CD"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B6E500" w14:textId="3E1CA230" w:rsidR="0019656A" w:rsidRPr="0065035D" w:rsidRDefault="0065035D">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641F7A05" w14:textId="77777777">
        <w:tc>
          <w:tcPr>
            <w:tcW w:w="4320" w:type="dxa"/>
          </w:tcPr>
          <w:p w14:paraId="0A9EA16F" w14:textId="77777777" w:rsidR="0019656A" w:rsidRDefault="00000000">
            <w:r>
              <w:rPr>
                <w:rFonts w:ascii="仿宋" w:eastAsia="仿宋" w:hAnsi="仿宋"/>
              </w:rPr>
              <w:t>模型回复</w:t>
            </w:r>
          </w:p>
        </w:tc>
        <w:tc>
          <w:tcPr>
            <w:tcW w:w="4320" w:type="dxa"/>
          </w:tcPr>
          <w:p w14:paraId="02A3E1F1" w14:textId="77777777" w:rsidR="0019656A" w:rsidRDefault="00000000">
            <w:r>
              <w:t>The singer of "I'd Like To" has not won a Grammy Award for Album of the Year.</w:t>
            </w:r>
          </w:p>
        </w:tc>
      </w:tr>
      <w:tr w:rsidR="0019656A" w14:paraId="68604BE5" w14:textId="77777777">
        <w:tc>
          <w:tcPr>
            <w:tcW w:w="4320" w:type="dxa"/>
          </w:tcPr>
          <w:p w14:paraId="2698F6C0"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3EE191" w14:textId="59D7DBAD" w:rsidR="0019656A" w:rsidRPr="0065035D" w:rsidRDefault="0065035D">
            <w:pPr>
              <w:rPr>
                <w:rFonts w:eastAsia="宋体"/>
                <w:lang w:eastAsia="zh-CN"/>
              </w:rPr>
            </w:pPr>
            <w:r>
              <w:rPr>
                <w:rFonts w:eastAsia="宋体" w:hint="eastAsia"/>
                <w:lang w:eastAsia="zh-CN"/>
              </w:rPr>
              <w:t>1</w:t>
            </w:r>
          </w:p>
        </w:tc>
      </w:tr>
      <w:tr w:rsidR="0019656A" w14:paraId="082E73F9" w14:textId="77777777">
        <w:tc>
          <w:tcPr>
            <w:tcW w:w="4320" w:type="dxa"/>
          </w:tcPr>
          <w:p w14:paraId="514C7053" w14:textId="77777777" w:rsidR="0019656A" w:rsidRDefault="00000000">
            <w:r>
              <w:rPr>
                <w:rFonts w:ascii="仿宋" w:eastAsia="仿宋" w:hAnsi="仿宋"/>
              </w:rPr>
              <w:t>提取的事实</w:t>
            </w:r>
          </w:p>
        </w:tc>
        <w:tc>
          <w:tcPr>
            <w:tcW w:w="4320" w:type="dxa"/>
          </w:tcPr>
          <w:p w14:paraId="7C7DFBB6" w14:textId="77777777" w:rsidR="0019656A" w:rsidRDefault="00000000">
            <w:r>
              <w:t>1. The singer of "I'd Like To" has not won a Grammy Award for Album of the Year.</w:t>
            </w:r>
          </w:p>
        </w:tc>
      </w:tr>
      <w:tr w:rsidR="0019656A" w14:paraId="083C5C72" w14:textId="77777777">
        <w:tc>
          <w:tcPr>
            <w:tcW w:w="4320" w:type="dxa"/>
          </w:tcPr>
          <w:p w14:paraId="7923DEDC"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029A218" w14:textId="4AF53847" w:rsidR="0019656A" w:rsidRPr="0065035D" w:rsidRDefault="0065035D">
            <w:pPr>
              <w:rPr>
                <w:rFonts w:eastAsia="宋体"/>
                <w:lang w:eastAsia="zh-CN"/>
              </w:rPr>
            </w:pPr>
            <w:r>
              <w:rPr>
                <w:rFonts w:eastAsia="宋体" w:hint="eastAsia"/>
                <w:lang w:eastAsia="zh-CN"/>
              </w:rPr>
              <w:t>1</w:t>
            </w:r>
          </w:p>
        </w:tc>
      </w:tr>
    </w:tbl>
    <w:p w14:paraId="0EB34048"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19656A" w14:paraId="5E3B02DF" w14:textId="77777777">
        <w:tc>
          <w:tcPr>
            <w:tcW w:w="4320" w:type="dxa"/>
          </w:tcPr>
          <w:p w14:paraId="0DB5CCD9" w14:textId="77777777" w:rsidR="0019656A" w:rsidRDefault="00000000">
            <w:r>
              <w:t>ID</w:t>
            </w:r>
          </w:p>
        </w:tc>
        <w:tc>
          <w:tcPr>
            <w:tcW w:w="10080" w:type="dxa"/>
          </w:tcPr>
          <w:p w14:paraId="12804746" w14:textId="77777777" w:rsidR="0019656A" w:rsidRDefault="00000000">
            <w:r>
              <w:t>502(22)</w:t>
            </w:r>
          </w:p>
        </w:tc>
      </w:tr>
      <w:tr w:rsidR="0019656A" w14:paraId="751289FC" w14:textId="77777777">
        <w:tc>
          <w:tcPr>
            <w:tcW w:w="4320" w:type="dxa"/>
          </w:tcPr>
          <w:p w14:paraId="18EA18EE" w14:textId="77777777" w:rsidR="0019656A" w:rsidRDefault="00000000">
            <w:r>
              <w:rPr>
                <w:rFonts w:ascii="仿宋" w:eastAsia="仿宋" w:hAnsi="仿宋"/>
              </w:rPr>
              <w:t>领域</w:t>
            </w:r>
          </w:p>
        </w:tc>
        <w:tc>
          <w:tcPr>
            <w:tcW w:w="4320" w:type="dxa"/>
          </w:tcPr>
          <w:p w14:paraId="67CB15DC" w14:textId="77777777" w:rsidR="0019656A" w:rsidRDefault="00000000">
            <w:r>
              <w:t>Open-Domain</w:t>
            </w:r>
          </w:p>
        </w:tc>
      </w:tr>
      <w:tr w:rsidR="0019656A" w14:paraId="4253F044" w14:textId="77777777">
        <w:tc>
          <w:tcPr>
            <w:tcW w:w="4320" w:type="dxa"/>
          </w:tcPr>
          <w:p w14:paraId="63448C6B" w14:textId="77777777" w:rsidR="0019656A" w:rsidRDefault="00000000">
            <w:r>
              <w:rPr>
                <w:rFonts w:ascii="仿宋" w:eastAsia="仿宋" w:hAnsi="仿宋"/>
              </w:rPr>
              <w:t>用户问题</w:t>
            </w:r>
          </w:p>
        </w:tc>
        <w:tc>
          <w:tcPr>
            <w:tcW w:w="4320" w:type="dxa"/>
          </w:tcPr>
          <w:p w14:paraId="57CBD915" w14:textId="77777777" w:rsidR="0019656A" w:rsidRDefault="00000000">
            <w:r>
              <w:t>Golden Horseshoe Saloon is a venue that is located in a themed Disneyland-style park whose inspiration was a movie filmed in which New York city?</w:t>
            </w:r>
          </w:p>
        </w:tc>
      </w:tr>
      <w:tr w:rsidR="0019656A" w14:paraId="264E5D2C" w14:textId="77777777">
        <w:tc>
          <w:tcPr>
            <w:tcW w:w="4320" w:type="dxa"/>
          </w:tcPr>
          <w:p w14:paraId="2935414A"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166C86" w14:textId="7DA00255" w:rsidR="0019656A" w:rsidRPr="0065035D" w:rsidRDefault="0065035D">
            <w:pPr>
              <w:rPr>
                <w:rFonts w:eastAsia="宋体"/>
                <w:lang w:eastAsia="zh-CN"/>
              </w:rPr>
            </w:pPr>
            <w:r>
              <w:rPr>
                <w:rFonts w:eastAsia="宋体" w:hint="eastAsia"/>
                <w:lang w:eastAsia="zh-CN"/>
              </w:rPr>
              <w:t>2</w:t>
            </w:r>
            <w:r w:rsidR="00984D97">
              <w:rPr>
                <w:rFonts w:eastAsia="宋体" w:hint="eastAsia"/>
                <w:lang w:eastAsia="zh-CN"/>
              </w:rPr>
              <w:t>，</w:t>
            </w:r>
            <w:r>
              <w:rPr>
                <w:rFonts w:eastAsia="宋体"/>
                <w:lang w:eastAsia="zh-CN"/>
              </w:rPr>
              <w:t>4</w:t>
            </w:r>
            <w:r w:rsidR="00984D97">
              <w:rPr>
                <w:rFonts w:eastAsia="宋体" w:hint="eastAsia"/>
                <w:lang w:eastAsia="zh-CN"/>
              </w:rPr>
              <w:t>，</w:t>
            </w:r>
            <w:r>
              <w:rPr>
                <w:rFonts w:eastAsia="宋体"/>
                <w:lang w:eastAsia="zh-CN"/>
              </w:rPr>
              <w:t>5</w:t>
            </w:r>
          </w:p>
        </w:tc>
      </w:tr>
      <w:tr w:rsidR="0019656A" w14:paraId="12552B29" w14:textId="77777777">
        <w:tc>
          <w:tcPr>
            <w:tcW w:w="4320" w:type="dxa"/>
          </w:tcPr>
          <w:p w14:paraId="27592AA4" w14:textId="77777777" w:rsidR="0019656A" w:rsidRDefault="00000000">
            <w:r>
              <w:rPr>
                <w:rFonts w:ascii="仿宋" w:eastAsia="仿宋" w:hAnsi="仿宋"/>
              </w:rPr>
              <w:t>模型回复</w:t>
            </w:r>
          </w:p>
        </w:tc>
        <w:tc>
          <w:tcPr>
            <w:tcW w:w="4320" w:type="dxa"/>
          </w:tcPr>
          <w:p w14:paraId="22C59E43" w14:textId="77777777" w:rsidR="0019656A" w:rsidRDefault="00000000">
            <w:r>
              <w:t>The movie that inspired the themed Disneyland-style park where Golden Horseshoe Saloon is located is "New York City in the 1890s".</w:t>
            </w:r>
          </w:p>
        </w:tc>
      </w:tr>
      <w:tr w:rsidR="0019656A" w14:paraId="4A4BEA8E" w14:textId="77777777">
        <w:tc>
          <w:tcPr>
            <w:tcW w:w="4320" w:type="dxa"/>
          </w:tcPr>
          <w:p w14:paraId="68658DEC"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028242" w14:textId="093F00C1" w:rsidR="0019656A" w:rsidRPr="0065035D" w:rsidRDefault="0065035D">
            <w:pPr>
              <w:rPr>
                <w:rFonts w:eastAsia="宋体"/>
                <w:lang w:eastAsia="zh-CN"/>
              </w:rPr>
            </w:pPr>
            <w:r>
              <w:rPr>
                <w:rFonts w:eastAsia="宋体" w:hint="eastAsia"/>
                <w:lang w:eastAsia="zh-CN"/>
              </w:rPr>
              <w:t>1</w:t>
            </w:r>
          </w:p>
        </w:tc>
      </w:tr>
      <w:tr w:rsidR="0019656A" w14:paraId="68C3E6CA" w14:textId="77777777">
        <w:tc>
          <w:tcPr>
            <w:tcW w:w="4320" w:type="dxa"/>
          </w:tcPr>
          <w:p w14:paraId="5D72157D" w14:textId="77777777" w:rsidR="0019656A" w:rsidRDefault="00000000">
            <w:r>
              <w:rPr>
                <w:rFonts w:ascii="仿宋" w:eastAsia="仿宋" w:hAnsi="仿宋"/>
              </w:rPr>
              <w:t>提取的事实</w:t>
            </w:r>
          </w:p>
        </w:tc>
        <w:tc>
          <w:tcPr>
            <w:tcW w:w="4320" w:type="dxa"/>
          </w:tcPr>
          <w:p w14:paraId="7CAF3652" w14:textId="77777777" w:rsidR="0019656A" w:rsidRDefault="00000000">
            <w:r>
              <w:t>1. The Golden Horseshoe Saloon is a venue located in a Disneyland-style park that was inspired by the movie "New York City in the 1890s".</w:t>
            </w:r>
          </w:p>
        </w:tc>
      </w:tr>
      <w:tr w:rsidR="0019656A" w14:paraId="471A9A35" w14:textId="77777777">
        <w:tc>
          <w:tcPr>
            <w:tcW w:w="4320" w:type="dxa"/>
          </w:tcPr>
          <w:p w14:paraId="3E79CF17"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20A7AEC" w14:textId="73E3E7C2" w:rsidR="0019656A" w:rsidRPr="0065035D" w:rsidRDefault="0065035D">
            <w:pPr>
              <w:rPr>
                <w:rFonts w:eastAsia="宋体"/>
                <w:lang w:eastAsia="zh-CN"/>
              </w:rPr>
            </w:pPr>
            <w:r>
              <w:rPr>
                <w:rFonts w:eastAsia="宋体" w:hint="eastAsia"/>
                <w:lang w:eastAsia="zh-CN"/>
              </w:rPr>
              <w:lastRenderedPageBreak/>
              <w:t>1</w:t>
            </w:r>
          </w:p>
        </w:tc>
      </w:tr>
    </w:tbl>
    <w:p w14:paraId="629AC15D"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19656A" w14:paraId="5DB388A0" w14:textId="77777777">
        <w:tc>
          <w:tcPr>
            <w:tcW w:w="4320" w:type="dxa"/>
          </w:tcPr>
          <w:p w14:paraId="65F8EC04" w14:textId="77777777" w:rsidR="0019656A" w:rsidRDefault="00000000">
            <w:r>
              <w:t>ID</w:t>
            </w:r>
          </w:p>
        </w:tc>
        <w:tc>
          <w:tcPr>
            <w:tcW w:w="10080" w:type="dxa"/>
          </w:tcPr>
          <w:p w14:paraId="1983507D" w14:textId="77777777" w:rsidR="0019656A" w:rsidRDefault="00000000">
            <w:r>
              <w:t>536(23)</w:t>
            </w:r>
          </w:p>
        </w:tc>
      </w:tr>
      <w:tr w:rsidR="0019656A" w14:paraId="4BA9C865" w14:textId="77777777">
        <w:tc>
          <w:tcPr>
            <w:tcW w:w="4320" w:type="dxa"/>
          </w:tcPr>
          <w:p w14:paraId="4B8D4B53" w14:textId="77777777" w:rsidR="0019656A" w:rsidRDefault="00000000">
            <w:r>
              <w:rPr>
                <w:rFonts w:ascii="仿宋" w:eastAsia="仿宋" w:hAnsi="仿宋"/>
              </w:rPr>
              <w:t>领域</w:t>
            </w:r>
          </w:p>
        </w:tc>
        <w:tc>
          <w:tcPr>
            <w:tcW w:w="4320" w:type="dxa"/>
          </w:tcPr>
          <w:p w14:paraId="068F89E5" w14:textId="77777777" w:rsidR="0019656A" w:rsidRDefault="00000000">
            <w:r>
              <w:t>Open-Domain</w:t>
            </w:r>
          </w:p>
        </w:tc>
      </w:tr>
      <w:tr w:rsidR="0019656A" w14:paraId="79EB707D" w14:textId="77777777">
        <w:tc>
          <w:tcPr>
            <w:tcW w:w="4320" w:type="dxa"/>
          </w:tcPr>
          <w:p w14:paraId="4B7998FE" w14:textId="77777777" w:rsidR="0019656A" w:rsidRDefault="00000000">
            <w:r>
              <w:rPr>
                <w:rFonts w:ascii="仿宋" w:eastAsia="仿宋" w:hAnsi="仿宋"/>
              </w:rPr>
              <w:t>用户问题</w:t>
            </w:r>
          </w:p>
        </w:tc>
        <w:tc>
          <w:tcPr>
            <w:tcW w:w="4320" w:type="dxa"/>
          </w:tcPr>
          <w:p w14:paraId="12EF1AFF" w14:textId="77777777" w:rsidR="0019656A" w:rsidRDefault="00000000">
            <w:r>
              <w:t>The singer of Tomake Chai was a member od the parliament of India beginning in what year?</w:t>
            </w:r>
          </w:p>
        </w:tc>
      </w:tr>
      <w:tr w:rsidR="0019656A" w14:paraId="60BEA70F" w14:textId="77777777">
        <w:tc>
          <w:tcPr>
            <w:tcW w:w="4320" w:type="dxa"/>
          </w:tcPr>
          <w:p w14:paraId="58477307"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14CB0E" w14:textId="2C13A9D7" w:rsidR="0019656A" w:rsidRPr="0065035D" w:rsidRDefault="0065035D">
            <w:pPr>
              <w:rPr>
                <w:rFonts w:eastAsia="宋体"/>
                <w:lang w:eastAsia="zh-CN"/>
              </w:rPr>
            </w:pPr>
            <w:r>
              <w:rPr>
                <w:rFonts w:eastAsia="宋体" w:hint="eastAsia"/>
                <w:lang w:eastAsia="zh-CN"/>
              </w:rPr>
              <w:t>4</w:t>
            </w:r>
            <w:r w:rsidR="00984D97">
              <w:rPr>
                <w:rFonts w:eastAsia="宋体" w:hint="eastAsia"/>
                <w:lang w:eastAsia="zh-CN"/>
              </w:rPr>
              <w:t>，</w:t>
            </w:r>
            <w:r>
              <w:rPr>
                <w:rFonts w:eastAsia="宋体"/>
                <w:lang w:eastAsia="zh-CN"/>
              </w:rPr>
              <w:t>2</w:t>
            </w:r>
            <w:r w:rsidR="00984D97">
              <w:rPr>
                <w:rFonts w:eastAsia="宋体" w:hint="eastAsia"/>
                <w:lang w:eastAsia="zh-CN"/>
              </w:rPr>
              <w:t>，</w:t>
            </w:r>
            <w:r>
              <w:rPr>
                <w:rFonts w:eastAsia="宋体"/>
                <w:lang w:eastAsia="zh-CN"/>
              </w:rPr>
              <w:t>5</w:t>
            </w:r>
          </w:p>
        </w:tc>
      </w:tr>
      <w:tr w:rsidR="0019656A" w14:paraId="19056FD5" w14:textId="77777777">
        <w:tc>
          <w:tcPr>
            <w:tcW w:w="4320" w:type="dxa"/>
          </w:tcPr>
          <w:p w14:paraId="0D1BD586" w14:textId="77777777" w:rsidR="0019656A" w:rsidRDefault="00000000">
            <w:r>
              <w:rPr>
                <w:rFonts w:ascii="仿宋" w:eastAsia="仿宋" w:hAnsi="仿宋"/>
              </w:rPr>
              <w:t>模型回复</w:t>
            </w:r>
          </w:p>
        </w:tc>
        <w:tc>
          <w:tcPr>
            <w:tcW w:w="4320" w:type="dxa"/>
          </w:tcPr>
          <w:p w14:paraId="7FDB3ECE" w14:textId="77777777" w:rsidR="0019656A" w:rsidRDefault="00000000">
            <w:r>
              <w:t>The singer of the song "Tomake Chai" has not been a member of the parliament of India. As of now, there is no information suggesting that the singer had ever held a political position in India.</w:t>
            </w:r>
          </w:p>
        </w:tc>
      </w:tr>
      <w:tr w:rsidR="0019656A" w14:paraId="12A98BE4" w14:textId="77777777">
        <w:tc>
          <w:tcPr>
            <w:tcW w:w="4320" w:type="dxa"/>
          </w:tcPr>
          <w:p w14:paraId="009FEFC3"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BDB3DB" w14:textId="7154E9F4" w:rsidR="0019656A" w:rsidRPr="0065035D" w:rsidRDefault="0065035D">
            <w:pPr>
              <w:rPr>
                <w:rFonts w:eastAsia="宋体"/>
                <w:lang w:eastAsia="zh-CN"/>
              </w:rPr>
            </w:pPr>
            <w:r>
              <w:rPr>
                <w:rFonts w:eastAsia="宋体" w:hint="eastAsia"/>
                <w:lang w:eastAsia="zh-CN"/>
              </w:rPr>
              <w:t>1</w:t>
            </w:r>
          </w:p>
        </w:tc>
      </w:tr>
      <w:tr w:rsidR="0019656A" w14:paraId="18EEDD97" w14:textId="77777777">
        <w:tc>
          <w:tcPr>
            <w:tcW w:w="4320" w:type="dxa"/>
          </w:tcPr>
          <w:p w14:paraId="0D6852B4" w14:textId="77777777" w:rsidR="0019656A" w:rsidRDefault="00000000">
            <w:r>
              <w:rPr>
                <w:rFonts w:ascii="仿宋" w:eastAsia="仿宋" w:hAnsi="仿宋"/>
              </w:rPr>
              <w:t>提取的事实</w:t>
            </w:r>
          </w:p>
        </w:tc>
        <w:tc>
          <w:tcPr>
            <w:tcW w:w="4320" w:type="dxa"/>
          </w:tcPr>
          <w:p w14:paraId="76398D4E" w14:textId="77777777" w:rsidR="0019656A" w:rsidRDefault="00000000">
            <w:r>
              <w:t>1. The singer of the song "Tomake Chai" has not been a member of the parliament of India.</w:t>
            </w:r>
            <w:r>
              <w:br/>
              <w:t>2. There is no information that the singer of "Tomake Chai" held a political position in India.</w:t>
            </w:r>
          </w:p>
        </w:tc>
      </w:tr>
      <w:tr w:rsidR="0019656A" w14:paraId="5720D7E6" w14:textId="77777777">
        <w:tc>
          <w:tcPr>
            <w:tcW w:w="4320" w:type="dxa"/>
          </w:tcPr>
          <w:p w14:paraId="1EB7A979"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ED429B" w14:textId="7BC67150" w:rsidR="0019656A" w:rsidRPr="0065035D" w:rsidRDefault="0065035D">
            <w:pPr>
              <w:rPr>
                <w:rFonts w:eastAsia="宋体"/>
                <w:lang w:eastAsia="zh-CN"/>
              </w:rPr>
            </w:pPr>
            <w:r>
              <w:rPr>
                <w:rFonts w:eastAsia="宋体" w:hint="eastAsia"/>
                <w:lang w:eastAsia="zh-CN"/>
              </w:rPr>
              <w:t>1</w:t>
            </w:r>
            <w:r w:rsidR="00BA1635">
              <w:rPr>
                <w:rFonts w:eastAsia="宋体" w:hint="eastAsia"/>
                <w:lang w:eastAsia="zh-CN"/>
              </w:rPr>
              <w:t>，</w:t>
            </w:r>
            <w:r w:rsidR="00BA1635">
              <w:rPr>
                <w:rFonts w:eastAsia="宋体" w:hint="eastAsia"/>
                <w:lang w:eastAsia="zh-CN"/>
              </w:rPr>
              <w:t>1</w:t>
            </w:r>
          </w:p>
        </w:tc>
      </w:tr>
    </w:tbl>
    <w:p w14:paraId="2207771C"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90"/>
        <w:gridCol w:w="5940"/>
      </w:tblGrid>
      <w:tr w:rsidR="0019656A" w14:paraId="37E10E92" w14:textId="77777777">
        <w:tc>
          <w:tcPr>
            <w:tcW w:w="4320" w:type="dxa"/>
          </w:tcPr>
          <w:p w14:paraId="13713DDF" w14:textId="77777777" w:rsidR="0019656A" w:rsidRDefault="00000000">
            <w:r>
              <w:t>ID</w:t>
            </w:r>
          </w:p>
        </w:tc>
        <w:tc>
          <w:tcPr>
            <w:tcW w:w="10080" w:type="dxa"/>
          </w:tcPr>
          <w:p w14:paraId="7A5F5F89" w14:textId="77777777" w:rsidR="0019656A" w:rsidRDefault="00000000">
            <w:r>
              <w:t>551(24)</w:t>
            </w:r>
          </w:p>
        </w:tc>
      </w:tr>
      <w:tr w:rsidR="0019656A" w14:paraId="01F56E17" w14:textId="77777777">
        <w:tc>
          <w:tcPr>
            <w:tcW w:w="4320" w:type="dxa"/>
          </w:tcPr>
          <w:p w14:paraId="4FF8BDFF" w14:textId="77777777" w:rsidR="0019656A" w:rsidRDefault="00000000">
            <w:r>
              <w:rPr>
                <w:rFonts w:ascii="仿宋" w:eastAsia="仿宋" w:hAnsi="仿宋"/>
              </w:rPr>
              <w:t>领域</w:t>
            </w:r>
          </w:p>
        </w:tc>
        <w:tc>
          <w:tcPr>
            <w:tcW w:w="4320" w:type="dxa"/>
          </w:tcPr>
          <w:p w14:paraId="149DBA01" w14:textId="77777777" w:rsidR="0019656A" w:rsidRDefault="00000000">
            <w:r>
              <w:t>Open-Domain</w:t>
            </w:r>
          </w:p>
        </w:tc>
      </w:tr>
      <w:tr w:rsidR="0019656A" w14:paraId="755ECBE2" w14:textId="77777777">
        <w:tc>
          <w:tcPr>
            <w:tcW w:w="4320" w:type="dxa"/>
          </w:tcPr>
          <w:p w14:paraId="3F8D24E6" w14:textId="77777777" w:rsidR="0019656A" w:rsidRDefault="00000000">
            <w:r>
              <w:rPr>
                <w:rFonts w:ascii="仿宋" w:eastAsia="仿宋" w:hAnsi="仿宋"/>
              </w:rPr>
              <w:lastRenderedPageBreak/>
              <w:t>用户问题</w:t>
            </w:r>
          </w:p>
        </w:tc>
        <w:tc>
          <w:tcPr>
            <w:tcW w:w="4320" w:type="dxa"/>
          </w:tcPr>
          <w:p w14:paraId="24CD5C68" w14:textId="77777777" w:rsidR="0019656A" w:rsidRDefault="00000000">
            <w:r>
              <w:t>The architect which designed the Moorish Revival mansion in Bridgeport, Connecticut was born in which year?</w:t>
            </w:r>
          </w:p>
        </w:tc>
      </w:tr>
      <w:tr w:rsidR="0019656A" w14:paraId="000EF321" w14:textId="77777777">
        <w:tc>
          <w:tcPr>
            <w:tcW w:w="4320" w:type="dxa"/>
          </w:tcPr>
          <w:p w14:paraId="50C08F97"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5182AE" w14:textId="2765BAA8" w:rsidR="0019656A" w:rsidRPr="0065035D" w:rsidRDefault="0065035D">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0B1D17FA" w14:textId="77777777">
        <w:tc>
          <w:tcPr>
            <w:tcW w:w="4320" w:type="dxa"/>
          </w:tcPr>
          <w:p w14:paraId="5891E904" w14:textId="77777777" w:rsidR="0019656A" w:rsidRDefault="00000000">
            <w:r>
              <w:rPr>
                <w:rFonts w:ascii="仿宋" w:eastAsia="仿宋" w:hAnsi="仿宋"/>
              </w:rPr>
              <w:t>模型回复</w:t>
            </w:r>
          </w:p>
        </w:tc>
        <w:tc>
          <w:tcPr>
            <w:tcW w:w="4320" w:type="dxa"/>
          </w:tcPr>
          <w:p w14:paraId="70A528DA" w14:textId="77777777" w:rsidR="0019656A" w:rsidRDefault="00000000">
            <w:r>
              <w:t>The architect who designed the Moorish Revival mansion in Bridgeport, Connecticut was born in 1833.</w:t>
            </w:r>
          </w:p>
        </w:tc>
      </w:tr>
      <w:tr w:rsidR="0019656A" w14:paraId="3A24AC45" w14:textId="77777777">
        <w:tc>
          <w:tcPr>
            <w:tcW w:w="4320" w:type="dxa"/>
          </w:tcPr>
          <w:p w14:paraId="762D9122"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25B1D9" w14:textId="7F4FABF6" w:rsidR="0019656A" w:rsidRPr="0065035D" w:rsidRDefault="0065035D">
            <w:pPr>
              <w:rPr>
                <w:rFonts w:eastAsia="宋体"/>
                <w:lang w:eastAsia="zh-CN"/>
              </w:rPr>
            </w:pPr>
            <w:r>
              <w:rPr>
                <w:rFonts w:eastAsia="宋体" w:hint="eastAsia"/>
                <w:lang w:eastAsia="zh-CN"/>
              </w:rPr>
              <w:t>1</w:t>
            </w:r>
          </w:p>
        </w:tc>
      </w:tr>
      <w:tr w:rsidR="0019656A" w14:paraId="48297795" w14:textId="77777777">
        <w:tc>
          <w:tcPr>
            <w:tcW w:w="4320" w:type="dxa"/>
          </w:tcPr>
          <w:p w14:paraId="2BF1B620" w14:textId="77777777" w:rsidR="0019656A" w:rsidRDefault="00000000">
            <w:r>
              <w:rPr>
                <w:rFonts w:ascii="仿宋" w:eastAsia="仿宋" w:hAnsi="仿宋"/>
              </w:rPr>
              <w:t>提取的事实</w:t>
            </w:r>
          </w:p>
        </w:tc>
        <w:tc>
          <w:tcPr>
            <w:tcW w:w="4320" w:type="dxa"/>
          </w:tcPr>
          <w:p w14:paraId="72E4A20B" w14:textId="77777777" w:rsidR="0019656A" w:rsidRDefault="00000000">
            <w:r>
              <w:t>1. The architect who designed the Moorish Revival mansion in Bridgeport, Connecticut was born in 1833.</w:t>
            </w:r>
          </w:p>
        </w:tc>
      </w:tr>
      <w:tr w:rsidR="0019656A" w14:paraId="3DE58D6E" w14:textId="77777777">
        <w:tc>
          <w:tcPr>
            <w:tcW w:w="4320" w:type="dxa"/>
          </w:tcPr>
          <w:p w14:paraId="79DD6512"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7B4A7E" w14:textId="2E850975" w:rsidR="0019656A" w:rsidRPr="0065035D" w:rsidRDefault="0065035D">
            <w:pPr>
              <w:rPr>
                <w:rFonts w:eastAsia="宋体"/>
                <w:lang w:eastAsia="zh-CN"/>
              </w:rPr>
            </w:pPr>
            <w:r>
              <w:rPr>
                <w:rFonts w:eastAsia="宋体" w:hint="eastAsia"/>
                <w:lang w:eastAsia="zh-CN"/>
              </w:rPr>
              <w:t>1</w:t>
            </w:r>
          </w:p>
        </w:tc>
      </w:tr>
    </w:tbl>
    <w:p w14:paraId="2A6F7DA5"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5907"/>
      </w:tblGrid>
      <w:tr w:rsidR="0019656A" w14:paraId="2D9E6F2C" w14:textId="77777777">
        <w:tc>
          <w:tcPr>
            <w:tcW w:w="4320" w:type="dxa"/>
          </w:tcPr>
          <w:p w14:paraId="1233DDC3" w14:textId="77777777" w:rsidR="0019656A" w:rsidRDefault="00000000">
            <w:r>
              <w:t>ID</w:t>
            </w:r>
          </w:p>
        </w:tc>
        <w:tc>
          <w:tcPr>
            <w:tcW w:w="10080" w:type="dxa"/>
          </w:tcPr>
          <w:p w14:paraId="6ACF4BDE" w14:textId="77777777" w:rsidR="0019656A" w:rsidRDefault="00000000">
            <w:r>
              <w:t>585(25)</w:t>
            </w:r>
          </w:p>
        </w:tc>
      </w:tr>
      <w:tr w:rsidR="0019656A" w14:paraId="55F610C9" w14:textId="77777777">
        <w:tc>
          <w:tcPr>
            <w:tcW w:w="4320" w:type="dxa"/>
          </w:tcPr>
          <w:p w14:paraId="321BB7A3" w14:textId="77777777" w:rsidR="0019656A" w:rsidRDefault="00000000">
            <w:r>
              <w:rPr>
                <w:rFonts w:ascii="仿宋" w:eastAsia="仿宋" w:hAnsi="仿宋"/>
              </w:rPr>
              <w:t>领域</w:t>
            </w:r>
          </w:p>
        </w:tc>
        <w:tc>
          <w:tcPr>
            <w:tcW w:w="4320" w:type="dxa"/>
          </w:tcPr>
          <w:p w14:paraId="6C60BB15" w14:textId="77777777" w:rsidR="0019656A" w:rsidRDefault="00000000">
            <w:r>
              <w:t>Open-Domain</w:t>
            </w:r>
          </w:p>
        </w:tc>
      </w:tr>
      <w:tr w:rsidR="0019656A" w14:paraId="27FE8AB4" w14:textId="77777777">
        <w:tc>
          <w:tcPr>
            <w:tcW w:w="4320" w:type="dxa"/>
          </w:tcPr>
          <w:p w14:paraId="5BEEC81C" w14:textId="77777777" w:rsidR="0019656A" w:rsidRDefault="00000000">
            <w:r>
              <w:rPr>
                <w:rFonts w:ascii="仿宋" w:eastAsia="仿宋" w:hAnsi="仿宋"/>
              </w:rPr>
              <w:t>用户问题</w:t>
            </w:r>
          </w:p>
        </w:tc>
        <w:tc>
          <w:tcPr>
            <w:tcW w:w="4320" w:type="dxa"/>
          </w:tcPr>
          <w:p w14:paraId="727FB2E2" w14:textId="77777777" w:rsidR="0019656A" w:rsidRDefault="00000000">
            <w:r>
              <w:t>Uncle Buck starred which actress who also had a part in Sleepless in Seattle?</w:t>
            </w:r>
          </w:p>
        </w:tc>
      </w:tr>
      <w:tr w:rsidR="0019656A" w14:paraId="50BD45A7" w14:textId="77777777">
        <w:tc>
          <w:tcPr>
            <w:tcW w:w="4320" w:type="dxa"/>
          </w:tcPr>
          <w:p w14:paraId="6B1BE5F1"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51447D" w14:textId="5E29A8C9" w:rsidR="0019656A" w:rsidRPr="0065035D" w:rsidRDefault="0065035D">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0C8AA01F" w14:textId="77777777">
        <w:tc>
          <w:tcPr>
            <w:tcW w:w="4320" w:type="dxa"/>
          </w:tcPr>
          <w:p w14:paraId="0825F422" w14:textId="77777777" w:rsidR="0019656A" w:rsidRDefault="00000000">
            <w:r>
              <w:rPr>
                <w:rFonts w:ascii="仿宋" w:eastAsia="仿宋" w:hAnsi="仿宋"/>
              </w:rPr>
              <w:t>模型回复</w:t>
            </w:r>
          </w:p>
        </w:tc>
        <w:tc>
          <w:tcPr>
            <w:tcW w:w="4320" w:type="dxa"/>
          </w:tcPr>
          <w:p w14:paraId="33137560" w14:textId="77777777" w:rsidR="0019656A" w:rsidRDefault="00000000">
            <w:r>
              <w:t>The actress who starred in Uncle Buck and also had a part in Sleepless in Seattle is Amy Madigan.</w:t>
            </w:r>
          </w:p>
        </w:tc>
      </w:tr>
      <w:tr w:rsidR="0019656A" w14:paraId="542F2815" w14:textId="77777777">
        <w:tc>
          <w:tcPr>
            <w:tcW w:w="4320" w:type="dxa"/>
          </w:tcPr>
          <w:p w14:paraId="3D2D7A3D"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B739C0" w14:textId="1F2243A4" w:rsidR="0019656A" w:rsidRPr="0065035D" w:rsidRDefault="0065035D">
            <w:pPr>
              <w:rPr>
                <w:rFonts w:eastAsia="宋体"/>
                <w:lang w:eastAsia="zh-CN"/>
              </w:rPr>
            </w:pPr>
            <w:r>
              <w:rPr>
                <w:rFonts w:eastAsia="宋体" w:hint="eastAsia"/>
                <w:lang w:eastAsia="zh-CN"/>
              </w:rPr>
              <w:t>1</w:t>
            </w:r>
          </w:p>
        </w:tc>
      </w:tr>
      <w:tr w:rsidR="0019656A" w14:paraId="1A92C21C" w14:textId="77777777">
        <w:tc>
          <w:tcPr>
            <w:tcW w:w="4320" w:type="dxa"/>
          </w:tcPr>
          <w:p w14:paraId="30218359" w14:textId="77777777" w:rsidR="0019656A" w:rsidRDefault="00000000">
            <w:r>
              <w:rPr>
                <w:rFonts w:ascii="仿宋" w:eastAsia="仿宋" w:hAnsi="仿宋"/>
              </w:rPr>
              <w:t>提取的事实</w:t>
            </w:r>
          </w:p>
        </w:tc>
        <w:tc>
          <w:tcPr>
            <w:tcW w:w="4320" w:type="dxa"/>
          </w:tcPr>
          <w:p w14:paraId="10B8BF62" w14:textId="77777777" w:rsidR="0019656A" w:rsidRDefault="00000000">
            <w:r>
              <w:t>1. Amy Madigan starred in the movie Uncle Buck.</w:t>
            </w:r>
            <w:r>
              <w:br/>
              <w:t>2. Amy Madigan also had a part in the movie Sleepless in Seattle.</w:t>
            </w:r>
          </w:p>
        </w:tc>
      </w:tr>
      <w:tr w:rsidR="0019656A" w14:paraId="097A1F3F" w14:textId="77777777">
        <w:tc>
          <w:tcPr>
            <w:tcW w:w="4320" w:type="dxa"/>
          </w:tcPr>
          <w:p w14:paraId="0B2D65CC"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A6EA5F" w14:textId="46343AB2" w:rsidR="0019656A" w:rsidRPr="0065035D" w:rsidRDefault="0065035D">
            <w:pPr>
              <w:rPr>
                <w:rFonts w:eastAsia="宋体"/>
                <w:lang w:eastAsia="zh-CN"/>
              </w:rPr>
            </w:pPr>
            <w:r>
              <w:rPr>
                <w:rFonts w:eastAsia="宋体" w:hint="eastAsia"/>
                <w:lang w:eastAsia="zh-CN"/>
              </w:rPr>
              <w:lastRenderedPageBreak/>
              <w:t>1</w:t>
            </w:r>
            <w:r w:rsidR="00984D97">
              <w:rPr>
                <w:rFonts w:eastAsia="宋体" w:hint="eastAsia"/>
                <w:lang w:eastAsia="zh-CN"/>
              </w:rPr>
              <w:t>，</w:t>
            </w:r>
            <w:r>
              <w:rPr>
                <w:rFonts w:eastAsia="宋体"/>
                <w:lang w:eastAsia="zh-CN"/>
              </w:rPr>
              <w:t>1</w:t>
            </w:r>
          </w:p>
        </w:tc>
      </w:tr>
    </w:tbl>
    <w:p w14:paraId="2D0D7A78"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7"/>
        <w:gridCol w:w="5923"/>
      </w:tblGrid>
      <w:tr w:rsidR="0019656A" w14:paraId="06DBCC20" w14:textId="77777777">
        <w:tc>
          <w:tcPr>
            <w:tcW w:w="4320" w:type="dxa"/>
          </w:tcPr>
          <w:p w14:paraId="79202B7A" w14:textId="77777777" w:rsidR="0019656A" w:rsidRDefault="00000000">
            <w:r>
              <w:t>ID</w:t>
            </w:r>
          </w:p>
        </w:tc>
        <w:tc>
          <w:tcPr>
            <w:tcW w:w="10080" w:type="dxa"/>
          </w:tcPr>
          <w:p w14:paraId="6230D803" w14:textId="77777777" w:rsidR="0019656A" w:rsidRDefault="00000000">
            <w:r>
              <w:t>607(26)</w:t>
            </w:r>
          </w:p>
        </w:tc>
      </w:tr>
      <w:tr w:rsidR="0019656A" w14:paraId="5F1A17B6" w14:textId="77777777">
        <w:tc>
          <w:tcPr>
            <w:tcW w:w="4320" w:type="dxa"/>
          </w:tcPr>
          <w:p w14:paraId="3932A3B8" w14:textId="77777777" w:rsidR="0019656A" w:rsidRDefault="00000000">
            <w:r>
              <w:rPr>
                <w:rFonts w:ascii="仿宋" w:eastAsia="仿宋" w:hAnsi="仿宋"/>
              </w:rPr>
              <w:t>领域</w:t>
            </w:r>
          </w:p>
        </w:tc>
        <w:tc>
          <w:tcPr>
            <w:tcW w:w="4320" w:type="dxa"/>
          </w:tcPr>
          <w:p w14:paraId="66BF973E" w14:textId="77777777" w:rsidR="0019656A" w:rsidRDefault="00000000">
            <w:r>
              <w:t>Open-Domain</w:t>
            </w:r>
          </w:p>
        </w:tc>
      </w:tr>
      <w:tr w:rsidR="0019656A" w14:paraId="06B8B252" w14:textId="77777777">
        <w:tc>
          <w:tcPr>
            <w:tcW w:w="4320" w:type="dxa"/>
          </w:tcPr>
          <w:p w14:paraId="070C9A6E" w14:textId="77777777" w:rsidR="0019656A" w:rsidRDefault="00000000">
            <w:r>
              <w:rPr>
                <w:rFonts w:ascii="仿宋" w:eastAsia="仿宋" w:hAnsi="仿宋"/>
              </w:rPr>
              <w:t>用户问题</w:t>
            </w:r>
          </w:p>
        </w:tc>
        <w:tc>
          <w:tcPr>
            <w:tcW w:w="4320" w:type="dxa"/>
          </w:tcPr>
          <w:p w14:paraId="098D245D" w14:textId="77777777" w:rsidR="0019656A" w:rsidRDefault="00000000">
            <w:r>
              <w:t>Who did Young Seph release an album for in November 2013?</w:t>
            </w:r>
          </w:p>
        </w:tc>
      </w:tr>
      <w:tr w:rsidR="0019656A" w14:paraId="1D817A9A" w14:textId="77777777">
        <w:tc>
          <w:tcPr>
            <w:tcW w:w="4320" w:type="dxa"/>
          </w:tcPr>
          <w:p w14:paraId="769D9F8B"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FE9AB3" w14:textId="7CF09194" w:rsidR="0019656A" w:rsidRPr="0065035D" w:rsidRDefault="0065035D">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4A8523CC" w14:textId="77777777">
        <w:tc>
          <w:tcPr>
            <w:tcW w:w="4320" w:type="dxa"/>
          </w:tcPr>
          <w:p w14:paraId="0B493AEB" w14:textId="77777777" w:rsidR="0019656A" w:rsidRDefault="00000000">
            <w:r>
              <w:rPr>
                <w:rFonts w:ascii="仿宋" w:eastAsia="仿宋" w:hAnsi="仿宋"/>
              </w:rPr>
              <w:t>模型回复</w:t>
            </w:r>
          </w:p>
        </w:tc>
        <w:tc>
          <w:tcPr>
            <w:tcW w:w="4320" w:type="dxa"/>
          </w:tcPr>
          <w:p w14:paraId="1365FC1A" w14:textId="77777777" w:rsidR="0019656A" w:rsidRDefault="00000000">
            <w:r>
              <w:t>Young Seph released an album for rapper Curren$y in November 2013.</w:t>
            </w:r>
          </w:p>
        </w:tc>
      </w:tr>
      <w:tr w:rsidR="0019656A" w14:paraId="1CAAA152" w14:textId="77777777">
        <w:tc>
          <w:tcPr>
            <w:tcW w:w="4320" w:type="dxa"/>
          </w:tcPr>
          <w:p w14:paraId="70BB2558"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9491CF" w14:textId="5F231BAD" w:rsidR="0019656A" w:rsidRPr="0065035D" w:rsidRDefault="0065035D">
            <w:pPr>
              <w:rPr>
                <w:rFonts w:eastAsia="宋体"/>
                <w:lang w:eastAsia="zh-CN"/>
              </w:rPr>
            </w:pPr>
            <w:r>
              <w:rPr>
                <w:rFonts w:eastAsia="宋体" w:hint="eastAsia"/>
                <w:lang w:eastAsia="zh-CN"/>
              </w:rPr>
              <w:t>1</w:t>
            </w:r>
          </w:p>
        </w:tc>
      </w:tr>
      <w:tr w:rsidR="0019656A" w14:paraId="2FD0C162" w14:textId="77777777">
        <w:tc>
          <w:tcPr>
            <w:tcW w:w="4320" w:type="dxa"/>
          </w:tcPr>
          <w:p w14:paraId="58FB8893" w14:textId="77777777" w:rsidR="0019656A" w:rsidRDefault="00000000">
            <w:r>
              <w:rPr>
                <w:rFonts w:ascii="仿宋" w:eastAsia="仿宋" w:hAnsi="仿宋"/>
              </w:rPr>
              <w:t>提取的事实</w:t>
            </w:r>
          </w:p>
        </w:tc>
        <w:tc>
          <w:tcPr>
            <w:tcW w:w="4320" w:type="dxa"/>
          </w:tcPr>
          <w:p w14:paraId="44B35BAC" w14:textId="7DF7BD65" w:rsidR="0019656A" w:rsidRDefault="00000000">
            <w:r>
              <w:t>1. Young Seph released an album in November 2013.</w:t>
            </w:r>
            <w:r>
              <w:br/>
              <w:t>2. The album released by Young Seph was created for rapper Curren$y.</w:t>
            </w:r>
          </w:p>
        </w:tc>
      </w:tr>
      <w:tr w:rsidR="0019656A" w14:paraId="4E7A013D" w14:textId="77777777">
        <w:tc>
          <w:tcPr>
            <w:tcW w:w="4320" w:type="dxa"/>
          </w:tcPr>
          <w:p w14:paraId="769795A7"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552BB1" w14:textId="51D86521" w:rsidR="0019656A" w:rsidRPr="0065035D" w:rsidRDefault="0065035D">
            <w:pPr>
              <w:rPr>
                <w:rFonts w:eastAsia="宋体"/>
                <w:lang w:eastAsia="zh-CN"/>
              </w:rPr>
            </w:pPr>
            <w:r>
              <w:rPr>
                <w:rFonts w:eastAsia="宋体" w:hint="eastAsia"/>
                <w:lang w:eastAsia="zh-CN"/>
              </w:rPr>
              <w:t>1</w:t>
            </w:r>
            <w:r w:rsidR="00984D97">
              <w:rPr>
                <w:rFonts w:eastAsia="宋体" w:hint="eastAsia"/>
                <w:lang w:eastAsia="zh-CN"/>
              </w:rPr>
              <w:t>，</w:t>
            </w:r>
            <w:r>
              <w:rPr>
                <w:rFonts w:eastAsia="宋体"/>
                <w:lang w:eastAsia="zh-CN"/>
              </w:rPr>
              <w:t>1</w:t>
            </w:r>
          </w:p>
        </w:tc>
      </w:tr>
    </w:tbl>
    <w:p w14:paraId="398E5621"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19656A" w14:paraId="57ACA56B" w14:textId="77777777">
        <w:tc>
          <w:tcPr>
            <w:tcW w:w="4320" w:type="dxa"/>
          </w:tcPr>
          <w:p w14:paraId="248B0914" w14:textId="77777777" w:rsidR="0019656A" w:rsidRDefault="00000000">
            <w:r>
              <w:t>ID</w:t>
            </w:r>
          </w:p>
        </w:tc>
        <w:tc>
          <w:tcPr>
            <w:tcW w:w="10080" w:type="dxa"/>
          </w:tcPr>
          <w:p w14:paraId="04E81CFC" w14:textId="77777777" w:rsidR="0019656A" w:rsidRDefault="00000000">
            <w:r>
              <w:t>702(27)</w:t>
            </w:r>
          </w:p>
        </w:tc>
      </w:tr>
      <w:tr w:rsidR="0019656A" w14:paraId="7B652134" w14:textId="77777777">
        <w:tc>
          <w:tcPr>
            <w:tcW w:w="4320" w:type="dxa"/>
          </w:tcPr>
          <w:p w14:paraId="1552EAB7" w14:textId="77777777" w:rsidR="0019656A" w:rsidRDefault="00000000">
            <w:r>
              <w:rPr>
                <w:rFonts w:ascii="仿宋" w:eastAsia="仿宋" w:hAnsi="仿宋"/>
              </w:rPr>
              <w:t>领域</w:t>
            </w:r>
          </w:p>
        </w:tc>
        <w:tc>
          <w:tcPr>
            <w:tcW w:w="4320" w:type="dxa"/>
          </w:tcPr>
          <w:p w14:paraId="29033716" w14:textId="77777777" w:rsidR="0019656A" w:rsidRDefault="00000000">
            <w:r>
              <w:t>Open-Domain</w:t>
            </w:r>
          </w:p>
        </w:tc>
      </w:tr>
      <w:tr w:rsidR="0019656A" w14:paraId="5CDCB8B8" w14:textId="77777777">
        <w:tc>
          <w:tcPr>
            <w:tcW w:w="4320" w:type="dxa"/>
          </w:tcPr>
          <w:p w14:paraId="71B7BC67" w14:textId="77777777" w:rsidR="0019656A" w:rsidRDefault="00000000">
            <w:r>
              <w:rPr>
                <w:rFonts w:ascii="仿宋" w:eastAsia="仿宋" w:hAnsi="仿宋"/>
              </w:rPr>
              <w:t>用户问题</w:t>
            </w:r>
          </w:p>
        </w:tc>
        <w:tc>
          <w:tcPr>
            <w:tcW w:w="4320" w:type="dxa"/>
          </w:tcPr>
          <w:p w14:paraId="30C3A6A4" w14:textId="77777777" w:rsidR="0019656A" w:rsidRDefault="00000000">
            <w:r>
              <w:t>While in high school Michael DeWayne Tait met a Christian hip hop recording artist, music producer, songwriter and what?</w:t>
            </w:r>
          </w:p>
        </w:tc>
      </w:tr>
      <w:tr w:rsidR="0019656A" w14:paraId="1F5E3565" w14:textId="77777777">
        <w:tc>
          <w:tcPr>
            <w:tcW w:w="4320" w:type="dxa"/>
          </w:tcPr>
          <w:p w14:paraId="1AA74E34"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1F6FCED3" w14:textId="7CE4EAFE" w:rsidR="0019656A" w:rsidRPr="0016336C" w:rsidRDefault="0016336C">
            <w:pPr>
              <w:rPr>
                <w:rFonts w:eastAsia="宋体"/>
                <w:lang w:eastAsia="zh-CN"/>
              </w:rPr>
            </w:pPr>
            <w:r>
              <w:rPr>
                <w:rFonts w:eastAsia="宋体" w:hint="eastAsia"/>
                <w:lang w:eastAsia="zh-CN"/>
              </w:rPr>
              <w:lastRenderedPageBreak/>
              <w:t>5</w:t>
            </w:r>
            <w:r w:rsidR="00984D97">
              <w:rPr>
                <w:rFonts w:eastAsia="宋体" w:hint="eastAsia"/>
                <w:lang w:eastAsia="zh-CN"/>
              </w:rPr>
              <w:t>，</w:t>
            </w:r>
            <w:r>
              <w:rPr>
                <w:rFonts w:eastAsia="宋体"/>
                <w:lang w:eastAsia="zh-CN"/>
              </w:rPr>
              <w:t>4</w:t>
            </w:r>
            <w:r w:rsidR="00984D97">
              <w:rPr>
                <w:rFonts w:eastAsia="宋体" w:hint="eastAsia"/>
                <w:lang w:eastAsia="zh-CN"/>
              </w:rPr>
              <w:t>，</w:t>
            </w:r>
            <w:r>
              <w:rPr>
                <w:rFonts w:eastAsia="宋体"/>
                <w:lang w:eastAsia="zh-CN"/>
              </w:rPr>
              <w:t>5</w:t>
            </w:r>
          </w:p>
        </w:tc>
      </w:tr>
      <w:tr w:rsidR="0019656A" w14:paraId="69544048" w14:textId="77777777">
        <w:tc>
          <w:tcPr>
            <w:tcW w:w="4320" w:type="dxa"/>
          </w:tcPr>
          <w:p w14:paraId="7C3314C4" w14:textId="77777777" w:rsidR="0019656A" w:rsidRDefault="00000000">
            <w:r>
              <w:rPr>
                <w:rFonts w:ascii="仿宋" w:eastAsia="仿宋" w:hAnsi="仿宋"/>
              </w:rPr>
              <w:t>模型回复</w:t>
            </w:r>
          </w:p>
        </w:tc>
        <w:tc>
          <w:tcPr>
            <w:tcW w:w="4320" w:type="dxa"/>
          </w:tcPr>
          <w:p w14:paraId="4EB0A26E" w14:textId="77777777" w:rsidR="0019656A" w:rsidRDefault="00000000">
            <w:r>
              <w:t>While in high school, Michael DeWayne Tait met a Christian hip hop recording artist, music producer, songwriter, and entrepreneur.</w:t>
            </w:r>
          </w:p>
        </w:tc>
      </w:tr>
      <w:tr w:rsidR="0019656A" w14:paraId="01B63F37" w14:textId="77777777">
        <w:tc>
          <w:tcPr>
            <w:tcW w:w="4320" w:type="dxa"/>
          </w:tcPr>
          <w:p w14:paraId="603300B1"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AE6DC7" w14:textId="0936C966" w:rsidR="0019656A" w:rsidRPr="0016336C" w:rsidRDefault="0016336C">
            <w:pPr>
              <w:rPr>
                <w:rFonts w:eastAsia="宋体"/>
                <w:lang w:eastAsia="zh-CN"/>
              </w:rPr>
            </w:pPr>
            <w:r>
              <w:rPr>
                <w:rFonts w:eastAsia="宋体" w:hint="eastAsia"/>
                <w:lang w:eastAsia="zh-CN"/>
              </w:rPr>
              <w:t>1</w:t>
            </w:r>
          </w:p>
        </w:tc>
      </w:tr>
      <w:tr w:rsidR="0019656A" w14:paraId="53387C3F" w14:textId="77777777">
        <w:tc>
          <w:tcPr>
            <w:tcW w:w="4320" w:type="dxa"/>
          </w:tcPr>
          <w:p w14:paraId="47A3E53D" w14:textId="77777777" w:rsidR="0019656A" w:rsidRDefault="00000000">
            <w:r>
              <w:rPr>
                <w:rFonts w:ascii="仿宋" w:eastAsia="仿宋" w:hAnsi="仿宋"/>
              </w:rPr>
              <w:t>提取的事实</w:t>
            </w:r>
          </w:p>
        </w:tc>
        <w:tc>
          <w:tcPr>
            <w:tcW w:w="4320" w:type="dxa"/>
          </w:tcPr>
          <w:p w14:paraId="759E4135" w14:textId="77777777" w:rsidR="0019656A" w:rsidRDefault="00000000">
            <w:r>
              <w:t>1. Michael DeWayne Tait was in high school when he met a Christian hip hop recording artist.</w:t>
            </w:r>
            <w:r>
              <w:br/>
              <w:t>2. The person Michael DeWayne Tait met was a music producer.</w:t>
            </w:r>
            <w:r>
              <w:br/>
              <w:t>3. The person Michael DeWayne Tait met was also a songwriter.</w:t>
            </w:r>
            <w:r>
              <w:br/>
              <w:t>4. The person Michael DeWayne Tait met was additionally an entrepreneur.</w:t>
            </w:r>
          </w:p>
        </w:tc>
      </w:tr>
      <w:tr w:rsidR="0019656A" w14:paraId="6A924A9C" w14:textId="77777777">
        <w:tc>
          <w:tcPr>
            <w:tcW w:w="4320" w:type="dxa"/>
          </w:tcPr>
          <w:p w14:paraId="39036F9A"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DD444E" w14:textId="71835082" w:rsidR="0019656A" w:rsidRPr="0016336C" w:rsidRDefault="0016336C">
            <w:pPr>
              <w:rPr>
                <w:rFonts w:eastAsia="宋体"/>
                <w:lang w:eastAsia="zh-CN"/>
              </w:rPr>
            </w:pPr>
            <w:r>
              <w:rPr>
                <w:rFonts w:eastAsia="宋体" w:hint="eastAsia"/>
                <w:lang w:eastAsia="zh-CN"/>
              </w:rPr>
              <w:t>1</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1</w:t>
            </w:r>
          </w:p>
        </w:tc>
      </w:tr>
    </w:tbl>
    <w:p w14:paraId="0945408E"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99"/>
        <w:gridCol w:w="5931"/>
      </w:tblGrid>
      <w:tr w:rsidR="0019656A" w14:paraId="5928D3B0" w14:textId="77777777">
        <w:tc>
          <w:tcPr>
            <w:tcW w:w="4320" w:type="dxa"/>
          </w:tcPr>
          <w:p w14:paraId="40CA410E" w14:textId="77777777" w:rsidR="0019656A" w:rsidRDefault="00000000">
            <w:r>
              <w:t>ID</w:t>
            </w:r>
          </w:p>
        </w:tc>
        <w:tc>
          <w:tcPr>
            <w:tcW w:w="10080" w:type="dxa"/>
          </w:tcPr>
          <w:p w14:paraId="2A2E9C24" w14:textId="77777777" w:rsidR="0019656A" w:rsidRDefault="00000000">
            <w:r>
              <w:t>728(28)</w:t>
            </w:r>
          </w:p>
        </w:tc>
      </w:tr>
      <w:tr w:rsidR="0019656A" w14:paraId="30C94B55" w14:textId="77777777">
        <w:tc>
          <w:tcPr>
            <w:tcW w:w="4320" w:type="dxa"/>
          </w:tcPr>
          <w:p w14:paraId="0E4DF323" w14:textId="77777777" w:rsidR="0019656A" w:rsidRDefault="00000000">
            <w:r>
              <w:rPr>
                <w:rFonts w:ascii="仿宋" w:eastAsia="仿宋" w:hAnsi="仿宋"/>
              </w:rPr>
              <w:t>领域</w:t>
            </w:r>
          </w:p>
        </w:tc>
        <w:tc>
          <w:tcPr>
            <w:tcW w:w="4320" w:type="dxa"/>
          </w:tcPr>
          <w:p w14:paraId="5F754447" w14:textId="77777777" w:rsidR="0019656A" w:rsidRDefault="00000000">
            <w:r>
              <w:t>Open-Domain</w:t>
            </w:r>
          </w:p>
        </w:tc>
      </w:tr>
      <w:tr w:rsidR="0019656A" w14:paraId="64A73950" w14:textId="77777777">
        <w:tc>
          <w:tcPr>
            <w:tcW w:w="4320" w:type="dxa"/>
          </w:tcPr>
          <w:p w14:paraId="355BD92A" w14:textId="77777777" w:rsidR="0019656A" w:rsidRDefault="00000000">
            <w:r>
              <w:rPr>
                <w:rFonts w:ascii="仿宋" w:eastAsia="仿宋" w:hAnsi="仿宋"/>
              </w:rPr>
              <w:t>用户问题</w:t>
            </w:r>
          </w:p>
        </w:tc>
        <w:tc>
          <w:tcPr>
            <w:tcW w:w="4320" w:type="dxa"/>
          </w:tcPr>
          <w:p w14:paraId="1FA6FF92" w14:textId="77777777" w:rsidR="0019656A" w:rsidRDefault="00000000">
            <w:r>
              <w:t>Year of the Savage included production duties by which record producer from Miami?</w:t>
            </w:r>
          </w:p>
        </w:tc>
      </w:tr>
      <w:tr w:rsidR="0019656A" w14:paraId="31C3F61F" w14:textId="77777777">
        <w:tc>
          <w:tcPr>
            <w:tcW w:w="4320" w:type="dxa"/>
          </w:tcPr>
          <w:p w14:paraId="7E4E9185"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73184E4" w14:textId="60CD2CB2" w:rsidR="0019656A" w:rsidRPr="0016336C" w:rsidRDefault="0016336C">
            <w:pPr>
              <w:rPr>
                <w:rFonts w:eastAsia="宋体"/>
                <w:lang w:eastAsia="zh-CN"/>
              </w:rPr>
            </w:pPr>
            <w:r>
              <w:rPr>
                <w:rFonts w:eastAsia="宋体" w:hint="eastAsia"/>
                <w:lang w:eastAsia="zh-CN"/>
              </w:rPr>
              <w:t>3</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7215080B" w14:textId="77777777">
        <w:tc>
          <w:tcPr>
            <w:tcW w:w="4320" w:type="dxa"/>
          </w:tcPr>
          <w:p w14:paraId="45C5CE31" w14:textId="77777777" w:rsidR="0019656A" w:rsidRDefault="00000000">
            <w:r>
              <w:rPr>
                <w:rFonts w:ascii="仿宋" w:eastAsia="仿宋" w:hAnsi="仿宋"/>
              </w:rPr>
              <w:t>模型回复</w:t>
            </w:r>
          </w:p>
        </w:tc>
        <w:tc>
          <w:tcPr>
            <w:tcW w:w="4320" w:type="dxa"/>
          </w:tcPr>
          <w:p w14:paraId="5083F9DA" w14:textId="77777777" w:rsidR="0019656A" w:rsidRDefault="00000000">
            <w:r>
              <w:t>The record producer from Miami who worked on Year of the Savage is Ronny J.</w:t>
            </w:r>
          </w:p>
        </w:tc>
      </w:tr>
      <w:tr w:rsidR="0019656A" w14:paraId="5E199B90" w14:textId="77777777">
        <w:tc>
          <w:tcPr>
            <w:tcW w:w="4320" w:type="dxa"/>
          </w:tcPr>
          <w:p w14:paraId="2BE284C2"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0BDC92" w14:textId="1599F768" w:rsidR="0019656A" w:rsidRPr="00FA3347" w:rsidRDefault="00FA3347">
            <w:pPr>
              <w:rPr>
                <w:rFonts w:eastAsia="宋体"/>
                <w:lang w:eastAsia="zh-CN"/>
              </w:rPr>
            </w:pPr>
            <w:r>
              <w:rPr>
                <w:rFonts w:eastAsia="宋体" w:hint="eastAsia"/>
                <w:lang w:eastAsia="zh-CN"/>
              </w:rPr>
              <w:t>1</w:t>
            </w:r>
          </w:p>
        </w:tc>
      </w:tr>
      <w:tr w:rsidR="0019656A" w14:paraId="5C7CF760" w14:textId="77777777">
        <w:tc>
          <w:tcPr>
            <w:tcW w:w="4320" w:type="dxa"/>
          </w:tcPr>
          <w:p w14:paraId="1771CAF1" w14:textId="77777777" w:rsidR="0019656A" w:rsidRDefault="00000000">
            <w:r>
              <w:rPr>
                <w:rFonts w:ascii="仿宋" w:eastAsia="仿宋" w:hAnsi="仿宋"/>
              </w:rPr>
              <w:t>提取的事实</w:t>
            </w:r>
          </w:p>
        </w:tc>
        <w:tc>
          <w:tcPr>
            <w:tcW w:w="4320" w:type="dxa"/>
          </w:tcPr>
          <w:p w14:paraId="03833B0C" w14:textId="77777777" w:rsidR="0019656A" w:rsidRDefault="00000000">
            <w:r>
              <w:t>1. Ronny J, a record producer from Miami, worked on Year of the Savage.</w:t>
            </w:r>
          </w:p>
        </w:tc>
      </w:tr>
      <w:tr w:rsidR="0019656A" w14:paraId="1992CCE6" w14:textId="77777777">
        <w:tc>
          <w:tcPr>
            <w:tcW w:w="4320" w:type="dxa"/>
          </w:tcPr>
          <w:p w14:paraId="412B0AAC"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B45386F" w14:textId="4EB4FABE" w:rsidR="0019656A" w:rsidRPr="00FA3347" w:rsidRDefault="00FA3347">
            <w:pPr>
              <w:rPr>
                <w:rFonts w:eastAsia="宋体"/>
                <w:lang w:eastAsia="zh-CN"/>
              </w:rPr>
            </w:pPr>
            <w:r>
              <w:rPr>
                <w:rFonts w:eastAsia="宋体" w:hint="eastAsia"/>
                <w:lang w:eastAsia="zh-CN"/>
              </w:rPr>
              <w:lastRenderedPageBreak/>
              <w:t>1</w:t>
            </w:r>
          </w:p>
        </w:tc>
      </w:tr>
    </w:tbl>
    <w:p w14:paraId="2FCB4D7A"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33"/>
        <w:gridCol w:w="5897"/>
      </w:tblGrid>
      <w:tr w:rsidR="0019656A" w14:paraId="1BDED032" w14:textId="77777777">
        <w:tc>
          <w:tcPr>
            <w:tcW w:w="4320" w:type="dxa"/>
          </w:tcPr>
          <w:p w14:paraId="25680475" w14:textId="77777777" w:rsidR="0019656A" w:rsidRDefault="00000000">
            <w:r>
              <w:t>ID</w:t>
            </w:r>
          </w:p>
        </w:tc>
        <w:tc>
          <w:tcPr>
            <w:tcW w:w="10080" w:type="dxa"/>
          </w:tcPr>
          <w:p w14:paraId="227FCCC1" w14:textId="77777777" w:rsidR="0019656A" w:rsidRDefault="00000000">
            <w:r>
              <w:t>729(29)</w:t>
            </w:r>
          </w:p>
        </w:tc>
      </w:tr>
      <w:tr w:rsidR="0019656A" w14:paraId="20840550" w14:textId="77777777">
        <w:tc>
          <w:tcPr>
            <w:tcW w:w="4320" w:type="dxa"/>
          </w:tcPr>
          <w:p w14:paraId="4DE5DDF6" w14:textId="77777777" w:rsidR="0019656A" w:rsidRDefault="00000000">
            <w:r>
              <w:rPr>
                <w:rFonts w:ascii="仿宋" w:eastAsia="仿宋" w:hAnsi="仿宋"/>
              </w:rPr>
              <w:t>领域</w:t>
            </w:r>
          </w:p>
        </w:tc>
        <w:tc>
          <w:tcPr>
            <w:tcW w:w="4320" w:type="dxa"/>
          </w:tcPr>
          <w:p w14:paraId="0681115E" w14:textId="77777777" w:rsidR="0019656A" w:rsidRDefault="00000000">
            <w:r>
              <w:t>Open-Domain</w:t>
            </w:r>
          </w:p>
        </w:tc>
      </w:tr>
      <w:tr w:rsidR="0019656A" w14:paraId="5DBB7477" w14:textId="77777777">
        <w:tc>
          <w:tcPr>
            <w:tcW w:w="4320" w:type="dxa"/>
          </w:tcPr>
          <w:p w14:paraId="03CC9074" w14:textId="77777777" w:rsidR="0019656A" w:rsidRDefault="00000000">
            <w:r>
              <w:rPr>
                <w:rFonts w:ascii="仿宋" w:eastAsia="仿宋" w:hAnsi="仿宋"/>
              </w:rPr>
              <w:t>用户问题</w:t>
            </w:r>
          </w:p>
        </w:tc>
        <w:tc>
          <w:tcPr>
            <w:tcW w:w="4320" w:type="dxa"/>
          </w:tcPr>
          <w:p w14:paraId="59CE6311" w14:textId="77777777" w:rsidR="0019656A" w:rsidRDefault="00000000">
            <w:r>
              <w:t>Which building has more storeys, 56 Leonard Street, or 80 South Street?</w:t>
            </w:r>
          </w:p>
        </w:tc>
      </w:tr>
      <w:tr w:rsidR="0019656A" w14:paraId="6E1B3C4B" w14:textId="77777777">
        <w:tc>
          <w:tcPr>
            <w:tcW w:w="4320" w:type="dxa"/>
          </w:tcPr>
          <w:p w14:paraId="7B6FEBA5"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FB000CC" w14:textId="45FD8458" w:rsidR="0019656A" w:rsidRPr="00FA3347" w:rsidRDefault="00FA3347">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14C3AE22" w14:textId="77777777">
        <w:tc>
          <w:tcPr>
            <w:tcW w:w="4320" w:type="dxa"/>
          </w:tcPr>
          <w:p w14:paraId="25E4ED34" w14:textId="77777777" w:rsidR="0019656A" w:rsidRDefault="00000000">
            <w:r>
              <w:rPr>
                <w:rFonts w:ascii="仿宋" w:eastAsia="仿宋" w:hAnsi="仿宋"/>
              </w:rPr>
              <w:t>模型回复</w:t>
            </w:r>
          </w:p>
        </w:tc>
        <w:tc>
          <w:tcPr>
            <w:tcW w:w="4320" w:type="dxa"/>
          </w:tcPr>
          <w:p w14:paraId="5A6CA35B" w14:textId="77777777" w:rsidR="0019656A" w:rsidRDefault="00000000">
            <w:r>
              <w:t>56 Leonard Street has more storeys than 80 South Street.</w:t>
            </w:r>
          </w:p>
        </w:tc>
      </w:tr>
      <w:tr w:rsidR="0019656A" w14:paraId="33294F7B" w14:textId="77777777">
        <w:tc>
          <w:tcPr>
            <w:tcW w:w="4320" w:type="dxa"/>
          </w:tcPr>
          <w:p w14:paraId="31FBFA30"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AB9C0E1" w14:textId="2DF4BF14" w:rsidR="0019656A" w:rsidRPr="00FA3347" w:rsidRDefault="00FA3347">
            <w:pPr>
              <w:rPr>
                <w:rFonts w:eastAsia="宋体"/>
                <w:lang w:eastAsia="zh-CN"/>
              </w:rPr>
            </w:pPr>
            <w:r>
              <w:rPr>
                <w:rFonts w:eastAsia="宋体" w:hint="eastAsia"/>
                <w:lang w:eastAsia="zh-CN"/>
              </w:rPr>
              <w:t>1</w:t>
            </w:r>
          </w:p>
        </w:tc>
      </w:tr>
      <w:tr w:rsidR="0019656A" w14:paraId="6E5AADD0" w14:textId="77777777">
        <w:tc>
          <w:tcPr>
            <w:tcW w:w="4320" w:type="dxa"/>
          </w:tcPr>
          <w:p w14:paraId="52DAF00F" w14:textId="77777777" w:rsidR="0019656A" w:rsidRDefault="00000000">
            <w:r>
              <w:rPr>
                <w:rFonts w:ascii="仿宋" w:eastAsia="仿宋" w:hAnsi="仿宋"/>
              </w:rPr>
              <w:t>提取的事实</w:t>
            </w:r>
          </w:p>
        </w:tc>
        <w:tc>
          <w:tcPr>
            <w:tcW w:w="4320" w:type="dxa"/>
          </w:tcPr>
          <w:p w14:paraId="34384924" w14:textId="77777777" w:rsidR="0019656A" w:rsidRDefault="00000000">
            <w:r>
              <w:t>1. 56 Leonard Street has more storeys than 80 South Street.</w:t>
            </w:r>
          </w:p>
        </w:tc>
      </w:tr>
      <w:tr w:rsidR="0019656A" w14:paraId="18C61B3F" w14:textId="77777777">
        <w:tc>
          <w:tcPr>
            <w:tcW w:w="4320" w:type="dxa"/>
          </w:tcPr>
          <w:p w14:paraId="27CAE632"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DEDD9B7" w14:textId="21531B97" w:rsidR="0019656A" w:rsidRPr="00FA3347" w:rsidRDefault="00FA3347">
            <w:pPr>
              <w:rPr>
                <w:rFonts w:eastAsia="宋体"/>
                <w:lang w:eastAsia="zh-CN"/>
              </w:rPr>
            </w:pPr>
            <w:r>
              <w:rPr>
                <w:rFonts w:eastAsia="宋体" w:hint="eastAsia"/>
                <w:lang w:eastAsia="zh-CN"/>
              </w:rPr>
              <w:t>1</w:t>
            </w:r>
          </w:p>
        </w:tc>
      </w:tr>
    </w:tbl>
    <w:p w14:paraId="03100A98"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19656A" w14:paraId="4BADDA47" w14:textId="77777777">
        <w:tc>
          <w:tcPr>
            <w:tcW w:w="4320" w:type="dxa"/>
          </w:tcPr>
          <w:p w14:paraId="1973205E" w14:textId="77777777" w:rsidR="0019656A" w:rsidRDefault="00000000">
            <w:r>
              <w:t>ID</w:t>
            </w:r>
          </w:p>
        </w:tc>
        <w:tc>
          <w:tcPr>
            <w:tcW w:w="10080" w:type="dxa"/>
          </w:tcPr>
          <w:p w14:paraId="70AD8400" w14:textId="77777777" w:rsidR="0019656A" w:rsidRDefault="00000000">
            <w:r>
              <w:t>732(30)</w:t>
            </w:r>
          </w:p>
        </w:tc>
      </w:tr>
      <w:tr w:rsidR="0019656A" w14:paraId="6759A459" w14:textId="77777777">
        <w:tc>
          <w:tcPr>
            <w:tcW w:w="4320" w:type="dxa"/>
          </w:tcPr>
          <w:p w14:paraId="679BAD62" w14:textId="77777777" w:rsidR="0019656A" w:rsidRDefault="00000000">
            <w:r>
              <w:rPr>
                <w:rFonts w:ascii="仿宋" w:eastAsia="仿宋" w:hAnsi="仿宋"/>
              </w:rPr>
              <w:t>领域</w:t>
            </w:r>
          </w:p>
        </w:tc>
        <w:tc>
          <w:tcPr>
            <w:tcW w:w="4320" w:type="dxa"/>
          </w:tcPr>
          <w:p w14:paraId="5A576F67" w14:textId="77777777" w:rsidR="0019656A" w:rsidRDefault="00000000">
            <w:r>
              <w:t>Open-Domain</w:t>
            </w:r>
          </w:p>
        </w:tc>
      </w:tr>
      <w:tr w:rsidR="0019656A" w14:paraId="2398AEDD" w14:textId="77777777">
        <w:tc>
          <w:tcPr>
            <w:tcW w:w="4320" w:type="dxa"/>
          </w:tcPr>
          <w:p w14:paraId="7502D3AE" w14:textId="77777777" w:rsidR="0019656A" w:rsidRDefault="00000000">
            <w:r>
              <w:rPr>
                <w:rFonts w:ascii="仿宋" w:eastAsia="仿宋" w:hAnsi="仿宋"/>
              </w:rPr>
              <w:t>用户问题</w:t>
            </w:r>
          </w:p>
        </w:tc>
        <w:tc>
          <w:tcPr>
            <w:tcW w:w="4320" w:type="dxa"/>
          </w:tcPr>
          <w:p w14:paraId="087FA2E4" w14:textId="77777777" w:rsidR="0019656A" w:rsidRDefault="00000000">
            <w:r>
              <w:t>Mike Hart played for the American League Central team that played its games in what stadium from 1961 to 1981?</w:t>
            </w:r>
          </w:p>
        </w:tc>
      </w:tr>
      <w:tr w:rsidR="0019656A" w14:paraId="48E04B93" w14:textId="77777777">
        <w:tc>
          <w:tcPr>
            <w:tcW w:w="4320" w:type="dxa"/>
          </w:tcPr>
          <w:p w14:paraId="33792A4E"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58B9E4" w14:textId="1BFBE4C1" w:rsidR="0019656A" w:rsidRPr="00FA3347" w:rsidRDefault="00FA3347">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0FCBD468" w14:textId="77777777">
        <w:tc>
          <w:tcPr>
            <w:tcW w:w="4320" w:type="dxa"/>
          </w:tcPr>
          <w:p w14:paraId="5FC027E2" w14:textId="77777777" w:rsidR="0019656A" w:rsidRDefault="00000000">
            <w:r>
              <w:rPr>
                <w:rFonts w:ascii="仿宋" w:eastAsia="仿宋" w:hAnsi="仿宋"/>
              </w:rPr>
              <w:lastRenderedPageBreak/>
              <w:t>模型回复</w:t>
            </w:r>
          </w:p>
        </w:tc>
        <w:tc>
          <w:tcPr>
            <w:tcW w:w="4320" w:type="dxa"/>
          </w:tcPr>
          <w:p w14:paraId="69C6EF00" w14:textId="77777777" w:rsidR="0019656A" w:rsidRDefault="00000000">
            <w:r>
              <w:t>Mike Hart played for the American League Central team that played its games in Metropolitan Stadium from 1961 to 1981.</w:t>
            </w:r>
          </w:p>
        </w:tc>
      </w:tr>
      <w:tr w:rsidR="0019656A" w14:paraId="1AC9FEDD" w14:textId="77777777">
        <w:tc>
          <w:tcPr>
            <w:tcW w:w="4320" w:type="dxa"/>
          </w:tcPr>
          <w:p w14:paraId="19A0417F"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FD62F4" w14:textId="0C56219D" w:rsidR="0019656A" w:rsidRPr="00FA3347" w:rsidRDefault="00FA3347">
            <w:pPr>
              <w:rPr>
                <w:rFonts w:eastAsia="宋体"/>
                <w:lang w:eastAsia="zh-CN"/>
              </w:rPr>
            </w:pPr>
            <w:r>
              <w:rPr>
                <w:rFonts w:eastAsia="宋体" w:hint="eastAsia"/>
                <w:lang w:eastAsia="zh-CN"/>
              </w:rPr>
              <w:t>1</w:t>
            </w:r>
          </w:p>
        </w:tc>
      </w:tr>
      <w:tr w:rsidR="0019656A" w14:paraId="2DA4EACC" w14:textId="77777777">
        <w:tc>
          <w:tcPr>
            <w:tcW w:w="4320" w:type="dxa"/>
          </w:tcPr>
          <w:p w14:paraId="52431E0E" w14:textId="77777777" w:rsidR="0019656A" w:rsidRDefault="00000000">
            <w:r>
              <w:rPr>
                <w:rFonts w:ascii="仿宋" w:eastAsia="仿宋" w:hAnsi="仿宋"/>
              </w:rPr>
              <w:t>提取的事实</w:t>
            </w:r>
          </w:p>
        </w:tc>
        <w:tc>
          <w:tcPr>
            <w:tcW w:w="4320" w:type="dxa"/>
          </w:tcPr>
          <w:p w14:paraId="73E4DAA5" w14:textId="77777777" w:rsidR="0019656A" w:rsidRDefault="00000000">
            <w:r>
              <w:t>1. Mike Hart was a player in the American League Central team.</w:t>
            </w:r>
            <w:r>
              <w:br/>
              <w:t>2. The American League Central team played its games in Metropolitan Stadium from 1961 to 1981.</w:t>
            </w:r>
          </w:p>
        </w:tc>
      </w:tr>
      <w:tr w:rsidR="0019656A" w14:paraId="244A8691" w14:textId="77777777">
        <w:tc>
          <w:tcPr>
            <w:tcW w:w="4320" w:type="dxa"/>
          </w:tcPr>
          <w:p w14:paraId="2AD05B85"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53B4C4" w14:textId="7126E86B" w:rsidR="0019656A" w:rsidRPr="00FA3347" w:rsidRDefault="00FA3347">
            <w:pPr>
              <w:rPr>
                <w:rFonts w:eastAsia="宋体"/>
                <w:lang w:eastAsia="zh-CN"/>
              </w:rPr>
            </w:pPr>
            <w:r>
              <w:rPr>
                <w:rFonts w:eastAsia="宋体" w:hint="eastAsia"/>
                <w:lang w:eastAsia="zh-CN"/>
              </w:rPr>
              <w:t>1</w:t>
            </w:r>
            <w:r w:rsidR="00984D97">
              <w:rPr>
                <w:rFonts w:eastAsia="宋体" w:hint="eastAsia"/>
                <w:lang w:eastAsia="zh-CN"/>
              </w:rPr>
              <w:t>，</w:t>
            </w:r>
            <w:r>
              <w:rPr>
                <w:rFonts w:eastAsia="宋体"/>
                <w:lang w:eastAsia="zh-CN"/>
              </w:rPr>
              <w:t>1</w:t>
            </w:r>
          </w:p>
        </w:tc>
      </w:tr>
    </w:tbl>
    <w:p w14:paraId="5A192777"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06"/>
        <w:gridCol w:w="6024"/>
      </w:tblGrid>
      <w:tr w:rsidR="0019656A" w14:paraId="30D18EFB" w14:textId="77777777">
        <w:tc>
          <w:tcPr>
            <w:tcW w:w="4320" w:type="dxa"/>
          </w:tcPr>
          <w:p w14:paraId="120BE251" w14:textId="77777777" w:rsidR="0019656A" w:rsidRDefault="00000000">
            <w:r>
              <w:t>ID</w:t>
            </w:r>
          </w:p>
        </w:tc>
        <w:tc>
          <w:tcPr>
            <w:tcW w:w="10080" w:type="dxa"/>
          </w:tcPr>
          <w:p w14:paraId="6CF5E7FC" w14:textId="77777777" w:rsidR="0019656A" w:rsidRDefault="00000000">
            <w:r>
              <w:t>740(31)</w:t>
            </w:r>
          </w:p>
        </w:tc>
      </w:tr>
      <w:tr w:rsidR="0019656A" w14:paraId="1AED396C" w14:textId="77777777">
        <w:tc>
          <w:tcPr>
            <w:tcW w:w="4320" w:type="dxa"/>
          </w:tcPr>
          <w:p w14:paraId="72670454" w14:textId="77777777" w:rsidR="0019656A" w:rsidRDefault="00000000">
            <w:r>
              <w:rPr>
                <w:rFonts w:ascii="仿宋" w:eastAsia="仿宋" w:hAnsi="仿宋"/>
              </w:rPr>
              <w:t>领域</w:t>
            </w:r>
          </w:p>
        </w:tc>
        <w:tc>
          <w:tcPr>
            <w:tcW w:w="4320" w:type="dxa"/>
          </w:tcPr>
          <w:p w14:paraId="751DFFDA" w14:textId="77777777" w:rsidR="0019656A" w:rsidRDefault="00000000">
            <w:r>
              <w:t>Open-Domain</w:t>
            </w:r>
          </w:p>
        </w:tc>
      </w:tr>
      <w:tr w:rsidR="0019656A" w14:paraId="7AF024B5" w14:textId="77777777">
        <w:tc>
          <w:tcPr>
            <w:tcW w:w="4320" w:type="dxa"/>
          </w:tcPr>
          <w:p w14:paraId="19C09504" w14:textId="77777777" w:rsidR="0019656A" w:rsidRDefault="00000000">
            <w:r>
              <w:rPr>
                <w:rFonts w:ascii="仿宋" w:eastAsia="仿宋" w:hAnsi="仿宋"/>
              </w:rPr>
              <w:t>用户问题</w:t>
            </w:r>
          </w:p>
        </w:tc>
        <w:tc>
          <w:tcPr>
            <w:tcW w:w="4320" w:type="dxa"/>
          </w:tcPr>
          <w:p w14:paraId="0C217773" w14:textId="77777777" w:rsidR="0019656A" w:rsidRDefault="00000000">
            <w:r>
              <w:t>How many kilometers long is the cyclist/pedestrian path that accesses the Melbourne Zoo?</w:t>
            </w:r>
          </w:p>
        </w:tc>
      </w:tr>
      <w:tr w:rsidR="0019656A" w14:paraId="4964A7DD" w14:textId="77777777">
        <w:tc>
          <w:tcPr>
            <w:tcW w:w="4320" w:type="dxa"/>
          </w:tcPr>
          <w:p w14:paraId="69BD1ADA"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6BC1B01" w14:textId="3969C008" w:rsidR="0019656A" w:rsidRPr="00FA3347" w:rsidRDefault="00FA3347">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7B616D29" w14:textId="77777777">
        <w:tc>
          <w:tcPr>
            <w:tcW w:w="4320" w:type="dxa"/>
          </w:tcPr>
          <w:p w14:paraId="3588B376" w14:textId="77777777" w:rsidR="0019656A" w:rsidRDefault="00000000">
            <w:r>
              <w:rPr>
                <w:rFonts w:ascii="仿宋" w:eastAsia="仿宋" w:hAnsi="仿宋"/>
              </w:rPr>
              <w:t>模型回复</w:t>
            </w:r>
          </w:p>
        </w:tc>
        <w:tc>
          <w:tcPr>
            <w:tcW w:w="4320" w:type="dxa"/>
          </w:tcPr>
          <w:p w14:paraId="5859781A" w14:textId="77777777" w:rsidR="0019656A" w:rsidRDefault="00000000">
            <w:r>
              <w:t>The cyclist/pedestrian path that accesses the Melbourne Zoo is approximately 2 kilometers long.</w:t>
            </w:r>
          </w:p>
        </w:tc>
      </w:tr>
      <w:tr w:rsidR="0019656A" w14:paraId="6B8132F9" w14:textId="77777777">
        <w:tc>
          <w:tcPr>
            <w:tcW w:w="4320" w:type="dxa"/>
          </w:tcPr>
          <w:p w14:paraId="63A5B76D"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7AC269" w14:textId="095CE923" w:rsidR="0019656A" w:rsidRPr="00FA3347" w:rsidRDefault="00FA3347">
            <w:pPr>
              <w:rPr>
                <w:rFonts w:eastAsia="宋体"/>
                <w:lang w:eastAsia="zh-CN"/>
              </w:rPr>
            </w:pPr>
            <w:r>
              <w:rPr>
                <w:rFonts w:eastAsia="宋体" w:hint="eastAsia"/>
                <w:lang w:eastAsia="zh-CN"/>
              </w:rPr>
              <w:t>1</w:t>
            </w:r>
          </w:p>
        </w:tc>
      </w:tr>
      <w:tr w:rsidR="0019656A" w14:paraId="451C9A16" w14:textId="77777777">
        <w:tc>
          <w:tcPr>
            <w:tcW w:w="4320" w:type="dxa"/>
          </w:tcPr>
          <w:p w14:paraId="568D6BD3" w14:textId="77777777" w:rsidR="0019656A" w:rsidRDefault="00000000">
            <w:r>
              <w:rPr>
                <w:rFonts w:ascii="仿宋" w:eastAsia="仿宋" w:hAnsi="仿宋"/>
              </w:rPr>
              <w:t>提取的事实</w:t>
            </w:r>
          </w:p>
        </w:tc>
        <w:tc>
          <w:tcPr>
            <w:tcW w:w="4320" w:type="dxa"/>
          </w:tcPr>
          <w:p w14:paraId="0A6E50C0" w14:textId="77777777" w:rsidR="0019656A" w:rsidRDefault="00000000">
            <w:r>
              <w:t>1. The cyclist/pedestrian path that accesses the Melbourne Zoo is approximately 2 kilometers long.</w:t>
            </w:r>
          </w:p>
        </w:tc>
      </w:tr>
      <w:tr w:rsidR="0019656A" w14:paraId="33D1B782" w14:textId="77777777">
        <w:tc>
          <w:tcPr>
            <w:tcW w:w="4320" w:type="dxa"/>
          </w:tcPr>
          <w:p w14:paraId="75500AA4"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B52ED1" w14:textId="4C688954" w:rsidR="0019656A" w:rsidRPr="00FA3347" w:rsidRDefault="00FA3347">
            <w:pPr>
              <w:rPr>
                <w:rFonts w:eastAsia="宋体"/>
                <w:lang w:eastAsia="zh-CN"/>
              </w:rPr>
            </w:pPr>
            <w:r>
              <w:rPr>
                <w:rFonts w:eastAsia="宋体" w:hint="eastAsia"/>
                <w:lang w:eastAsia="zh-CN"/>
              </w:rPr>
              <w:lastRenderedPageBreak/>
              <w:t>1</w:t>
            </w:r>
          </w:p>
        </w:tc>
      </w:tr>
    </w:tbl>
    <w:p w14:paraId="0F79B6D1"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19656A" w14:paraId="40A8FF9A" w14:textId="77777777">
        <w:tc>
          <w:tcPr>
            <w:tcW w:w="4320" w:type="dxa"/>
          </w:tcPr>
          <w:p w14:paraId="4B67396E" w14:textId="77777777" w:rsidR="0019656A" w:rsidRDefault="00000000">
            <w:r>
              <w:t>ID</w:t>
            </w:r>
          </w:p>
        </w:tc>
        <w:tc>
          <w:tcPr>
            <w:tcW w:w="10080" w:type="dxa"/>
          </w:tcPr>
          <w:p w14:paraId="52131211" w14:textId="77777777" w:rsidR="0019656A" w:rsidRDefault="00000000">
            <w:r>
              <w:t>744(32)</w:t>
            </w:r>
          </w:p>
        </w:tc>
      </w:tr>
      <w:tr w:rsidR="0019656A" w14:paraId="464A35DB" w14:textId="77777777">
        <w:tc>
          <w:tcPr>
            <w:tcW w:w="4320" w:type="dxa"/>
          </w:tcPr>
          <w:p w14:paraId="2E62803A" w14:textId="77777777" w:rsidR="0019656A" w:rsidRDefault="00000000">
            <w:r>
              <w:rPr>
                <w:rFonts w:ascii="仿宋" w:eastAsia="仿宋" w:hAnsi="仿宋"/>
              </w:rPr>
              <w:t>领域</w:t>
            </w:r>
          </w:p>
        </w:tc>
        <w:tc>
          <w:tcPr>
            <w:tcW w:w="4320" w:type="dxa"/>
          </w:tcPr>
          <w:p w14:paraId="13DDFD47" w14:textId="77777777" w:rsidR="0019656A" w:rsidRDefault="00000000">
            <w:r>
              <w:t>Open-Domain</w:t>
            </w:r>
          </w:p>
        </w:tc>
      </w:tr>
      <w:tr w:rsidR="0019656A" w14:paraId="2245D8C4" w14:textId="77777777">
        <w:tc>
          <w:tcPr>
            <w:tcW w:w="4320" w:type="dxa"/>
          </w:tcPr>
          <w:p w14:paraId="2800DAB7" w14:textId="77777777" w:rsidR="0019656A" w:rsidRDefault="00000000">
            <w:r>
              <w:rPr>
                <w:rFonts w:ascii="仿宋" w:eastAsia="仿宋" w:hAnsi="仿宋"/>
              </w:rPr>
              <w:t>用户问题</w:t>
            </w:r>
          </w:p>
        </w:tc>
        <w:tc>
          <w:tcPr>
            <w:tcW w:w="4320" w:type="dxa"/>
          </w:tcPr>
          <w:p w14:paraId="43D3753F" w14:textId="77777777" w:rsidR="0019656A" w:rsidRDefault="00000000">
            <w:r>
              <w:t>What law was broken resulting in the first US felony conviction of an American computer scientist born in 1965 for the distribution of a computer worm?</w:t>
            </w:r>
          </w:p>
        </w:tc>
      </w:tr>
      <w:tr w:rsidR="0019656A" w14:paraId="68E00996" w14:textId="77777777">
        <w:tc>
          <w:tcPr>
            <w:tcW w:w="4320" w:type="dxa"/>
          </w:tcPr>
          <w:p w14:paraId="6C9999BD"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ABCCE3" w14:textId="436FBACD" w:rsidR="0019656A" w:rsidRPr="00FA3347" w:rsidRDefault="00FA3347">
            <w:pPr>
              <w:rPr>
                <w:rFonts w:eastAsia="宋体"/>
                <w:lang w:eastAsia="zh-CN"/>
              </w:rPr>
            </w:pPr>
            <w:r>
              <w:rPr>
                <w:rFonts w:eastAsia="宋体" w:hint="eastAsia"/>
                <w:lang w:eastAsia="zh-CN"/>
              </w:rPr>
              <w:t>3</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7533F88F" w14:textId="77777777">
        <w:tc>
          <w:tcPr>
            <w:tcW w:w="4320" w:type="dxa"/>
          </w:tcPr>
          <w:p w14:paraId="75DCB99F" w14:textId="77777777" w:rsidR="0019656A" w:rsidRDefault="00000000">
            <w:r>
              <w:rPr>
                <w:rFonts w:ascii="仿宋" w:eastAsia="仿宋" w:hAnsi="仿宋"/>
              </w:rPr>
              <w:t>模型回复</w:t>
            </w:r>
          </w:p>
        </w:tc>
        <w:tc>
          <w:tcPr>
            <w:tcW w:w="4320" w:type="dxa"/>
          </w:tcPr>
          <w:p w14:paraId="2FCA0BD0" w14:textId="77777777" w:rsidR="0019656A" w:rsidRDefault="00000000">
            <w:r>
              <w:t>The first US felony conviction of an American computer scientist born in 1965 for the distribution of a computer worm was due to violating the Computer Fraud and Abuse Act (CFAA).</w:t>
            </w:r>
          </w:p>
        </w:tc>
      </w:tr>
      <w:tr w:rsidR="0019656A" w14:paraId="2F6D4993" w14:textId="77777777">
        <w:tc>
          <w:tcPr>
            <w:tcW w:w="4320" w:type="dxa"/>
          </w:tcPr>
          <w:p w14:paraId="65D38985"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F4FB204" w14:textId="54561D82" w:rsidR="0019656A" w:rsidRPr="00FA3347" w:rsidRDefault="00FA3347">
            <w:pPr>
              <w:rPr>
                <w:rFonts w:eastAsia="宋体"/>
                <w:lang w:eastAsia="zh-CN"/>
              </w:rPr>
            </w:pPr>
            <w:r>
              <w:rPr>
                <w:rFonts w:eastAsia="宋体" w:hint="eastAsia"/>
                <w:lang w:eastAsia="zh-CN"/>
              </w:rPr>
              <w:t>1</w:t>
            </w:r>
          </w:p>
        </w:tc>
      </w:tr>
      <w:tr w:rsidR="0019656A" w14:paraId="24BC61AF" w14:textId="77777777">
        <w:tc>
          <w:tcPr>
            <w:tcW w:w="4320" w:type="dxa"/>
          </w:tcPr>
          <w:p w14:paraId="0EAC6BA4" w14:textId="77777777" w:rsidR="0019656A" w:rsidRDefault="00000000">
            <w:r>
              <w:rPr>
                <w:rFonts w:ascii="仿宋" w:eastAsia="仿宋" w:hAnsi="仿宋"/>
              </w:rPr>
              <w:t>提取的事实</w:t>
            </w:r>
          </w:p>
        </w:tc>
        <w:tc>
          <w:tcPr>
            <w:tcW w:w="4320" w:type="dxa"/>
          </w:tcPr>
          <w:p w14:paraId="07AA20E3" w14:textId="77777777" w:rsidR="0019656A" w:rsidRDefault="00000000">
            <w:r>
              <w:t>1. The first US felony conviction of an American computer scientist born in 1965 for the distribution of a computer worm was due to violating the Computer Fraud and Abuse Act (CFAA).</w:t>
            </w:r>
          </w:p>
        </w:tc>
      </w:tr>
      <w:tr w:rsidR="0019656A" w14:paraId="26F2F5AB" w14:textId="77777777">
        <w:tc>
          <w:tcPr>
            <w:tcW w:w="4320" w:type="dxa"/>
          </w:tcPr>
          <w:p w14:paraId="69FC3968"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334BE3" w14:textId="06B6DAEC" w:rsidR="0019656A" w:rsidRPr="00FA3347" w:rsidRDefault="00FA3347">
            <w:pPr>
              <w:rPr>
                <w:rFonts w:eastAsia="宋体"/>
                <w:lang w:eastAsia="zh-CN"/>
              </w:rPr>
            </w:pPr>
            <w:r>
              <w:rPr>
                <w:rFonts w:eastAsia="宋体" w:hint="eastAsia"/>
                <w:lang w:eastAsia="zh-CN"/>
              </w:rPr>
              <w:t>1</w:t>
            </w:r>
          </w:p>
        </w:tc>
      </w:tr>
    </w:tbl>
    <w:p w14:paraId="51C76F6C"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19656A" w14:paraId="2BFC9341" w14:textId="77777777">
        <w:tc>
          <w:tcPr>
            <w:tcW w:w="4320" w:type="dxa"/>
          </w:tcPr>
          <w:p w14:paraId="6B0A54F4" w14:textId="77777777" w:rsidR="0019656A" w:rsidRDefault="00000000">
            <w:r>
              <w:t>ID</w:t>
            </w:r>
          </w:p>
        </w:tc>
        <w:tc>
          <w:tcPr>
            <w:tcW w:w="10080" w:type="dxa"/>
          </w:tcPr>
          <w:p w14:paraId="066A02DD" w14:textId="77777777" w:rsidR="0019656A" w:rsidRDefault="00000000">
            <w:r>
              <w:t>777(33)</w:t>
            </w:r>
          </w:p>
        </w:tc>
      </w:tr>
      <w:tr w:rsidR="0019656A" w14:paraId="1ED4A2B0" w14:textId="77777777">
        <w:tc>
          <w:tcPr>
            <w:tcW w:w="4320" w:type="dxa"/>
          </w:tcPr>
          <w:p w14:paraId="13A9FC95" w14:textId="77777777" w:rsidR="0019656A" w:rsidRDefault="00000000">
            <w:r>
              <w:rPr>
                <w:rFonts w:ascii="仿宋" w:eastAsia="仿宋" w:hAnsi="仿宋"/>
              </w:rPr>
              <w:t>领域</w:t>
            </w:r>
          </w:p>
        </w:tc>
        <w:tc>
          <w:tcPr>
            <w:tcW w:w="4320" w:type="dxa"/>
          </w:tcPr>
          <w:p w14:paraId="7B4B9D0B" w14:textId="77777777" w:rsidR="0019656A" w:rsidRDefault="00000000">
            <w:r>
              <w:t>Open-Domain</w:t>
            </w:r>
          </w:p>
        </w:tc>
      </w:tr>
      <w:tr w:rsidR="0019656A" w14:paraId="3D752DBC" w14:textId="77777777">
        <w:tc>
          <w:tcPr>
            <w:tcW w:w="4320" w:type="dxa"/>
          </w:tcPr>
          <w:p w14:paraId="5E71FECC" w14:textId="77777777" w:rsidR="0019656A" w:rsidRDefault="00000000">
            <w:r>
              <w:rPr>
                <w:rFonts w:ascii="仿宋" w:eastAsia="仿宋" w:hAnsi="仿宋"/>
              </w:rPr>
              <w:t>用户问题</w:t>
            </w:r>
          </w:p>
        </w:tc>
        <w:tc>
          <w:tcPr>
            <w:tcW w:w="4320" w:type="dxa"/>
          </w:tcPr>
          <w:p w14:paraId="5648AF2D" w14:textId="77777777" w:rsidR="0019656A" w:rsidRDefault="00000000">
            <w:r>
              <w:t>What was the reason for the fund founded by the British financier widely regarded as the "father of modern philanthropy?"</w:t>
            </w:r>
          </w:p>
        </w:tc>
      </w:tr>
      <w:tr w:rsidR="0019656A" w14:paraId="5BE73A6E" w14:textId="77777777">
        <w:tc>
          <w:tcPr>
            <w:tcW w:w="4320" w:type="dxa"/>
          </w:tcPr>
          <w:p w14:paraId="53685DB6"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5DFF5D8" w14:textId="623AF56F" w:rsidR="0019656A" w:rsidRPr="00822189" w:rsidRDefault="00822189">
            <w:pPr>
              <w:rPr>
                <w:rFonts w:eastAsia="宋体"/>
                <w:lang w:eastAsia="zh-CN"/>
              </w:rPr>
            </w:pPr>
            <w:r>
              <w:rPr>
                <w:rFonts w:eastAsia="宋体" w:hint="eastAsia"/>
                <w:lang w:eastAsia="zh-CN"/>
              </w:rPr>
              <w:lastRenderedPageBreak/>
              <w:t>3</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4</w:t>
            </w:r>
          </w:p>
        </w:tc>
      </w:tr>
      <w:tr w:rsidR="0019656A" w14:paraId="680CC52F" w14:textId="77777777">
        <w:tc>
          <w:tcPr>
            <w:tcW w:w="4320" w:type="dxa"/>
          </w:tcPr>
          <w:p w14:paraId="50B97B6E" w14:textId="77777777" w:rsidR="0019656A" w:rsidRDefault="00000000">
            <w:r>
              <w:rPr>
                <w:rFonts w:ascii="仿宋" w:eastAsia="仿宋" w:hAnsi="仿宋"/>
              </w:rPr>
              <w:t>模型回复</w:t>
            </w:r>
          </w:p>
        </w:tc>
        <w:tc>
          <w:tcPr>
            <w:tcW w:w="4320" w:type="dxa"/>
          </w:tcPr>
          <w:p w14:paraId="76C11342" w14:textId="77777777" w:rsidR="0019656A" w:rsidRDefault="00000000">
            <w:r>
              <w:t>The fund founded by the British financier widely regarded as the "father of modern philanthropy" was established with the intention of improving public health. His name was Sir John Hargrave, and he founded the Popular Health Movement (PHM) in 1919. The fund aimed to support research on health issues, educate the public about preventive measures, and promote healthier living conditions. Hargrave believed that by investing in public health initiatives, society could prevent illness, improve overall well-being, and ultimately reduce poverty.</w:t>
            </w:r>
          </w:p>
        </w:tc>
      </w:tr>
      <w:tr w:rsidR="0019656A" w14:paraId="62807D2B" w14:textId="77777777">
        <w:tc>
          <w:tcPr>
            <w:tcW w:w="4320" w:type="dxa"/>
          </w:tcPr>
          <w:p w14:paraId="4CF57FCE"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34D29D" w14:textId="13C96BFD" w:rsidR="0019656A" w:rsidRPr="00822189" w:rsidRDefault="00822189">
            <w:pPr>
              <w:rPr>
                <w:rFonts w:eastAsia="宋体"/>
                <w:lang w:eastAsia="zh-CN"/>
              </w:rPr>
            </w:pPr>
            <w:r>
              <w:rPr>
                <w:rFonts w:eastAsia="宋体" w:hint="eastAsia"/>
                <w:lang w:eastAsia="zh-CN"/>
              </w:rPr>
              <w:t>1</w:t>
            </w:r>
          </w:p>
        </w:tc>
      </w:tr>
      <w:tr w:rsidR="0019656A" w14:paraId="44B04280" w14:textId="77777777">
        <w:tc>
          <w:tcPr>
            <w:tcW w:w="4320" w:type="dxa"/>
          </w:tcPr>
          <w:p w14:paraId="764EB3EF" w14:textId="77777777" w:rsidR="0019656A" w:rsidRDefault="00000000">
            <w:r>
              <w:rPr>
                <w:rFonts w:ascii="仿宋" w:eastAsia="仿宋" w:hAnsi="仿宋"/>
              </w:rPr>
              <w:t>提取的事实</w:t>
            </w:r>
          </w:p>
        </w:tc>
        <w:tc>
          <w:tcPr>
            <w:tcW w:w="4320" w:type="dxa"/>
          </w:tcPr>
          <w:p w14:paraId="4459D0E9" w14:textId="77777777" w:rsidR="0019656A" w:rsidRDefault="00000000">
            <w:r>
              <w:t>1. Sir John Hargrave, a British financier, is widely regarded as the "father of modern philanthropy".</w:t>
            </w:r>
            <w:r>
              <w:br/>
              <w:t>2. Sir John Hargrave founded the Popular Health Movement (PHM) in 1919.</w:t>
            </w:r>
            <w:r>
              <w:br/>
              <w:t>3. The PHM fund was established with the intention of improving public health.</w:t>
            </w:r>
            <w:r>
              <w:br/>
              <w:t>4. The PHM fund supports health research, education on preventive measures, and promotion of healthier living conditions.</w:t>
            </w:r>
            <w:r>
              <w:br/>
              <w:t>5. Hargrave believed that investing in public health initiatives can prevent illness, improve overall well-being, and reduce poverty.</w:t>
            </w:r>
          </w:p>
        </w:tc>
      </w:tr>
      <w:tr w:rsidR="0019656A" w14:paraId="4A48915C" w14:textId="77777777">
        <w:tc>
          <w:tcPr>
            <w:tcW w:w="4320" w:type="dxa"/>
          </w:tcPr>
          <w:p w14:paraId="38F409C2"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27287A" w14:textId="50B6EC0D" w:rsidR="0019656A" w:rsidRPr="00822189" w:rsidRDefault="00822189">
            <w:pPr>
              <w:rPr>
                <w:rFonts w:eastAsia="宋体"/>
                <w:lang w:eastAsia="zh-CN"/>
              </w:rPr>
            </w:pPr>
            <w:r>
              <w:rPr>
                <w:rFonts w:eastAsia="宋体" w:hint="eastAsia"/>
                <w:lang w:eastAsia="zh-CN"/>
              </w:rPr>
              <w:t>1</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1</w:t>
            </w:r>
          </w:p>
        </w:tc>
      </w:tr>
    </w:tbl>
    <w:p w14:paraId="5CFD435F"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96"/>
        <w:gridCol w:w="5934"/>
      </w:tblGrid>
      <w:tr w:rsidR="0019656A" w14:paraId="21C7421C" w14:textId="77777777">
        <w:tc>
          <w:tcPr>
            <w:tcW w:w="4320" w:type="dxa"/>
          </w:tcPr>
          <w:p w14:paraId="7B0E8241" w14:textId="77777777" w:rsidR="0019656A" w:rsidRDefault="00000000">
            <w:r>
              <w:t>ID</w:t>
            </w:r>
          </w:p>
        </w:tc>
        <w:tc>
          <w:tcPr>
            <w:tcW w:w="10080" w:type="dxa"/>
          </w:tcPr>
          <w:p w14:paraId="76A7E348" w14:textId="77777777" w:rsidR="0019656A" w:rsidRDefault="00000000">
            <w:r>
              <w:t>796(34)</w:t>
            </w:r>
          </w:p>
        </w:tc>
      </w:tr>
      <w:tr w:rsidR="0019656A" w14:paraId="6836EE50" w14:textId="77777777">
        <w:tc>
          <w:tcPr>
            <w:tcW w:w="4320" w:type="dxa"/>
          </w:tcPr>
          <w:p w14:paraId="743FF6DF" w14:textId="77777777" w:rsidR="0019656A" w:rsidRDefault="00000000">
            <w:r>
              <w:rPr>
                <w:rFonts w:ascii="仿宋" w:eastAsia="仿宋" w:hAnsi="仿宋"/>
              </w:rPr>
              <w:t>领域</w:t>
            </w:r>
          </w:p>
        </w:tc>
        <w:tc>
          <w:tcPr>
            <w:tcW w:w="4320" w:type="dxa"/>
          </w:tcPr>
          <w:p w14:paraId="54EECCE2" w14:textId="77777777" w:rsidR="0019656A" w:rsidRDefault="00000000">
            <w:r>
              <w:t>Open-Domain</w:t>
            </w:r>
          </w:p>
        </w:tc>
      </w:tr>
      <w:tr w:rsidR="0019656A" w14:paraId="3964EEAF" w14:textId="77777777">
        <w:tc>
          <w:tcPr>
            <w:tcW w:w="4320" w:type="dxa"/>
          </w:tcPr>
          <w:p w14:paraId="1E6168B4" w14:textId="77777777" w:rsidR="0019656A" w:rsidRDefault="00000000">
            <w:r>
              <w:rPr>
                <w:rFonts w:ascii="仿宋" w:eastAsia="仿宋" w:hAnsi="仿宋"/>
              </w:rPr>
              <w:t>用户问题</w:t>
            </w:r>
          </w:p>
        </w:tc>
        <w:tc>
          <w:tcPr>
            <w:tcW w:w="4320" w:type="dxa"/>
          </w:tcPr>
          <w:p w14:paraId="19FA7B9D" w14:textId="77777777" w:rsidR="0019656A" w:rsidRDefault="00000000">
            <w:r>
              <w:t>Which canton shares a border with Basei-Landschaff and holds a large railways system?</w:t>
            </w:r>
          </w:p>
        </w:tc>
      </w:tr>
      <w:tr w:rsidR="0019656A" w14:paraId="4A1EC14D" w14:textId="77777777">
        <w:tc>
          <w:tcPr>
            <w:tcW w:w="4320" w:type="dxa"/>
          </w:tcPr>
          <w:p w14:paraId="70256F56"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72D262F" w14:textId="50F0996C" w:rsidR="0019656A" w:rsidRPr="00822189" w:rsidRDefault="00822189">
            <w:pPr>
              <w:rPr>
                <w:rFonts w:eastAsia="宋体"/>
                <w:lang w:eastAsia="zh-CN"/>
              </w:rPr>
            </w:pPr>
            <w:r>
              <w:rPr>
                <w:rFonts w:eastAsia="宋体" w:hint="eastAsia"/>
                <w:lang w:eastAsia="zh-CN"/>
              </w:rPr>
              <w:lastRenderedPageBreak/>
              <w:t>4</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2CA7B11A" w14:textId="77777777">
        <w:tc>
          <w:tcPr>
            <w:tcW w:w="4320" w:type="dxa"/>
          </w:tcPr>
          <w:p w14:paraId="18EA73DA" w14:textId="77777777" w:rsidR="0019656A" w:rsidRDefault="00000000">
            <w:r>
              <w:rPr>
                <w:rFonts w:ascii="仿宋" w:eastAsia="仿宋" w:hAnsi="仿宋"/>
              </w:rPr>
              <w:t>模型回复</w:t>
            </w:r>
          </w:p>
        </w:tc>
        <w:tc>
          <w:tcPr>
            <w:tcW w:w="4320" w:type="dxa"/>
          </w:tcPr>
          <w:p w14:paraId="756B339B" w14:textId="77777777" w:rsidR="0019656A" w:rsidRDefault="00000000">
            <w:r>
              <w:t>The canton that shares a border with Basei-Landschaff and holds a large railway system is Canton Baliris.</w:t>
            </w:r>
          </w:p>
        </w:tc>
      </w:tr>
      <w:tr w:rsidR="0019656A" w14:paraId="1552BEC1" w14:textId="77777777">
        <w:tc>
          <w:tcPr>
            <w:tcW w:w="4320" w:type="dxa"/>
          </w:tcPr>
          <w:p w14:paraId="38420C96"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E99DAC" w14:textId="3D416B0A" w:rsidR="0019656A" w:rsidRPr="00822189" w:rsidRDefault="00822189">
            <w:pPr>
              <w:rPr>
                <w:rFonts w:eastAsia="宋体"/>
                <w:lang w:eastAsia="zh-CN"/>
              </w:rPr>
            </w:pPr>
            <w:r>
              <w:rPr>
                <w:rFonts w:eastAsia="宋体" w:hint="eastAsia"/>
                <w:lang w:eastAsia="zh-CN"/>
              </w:rPr>
              <w:t>1</w:t>
            </w:r>
          </w:p>
        </w:tc>
      </w:tr>
      <w:tr w:rsidR="0019656A" w14:paraId="77BDFC36" w14:textId="77777777">
        <w:tc>
          <w:tcPr>
            <w:tcW w:w="4320" w:type="dxa"/>
          </w:tcPr>
          <w:p w14:paraId="226CC1D7" w14:textId="77777777" w:rsidR="0019656A" w:rsidRDefault="00000000">
            <w:r>
              <w:rPr>
                <w:rFonts w:ascii="仿宋" w:eastAsia="仿宋" w:hAnsi="仿宋"/>
              </w:rPr>
              <w:t>提取的事实</w:t>
            </w:r>
          </w:p>
        </w:tc>
        <w:tc>
          <w:tcPr>
            <w:tcW w:w="4320" w:type="dxa"/>
          </w:tcPr>
          <w:p w14:paraId="415512C6" w14:textId="77777777" w:rsidR="0019656A" w:rsidRDefault="00000000">
            <w:r>
              <w:t>1. Canton Baliris shares a border with Basei-Landschaff.</w:t>
            </w:r>
            <w:r>
              <w:br/>
              <w:t>2. Canton Baliris has a large railway system.</w:t>
            </w:r>
          </w:p>
        </w:tc>
      </w:tr>
      <w:tr w:rsidR="0019656A" w14:paraId="07C98D66" w14:textId="77777777">
        <w:tc>
          <w:tcPr>
            <w:tcW w:w="4320" w:type="dxa"/>
          </w:tcPr>
          <w:p w14:paraId="4E818BFE"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E46A29" w14:textId="2514C6A9" w:rsidR="0019656A" w:rsidRPr="00822189" w:rsidRDefault="00822189">
            <w:pPr>
              <w:rPr>
                <w:rFonts w:eastAsia="宋体"/>
                <w:lang w:eastAsia="zh-CN"/>
              </w:rPr>
            </w:pPr>
            <w:r>
              <w:rPr>
                <w:rFonts w:eastAsia="宋体" w:hint="eastAsia"/>
                <w:lang w:eastAsia="zh-CN"/>
              </w:rPr>
              <w:t>1</w:t>
            </w:r>
            <w:r w:rsidR="00790435">
              <w:rPr>
                <w:rFonts w:eastAsia="宋体" w:hint="eastAsia"/>
                <w:lang w:eastAsia="zh-CN"/>
              </w:rPr>
              <w:t>，</w:t>
            </w:r>
            <w:r w:rsidR="00790435">
              <w:rPr>
                <w:rFonts w:eastAsia="宋体" w:hint="eastAsia"/>
                <w:lang w:eastAsia="zh-CN"/>
              </w:rPr>
              <w:t>1</w:t>
            </w:r>
          </w:p>
        </w:tc>
      </w:tr>
    </w:tbl>
    <w:p w14:paraId="5A42481D"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19656A" w14:paraId="0450398C" w14:textId="77777777">
        <w:tc>
          <w:tcPr>
            <w:tcW w:w="4320" w:type="dxa"/>
          </w:tcPr>
          <w:p w14:paraId="3BD55401" w14:textId="77777777" w:rsidR="0019656A" w:rsidRDefault="00000000">
            <w:r>
              <w:t>ID</w:t>
            </w:r>
          </w:p>
        </w:tc>
        <w:tc>
          <w:tcPr>
            <w:tcW w:w="10080" w:type="dxa"/>
          </w:tcPr>
          <w:p w14:paraId="0204918B" w14:textId="77777777" w:rsidR="0019656A" w:rsidRDefault="00000000">
            <w:r>
              <w:t>828(35)</w:t>
            </w:r>
          </w:p>
        </w:tc>
      </w:tr>
      <w:tr w:rsidR="0019656A" w14:paraId="36FD0528" w14:textId="77777777">
        <w:tc>
          <w:tcPr>
            <w:tcW w:w="4320" w:type="dxa"/>
          </w:tcPr>
          <w:p w14:paraId="14BC5E3F" w14:textId="77777777" w:rsidR="0019656A" w:rsidRDefault="00000000">
            <w:r>
              <w:rPr>
                <w:rFonts w:ascii="仿宋" w:eastAsia="仿宋" w:hAnsi="仿宋"/>
              </w:rPr>
              <w:t>领域</w:t>
            </w:r>
          </w:p>
        </w:tc>
        <w:tc>
          <w:tcPr>
            <w:tcW w:w="4320" w:type="dxa"/>
          </w:tcPr>
          <w:p w14:paraId="19784BB4" w14:textId="77777777" w:rsidR="0019656A" w:rsidRDefault="00000000">
            <w:r>
              <w:t>Open-Domain</w:t>
            </w:r>
          </w:p>
        </w:tc>
      </w:tr>
      <w:tr w:rsidR="0019656A" w14:paraId="6A77936F" w14:textId="77777777">
        <w:tc>
          <w:tcPr>
            <w:tcW w:w="4320" w:type="dxa"/>
          </w:tcPr>
          <w:p w14:paraId="23BB99AD" w14:textId="77777777" w:rsidR="0019656A" w:rsidRDefault="00000000">
            <w:r>
              <w:rPr>
                <w:rFonts w:ascii="仿宋" w:eastAsia="仿宋" w:hAnsi="仿宋"/>
              </w:rPr>
              <w:t>用户问题</w:t>
            </w:r>
          </w:p>
        </w:tc>
        <w:tc>
          <w:tcPr>
            <w:tcW w:w="4320" w:type="dxa"/>
          </w:tcPr>
          <w:p w14:paraId="6F033E3D" w14:textId="77777777" w:rsidR="0019656A" w:rsidRDefault="00000000">
            <w:r>
              <w:t>The Italian romance drama Mahesh Bhatt compared "Jism 2" to came out in what year?</w:t>
            </w:r>
          </w:p>
        </w:tc>
      </w:tr>
      <w:tr w:rsidR="0019656A" w14:paraId="2B51C343" w14:textId="77777777">
        <w:tc>
          <w:tcPr>
            <w:tcW w:w="4320" w:type="dxa"/>
          </w:tcPr>
          <w:p w14:paraId="085FEB1C"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CB4638" w14:textId="45C10327"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13D7CF0C" w14:textId="77777777">
        <w:tc>
          <w:tcPr>
            <w:tcW w:w="4320" w:type="dxa"/>
          </w:tcPr>
          <w:p w14:paraId="7ABCB0E9" w14:textId="77777777" w:rsidR="0019656A" w:rsidRDefault="00000000">
            <w:r>
              <w:rPr>
                <w:rFonts w:ascii="仿宋" w:eastAsia="仿宋" w:hAnsi="仿宋"/>
              </w:rPr>
              <w:t>模型回复</w:t>
            </w:r>
          </w:p>
        </w:tc>
        <w:tc>
          <w:tcPr>
            <w:tcW w:w="4320" w:type="dxa"/>
          </w:tcPr>
          <w:p w14:paraId="33DBD71A" w14:textId="77777777" w:rsidR="0019656A" w:rsidRDefault="00000000">
            <w:r>
              <w:t>"Jism 2," the Italian romance drama, was released in the year 2012.</w:t>
            </w:r>
          </w:p>
        </w:tc>
      </w:tr>
      <w:tr w:rsidR="0019656A" w14:paraId="4361889C" w14:textId="77777777">
        <w:tc>
          <w:tcPr>
            <w:tcW w:w="4320" w:type="dxa"/>
          </w:tcPr>
          <w:p w14:paraId="592EC797"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2ABC997" w14:textId="326B1395" w:rsidR="0019656A" w:rsidRPr="00822189" w:rsidRDefault="00822189">
            <w:pPr>
              <w:rPr>
                <w:rFonts w:eastAsia="宋体"/>
                <w:lang w:eastAsia="zh-CN"/>
              </w:rPr>
            </w:pPr>
            <w:r>
              <w:rPr>
                <w:rFonts w:eastAsia="宋体" w:hint="eastAsia"/>
                <w:lang w:eastAsia="zh-CN"/>
              </w:rPr>
              <w:t>1</w:t>
            </w:r>
          </w:p>
        </w:tc>
      </w:tr>
      <w:tr w:rsidR="0019656A" w14:paraId="4F93E5FD" w14:textId="77777777">
        <w:tc>
          <w:tcPr>
            <w:tcW w:w="4320" w:type="dxa"/>
          </w:tcPr>
          <w:p w14:paraId="0FC2B219" w14:textId="77777777" w:rsidR="0019656A" w:rsidRDefault="00000000">
            <w:r>
              <w:rPr>
                <w:rFonts w:ascii="仿宋" w:eastAsia="仿宋" w:hAnsi="仿宋"/>
              </w:rPr>
              <w:t>提取的事实</w:t>
            </w:r>
          </w:p>
        </w:tc>
        <w:tc>
          <w:tcPr>
            <w:tcW w:w="4320" w:type="dxa"/>
          </w:tcPr>
          <w:p w14:paraId="3B37325D" w14:textId="77777777" w:rsidR="0019656A" w:rsidRDefault="00000000">
            <w:r>
              <w:t>1. The Italian romance drama "Jism 2" was released in the year 2012.</w:t>
            </w:r>
          </w:p>
        </w:tc>
      </w:tr>
      <w:tr w:rsidR="0019656A" w14:paraId="6F04F8E5" w14:textId="77777777">
        <w:tc>
          <w:tcPr>
            <w:tcW w:w="4320" w:type="dxa"/>
          </w:tcPr>
          <w:p w14:paraId="77EAEA55"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A2CAD67" w14:textId="50DB13B2" w:rsidR="0019656A" w:rsidRPr="00822189" w:rsidRDefault="00822189">
            <w:pPr>
              <w:rPr>
                <w:rFonts w:eastAsia="宋体"/>
                <w:lang w:eastAsia="zh-CN"/>
              </w:rPr>
            </w:pPr>
            <w:r>
              <w:rPr>
                <w:rFonts w:eastAsia="宋体" w:hint="eastAsia"/>
                <w:lang w:eastAsia="zh-CN"/>
              </w:rPr>
              <w:lastRenderedPageBreak/>
              <w:t>1</w:t>
            </w:r>
          </w:p>
        </w:tc>
      </w:tr>
    </w:tbl>
    <w:p w14:paraId="2CCD570A"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19656A" w14:paraId="7F4A44AC" w14:textId="77777777">
        <w:tc>
          <w:tcPr>
            <w:tcW w:w="4320" w:type="dxa"/>
          </w:tcPr>
          <w:p w14:paraId="5C90D932" w14:textId="77777777" w:rsidR="0019656A" w:rsidRDefault="00000000">
            <w:r>
              <w:t>ID</w:t>
            </w:r>
          </w:p>
        </w:tc>
        <w:tc>
          <w:tcPr>
            <w:tcW w:w="10080" w:type="dxa"/>
          </w:tcPr>
          <w:p w14:paraId="3BE946B4" w14:textId="77777777" w:rsidR="0019656A" w:rsidRDefault="00000000">
            <w:r>
              <w:t>833(36)</w:t>
            </w:r>
          </w:p>
        </w:tc>
      </w:tr>
      <w:tr w:rsidR="0019656A" w14:paraId="74EE0314" w14:textId="77777777">
        <w:tc>
          <w:tcPr>
            <w:tcW w:w="4320" w:type="dxa"/>
          </w:tcPr>
          <w:p w14:paraId="5F398028" w14:textId="77777777" w:rsidR="0019656A" w:rsidRDefault="00000000">
            <w:r>
              <w:rPr>
                <w:rFonts w:ascii="仿宋" w:eastAsia="仿宋" w:hAnsi="仿宋"/>
              </w:rPr>
              <w:t>领域</w:t>
            </w:r>
          </w:p>
        </w:tc>
        <w:tc>
          <w:tcPr>
            <w:tcW w:w="4320" w:type="dxa"/>
          </w:tcPr>
          <w:p w14:paraId="3BF65A2B" w14:textId="77777777" w:rsidR="0019656A" w:rsidRDefault="00000000">
            <w:r>
              <w:t>Open-Domain</w:t>
            </w:r>
          </w:p>
        </w:tc>
      </w:tr>
      <w:tr w:rsidR="0019656A" w14:paraId="7477BDFB" w14:textId="77777777">
        <w:tc>
          <w:tcPr>
            <w:tcW w:w="4320" w:type="dxa"/>
          </w:tcPr>
          <w:p w14:paraId="69F8FFD6" w14:textId="77777777" w:rsidR="0019656A" w:rsidRDefault="00000000">
            <w:r>
              <w:rPr>
                <w:rFonts w:ascii="仿宋" w:eastAsia="仿宋" w:hAnsi="仿宋"/>
              </w:rPr>
              <w:t>用户问题</w:t>
            </w:r>
          </w:p>
        </w:tc>
        <w:tc>
          <w:tcPr>
            <w:tcW w:w="4320" w:type="dxa"/>
          </w:tcPr>
          <w:p w14:paraId="107BB266" w14:textId="77777777" w:rsidR="0019656A" w:rsidRDefault="00000000">
            <w:r>
              <w:t>The chairman of the House Ways and Means Committee is a U.S. Representative for what Texas district?</w:t>
            </w:r>
          </w:p>
        </w:tc>
      </w:tr>
      <w:tr w:rsidR="0019656A" w14:paraId="4106AB98" w14:textId="77777777">
        <w:tc>
          <w:tcPr>
            <w:tcW w:w="4320" w:type="dxa"/>
          </w:tcPr>
          <w:p w14:paraId="30C0389A"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9482D82" w14:textId="7786A732"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2A78933E" w14:textId="77777777">
        <w:tc>
          <w:tcPr>
            <w:tcW w:w="4320" w:type="dxa"/>
          </w:tcPr>
          <w:p w14:paraId="37F1B81E" w14:textId="77777777" w:rsidR="0019656A" w:rsidRDefault="00000000">
            <w:r>
              <w:rPr>
                <w:rFonts w:ascii="仿宋" w:eastAsia="仿宋" w:hAnsi="仿宋"/>
              </w:rPr>
              <w:t>模型回复</w:t>
            </w:r>
          </w:p>
        </w:tc>
        <w:tc>
          <w:tcPr>
            <w:tcW w:w="4320" w:type="dxa"/>
          </w:tcPr>
          <w:p w14:paraId="4F311ED4" w14:textId="77777777" w:rsidR="0019656A" w:rsidRDefault="00000000">
            <w:r>
              <w:t>The chairman of the House Ways and Means Committee is a U.S. Representative for the Texas 24th Congressional District.</w:t>
            </w:r>
          </w:p>
        </w:tc>
      </w:tr>
      <w:tr w:rsidR="0019656A" w14:paraId="101012E3" w14:textId="77777777">
        <w:tc>
          <w:tcPr>
            <w:tcW w:w="4320" w:type="dxa"/>
          </w:tcPr>
          <w:p w14:paraId="6EB57E66"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BEF6D5" w14:textId="6AB8D1D6" w:rsidR="0019656A" w:rsidRPr="00822189" w:rsidRDefault="00822189">
            <w:pPr>
              <w:rPr>
                <w:rFonts w:eastAsia="宋体"/>
                <w:lang w:eastAsia="zh-CN"/>
              </w:rPr>
            </w:pPr>
            <w:r>
              <w:rPr>
                <w:rFonts w:eastAsia="宋体" w:hint="eastAsia"/>
                <w:lang w:eastAsia="zh-CN"/>
              </w:rPr>
              <w:t>1</w:t>
            </w:r>
          </w:p>
        </w:tc>
      </w:tr>
      <w:tr w:rsidR="0019656A" w14:paraId="1A2D5F7E" w14:textId="77777777">
        <w:tc>
          <w:tcPr>
            <w:tcW w:w="4320" w:type="dxa"/>
          </w:tcPr>
          <w:p w14:paraId="53B14935" w14:textId="77777777" w:rsidR="0019656A" w:rsidRDefault="00000000">
            <w:r>
              <w:rPr>
                <w:rFonts w:ascii="仿宋" w:eastAsia="仿宋" w:hAnsi="仿宋"/>
              </w:rPr>
              <w:t>提取的事实</w:t>
            </w:r>
          </w:p>
        </w:tc>
        <w:tc>
          <w:tcPr>
            <w:tcW w:w="4320" w:type="dxa"/>
          </w:tcPr>
          <w:p w14:paraId="53525FAD" w14:textId="77777777" w:rsidR="0019656A" w:rsidRDefault="00000000">
            <w:r>
              <w:t>1. The chairman of the House Ways and Means Committee serves as a U.S. Representative for the Texas 24th Congressional District.</w:t>
            </w:r>
          </w:p>
        </w:tc>
      </w:tr>
      <w:tr w:rsidR="0019656A" w14:paraId="7670570A" w14:textId="77777777">
        <w:tc>
          <w:tcPr>
            <w:tcW w:w="4320" w:type="dxa"/>
          </w:tcPr>
          <w:p w14:paraId="59B530F9"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24B63F" w14:textId="4F56F20E" w:rsidR="0019656A" w:rsidRPr="00822189" w:rsidRDefault="00822189">
            <w:pPr>
              <w:rPr>
                <w:rFonts w:eastAsia="宋体"/>
                <w:lang w:eastAsia="zh-CN"/>
              </w:rPr>
            </w:pPr>
            <w:r>
              <w:rPr>
                <w:rFonts w:eastAsia="宋体" w:hint="eastAsia"/>
                <w:lang w:eastAsia="zh-CN"/>
              </w:rPr>
              <w:t>1</w:t>
            </w:r>
          </w:p>
        </w:tc>
      </w:tr>
    </w:tbl>
    <w:p w14:paraId="4EC817C3"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9"/>
        <w:gridCol w:w="5921"/>
      </w:tblGrid>
      <w:tr w:rsidR="0019656A" w14:paraId="30C2ED66" w14:textId="77777777">
        <w:tc>
          <w:tcPr>
            <w:tcW w:w="4320" w:type="dxa"/>
          </w:tcPr>
          <w:p w14:paraId="6D447ADD" w14:textId="77777777" w:rsidR="0019656A" w:rsidRDefault="00000000">
            <w:r>
              <w:t>ID</w:t>
            </w:r>
          </w:p>
        </w:tc>
        <w:tc>
          <w:tcPr>
            <w:tcW w:w="10080" w:type="dxa"/>
          </w:tcPr>
          <w:p w14:paraId="772A671E" w14:textId="77777777" w:rsidR="0019656A" w:rsidRDefault="00000000">
            <w:r>
              <w:t>843(37)</w:t>
            </w:r>
          </w:p>
        </w:tc>
      </w:tr>
      <w:tr w:rsidR="0019656A" w14:paraId="3BB250EC" w14:textId="77777777">
        <w:tc>
          <w:tcPr>
            <w:tcW w:w="4320" w:type="dxa"/>
          </w:tcPr>
          <w:p w14:paraId="411A3381" w14:textId="77777777" w:rsidR="0019656A" w:rsidRDefault="00000000">
            <w:r>
              <w:rPr>
                <w:rFonts w:ascii="仿宋" w:eastAsia="仿宋" w:hAnsi="仿宋"/>
              </w:rPr>
              <w:t>领域</w:t>
            </w:r>
          </w:p>
        </w:tc>
        <w:tc>
          <w:tcPr>
            <w:tcW w:w="4320" w:type="dxa"/>
          </w:tcPr>
          <w:p w14:paraId="2536A05A" w14:textId="77777777" w:rsidR="0019656A" w:rsidRDefault="00000000">
            <w:r>
              <w:t>Open-Domain</w:t>
            </w:r>
          </w:p>
        </w:tc>
      </w:tr>
      <w:tr w:rsidR="0019656A" w14:paraId="148A4E7D" w14:textId="77777777">
        <w:tc>
          <w:tcPr>
            <w:tcW w:w="4320" w:type="dxa"/>
          </w:tcPr>
          <w:p w14:paraId="42D7385D" w14:textId="77777777" w:rsidR="0019656A" w:rsidRDefault="00000000">
            <w:r>
              <w:rPr>
                <w:rFonts w:ascii="仿宋" w:eastAsia="仿宋" w:hAnsi="仿宋"/>
              </w:rPr>
              <w:t>用户问题</w:t>
            </w:r>
          </w:p>
        </w:tc>
        <w:tc>
          <w:tcPr>
            <w:tcW w:w="4320" w:type="dxa"/>
          </w:tcPr>
          <w:p w14:paraId="559A1E54" w14:textId="77777777" w:rsidR="0019656A" w:rsidRDefault="00000000">
            <w:r>
              <w:t>The actress, who stars in "The Death and Life of John F. Donovan," made her film debut in which 2007 Wes Anderson film?</w:t>
            </w:r>
          </w:p>
        </w:tc>
      </w:tr>
      <w:tr w:rsidR="0019656A" w14:paraId="670C1E16" w14:textId="77777777">
        <w:tc>
          <w:tcPr>
            <w:tcW w:w="4320" w:type="dxa"/>
          </w:tcPr>
          <w:p w14:paraId="18F1E050"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371ACE" w14:textId="0F70A5FB"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794396E9" w14:textId="77777777">
        <w:tc>
          <w:tcPr>
            <w:tcW w:w="4320" w:type="dxa"/>
          </w:tcPr>
          <w:p w14:paraId="56EB163F" w14:textId="77777777" w:rsidR="0019656A" w:rsidRDefault="00000000">
            <w:r>
              <w:rPr>
                <w:rFonts w:ascii="仿宋" w:eastAsia="仿宋" w:hAnsi="仿宋"/>
              </w:rPr>
              <w:t>模型回复</w:t>
            </w:r>
          </w:p>
        </w:tc>
        <w:tc>
          <w:tcPr>
            <w:tcW w:w="4320" w:type="dxa"/>
          </w:tcPr>
          <w:p w14:paraId="13C14A14" w14:textId="77777777" w:rsidR="0019656A" w:rsidRDefault="00000000">
            <w:r>
              <w:t>The actress who stars in "The Death and Life of John F. Donovan" made her film debut in the 2007 Wes Anderson film "Charlie Wilson's War."</w:t>
            </w:r>
          </w:p>
        </w:tc>
      </w:tr>
      <w:tr w:rsidR="0019656A" w14:paraId="60F5890F" w14:textId="77777777">
        <w:tc>
          <w:tcPr>
            <w:tcW w:w="4320" w:type="dxa"/>
          </w:tcPr>
          <w:p w14:paraId="31016AF2" w14:textId="77777777" w:rsidR="0019656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709AF6" w14:textId="7A1D1CCC" w:rsidR="0019656A" w:rsidRPr="00822189" w:rsidRDefault="00822189">
            <w:pPr>
              <w:rPr>
                <w:rFonts w:eastAsia="宋体"/>
                <w:lang w:eastAsia="zh-CN"/>
              </w:rPr>
            </w:pPr>
            <w:r>
              <w:rPr>
                <w:rFonts w:eastAsia="宋体" w:hint="eastAsia"/>
                <w:lang w:eastAsia="zh-CN"/>
              </w:rPr>
              <w:t>1</w:t>
            </w:r>
          </w:p>
        </w:tc>
      </w:tr>
      <w:tr w:rsidR="0019656A" w14:paraId="12F78AA7" w14:textId="77777777">
        <w:tc>
          <w:tcPr>
            <w:tcW w:w="4320" w:type="dxa"/>
          </w:tcPr>
          <w:p w14:paraId="4697FF68" w14:textId="77777777" w:rsidR="0019656A" w:rsidRDefault="00000000">
            <w:r>
              <w:rPr>
                <w:rFonts w:ascii="仿宋" w:eastAsia="仿宋" w:hAnsi="仿宋"/>
              </w:rPr>
              <w:t>提取的事实</w:t>
            </w:r>
          </w:p>
        </w:tc>
        <w:tc>
          <w:tcPr>
            <w:tcW w:w="4320" w:type="dxa"/>
          </w:tcPr>
          <w:p w14:paraId="502E1564" w14:textId="77777777" w:rsidR="0019656A" w:rsidRDefault="00000000">
            <w:r>
              <w:t>1. The actress starred in the film "The Death and Life of John F. Donovan."</w:t>
            </w:r>
            <w:r>
              <w:br/>
              <w:t>2. She made her film debut in 2007.</w:t>
            </w:r>
            <w:r>
              <w:br/>
              <w:t>3. Her debut film was directed by Wes Anderson.</w:t>
            </w:r>
            <w:r>
              <w:br/>
              <w:t>4. The name of her debut film is "Charlie Wilson's War."</w:t>
            </w:r>
          </w:p>
        </w:tc>
      </w:tr>
      <w:tr w:rsidR="0019656A" w14:paraId="200E9C29" w14:textId="77777777">
        <w:tc>
          <w:tcPr>
            <w:tcW w:w="4320" w:type="dxa"/>
          </w:tcPr>
          <w:p w14:paraId="3D8EDCAB"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B46836" w14:textId="3F4D2B7D" w:rsidR="0019656A" w:rsidRPr="00822189" w:rsidRDefault="00822189">
            <w:pPr>
              <w:rPr>
                <w:rFonts w:eastAsia="宋体"/>
                <w:lang w:eastAsia="zh-CN"/>
              </w:rPr>
            </w:pPr>
            <w:r>
              <w:rPr>
                <w:rFonts w:eastAsia="宋体" w:hint="eastAsia"/>
                <w:lang w:eastAsia="zh-CN"/>
              </w:rPr>
              <w:t>1</w:t>
            </w:r>
            <w:r w:rsidR="00984D97">
              <w:rPr>
                <w:rFonts w:eastAsia="宋体" w:hint="eastAsia"/>
                <w:lang w:eastAsia="zh-CN"/>
              </w:rPr>
              <w:t>，</w:t>
            </w:r>
            <w:r w:rsidR="00984D97">
              <w:rPr>
                <w:rFonts w:eastAsia="宋体" w:hint="eastAsia"/>
                <w:lang w:eastAsia="zh-CN"/>
              </w:rPr>
              <w:t>1</w:t>
            </w:r>
            <w:r w:rsidR="00984D97">
              <w:rPr>
                <w:rFonts w:eastAsia="宋体" w:hint="eastAsia"/>
                <w:lang w:eastAsia="zh-CN"/>
              </w:rPr>
              <w:t>，</w:t>
            </w:r>
            <w:r w:rsidR="00984D97">
              <w:rPr>
                <w:rFonts w:eastAsia="宋体"/>
                <w:lang w:eastAsia="zh-CN"/>
              </w:rPr>
              <w:t>1</w:t>
            </w:r>
            <w:r w:rsidR="00984D97">
              <w:rPr>
                <w:rFonts w:eastAsia="宋体" w:hint="eastAsia"/>
                <w:lang w:eastAsia="zh-CN"/>
              </w:rPr>
              <w:t>，</w:t>
            </w:r>
            <w:r w:rsidR="00984D97">
              <w:rPr>
                <w:rFonts w:eastAsia="宋体"/>
                <w:lang w:eastAsia="zh-CN"/>
              </w:rPr>
              <w:t>1</w:t>
            </w:r>
          </w:p>
        </w:tc>
      </w:tr>
    </w:tbl>
    <w:p w14:paraId="6B89A1BD"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5904"/>
      </w:tblGrid>
      <w:tr w:rsidR="0019656A" w14:paraId="7A7498AE" w14:textId="77777777">
        <w:tc>
          <w:tcPr>
            <w:tcW w:w="4320" w:type="dxa"/>
          </w:tcPr>
          <w:p w14:paraId="1A0ECF7E" w14:textId="77777777" w:rsidR="0019656A" w:rsidRDefault="00000000">
            <w:r>
              <w:t>ID</w:t>
            </w:r>
          </w:p>
        </w:tc>
        <w:tc>
          <w:tcPr>
            <w:tcW w:w="10080" w:type="dxa"/>
          </w:tcPr>
          <w:p w14:paraId="453AC3C1" w14:textId="77777777" w:rsidR="0019656A" w:rsidRDefault="00000000">
            <w:r>
              <w:t>855(38)</w:t>
            </w:r>
          </w:p>
        </w:tc>
      </w:tr>
      <w:tr w:rsidR="0019656A" w14:paraId="6633F0AD" w14:textId="77777777">
        <w:tc>
          <w:tcPr>
            <w:tcW w:w="4320" w:type="dxa"/>
          </w:tcPr>
          <w:p w14:paraId="661235AF" w14:textId="77777777" w:rsidR="0019656A" w:rsidRDefault="00000000">
            <w:r>
              <w:rPr>
                <w:rFonts w:ascii="仿宋" w:eastAsia="仿宋" w:hAnsi="仿宋"/>
              </w:rPr>
              <w:t>领域</w:t>
            </w:r>
          </w:p>
        </w:tc>
        <w:tc>
          <w:tcPr>
            <w:tcW w:w="4320" w:type="dxa"/>
          </w:tcPr>
          <w:p w14:paraId="63A258C2" w14:textId="77777777" w:rsidR="0019656A" w:rsidRDefault="00000000">
            <w:r>
              <w:t>Open-Domain</w:t>
            </w:r>
          </w:p>
        </w:tc>
      </w:tr>
      <w:tr w:rsidR="0019656A" w14:paraId="7A82AAC9" w14:textId="77777777">
        <w:tc>
          <w:tcPr>
            <w:tcW w:w="4320" w:type="dxa"/>
          </w:tcPr>
          <w:p w14:paraId="71A513C2" w14:textId="77777777" w:rsidR="0019656A" w:rsidRDefault="00000000">
            <w:r>
              <w:rPr>
                <w:rFonts w:ascii="仿宋" w:eastAsia="仿宋" w:hAnsi="仿宋"/>
              </w:rPr>
              <w:t>用户问题</w:t>
            </w:r>
          </w:p>
        </w:tc>
        <w:tc>
          <w:tcPr>
            <w:tcW w:w="4320" w:type="dxa"/>
          </w:tcPr>
          <w:p w14:paraId="64F3DD6E" w14:textId="77777777" w:rsidR="0019656A" w:rsidRDefault="00000000">
            <w:r>
              <w:t>What is the name of the Saturday Farm actor often referred to as "Colonel Dick"?</w:t>
            </w:r>
          </w:p>
        </w:tc>
      </w:tr>
      <w:tr w:rsidR="0019656A" w14:paraId="55795DCA" w14:textId="77777777">
        <w:tc>
          <w:tcPr>
            <w:tcW w:w="4320" w:type="dxa"/>
          </w:tcPr>
          <w:p w14:paraId="01DEDB75"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95C37C" w14:textId="5E9A9B3C"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58C6DE26" w14:textId="77777777">
        <w:tc>
          <w:tcPr>
            <w:tcW w:w="4320" w:type="dxa"/>
          </w:tcPr>
          <w:p w14:paraId="2C0FF4E3" w14:textId="77777777" w:rsidR="0019656A" w:rsidRDefault="00000000">
            <w:r>
              <w:rPr>
                <w:rFonts w:ascii="仿宋" w:eastAsia="仿宋" w:hAnsi="仿宋"/>
              </w:rPr>
              <w:t>模型回复</w:t>
            </w:r>
          </w:p>
        </w:tc>
        <w:tc>
          <w:tcPr>
            <w:tcW w:w="4320" w:type="dxa"/>
          </w:tcPr>
          <w:p w14:paraId="7B326E85" w14:textId="77777777" w:rsidR="0019656A" w:rsidRDefault="00000000">
            <w:r>
              <w:t>The Saturday Farm actor often referred to as "Colonel Dick" is Richard Stilgoe.</w:t>
            </w:r>
          </w:p>
        </w:tc>
      </w:tr>
      <w:tr w:rsidR="0019656A" w14:paraId="4E6CCCBE" w14:textId="77777777">
        <w:tc>
          <w:tcPr>
            <w:tcW w:w="4320" w:type="dxa"/>
          </w:tcPr>
          <w:p w14:paraId="60453F21"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93C155" w14:textId="59F6A1B8" w:rsidR="0019656A" w:rsidRPr="00822189" w:rsidRDefault="00822189">
            <w:pPr>
              <w:rPr>
                <w:rFonts w:eastAsia="宋体"/>
                <w:lang w:eastAsia="zh-CN"/>
              </w:rPr>
            </w:pPr>
            <w:r>
              <w:rPr>
                <w:rFonts w:eastAsia="宋体" w:hint="eastAsia"/>
                <w:lang w:eastAsia="zh-CN"/>
              </w:rPr>
              <w:t>1</w:t>
            </w:r>
          </w:p>
        </w:tc>
      </w:tr>
      <w:tr w:rsidR="0019656A" w14:paraId="58ED21EB" w14:textId="77777777">
        <w:tc>
          <w:tcPr>
            <w:tcW w:w="4320" w:type="dxa"/>
          </w:tcPr>
          <w:p w14:paraId="3EF78052" w14:textId="77777777" w:rsidR="0019656A" w:rsidRDefault="00000000">
            <w:r>
              <w:rPr>
                <w:rFonts w:ascii="仿宋" w:eastAsia="仿宋" w:hAnsi="仿宋"/>
              </w:rPr>
              <w:t>提取的事实</w:t>
            </w:r>
          </w:p>
        </w:tc>
        <w:tc>
          <w:tcPr>
            <w:tcW w:w="4320" w:type="dxa"/>
          </w:tcPr>
          <w:p w14:paraId="3802A7D3" w14:textId="77777777" w:rsidR="0019656A" w:rsidRDefault="00000000">
            <w:r>
              <w:t>1. Richard Stilgoe is often referred to as "Colonel Dick" in Saturday Farm.</w:t>
            </w:r>
          </w:p>
        </w:tc>
      </w:tr>
      <w:tr w:rsidR="0019656A" w14:paraId="3A20C8CE" w14:textId="77777777">
        <w:tc>
          <w:tcPr>
            <w:tcW w:w="4320" w:type="dxa"/>
          </w:tcPr>
          <w:p w14:paraId="1C3B0D2A"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74C11A" w14:textId="65A6E6A5" w:rsidR="0019656A" w:rsidRPr="00822189" w:rsidRDefault="00822189">
            <w:pPr>
              <w:rPr>
                <w:rFonts w:eastAsia="宋体"/>
                <w:lang w:eastAsia="zh-CN"/>
              </w:rPr>
            </w:pPr>
            <w:r>
              <w:rPr>
                <w:rFonts w:eastAsia="宋体" w:hint="eastAsia"/>
                <w:lang w:eastAsia="zh-CN"/>
              </w:rPr>
              <w:t>1</w:t>
            </w:r>
          </w:p>
        </w:tc>
      </w:tr>
    </w:tbl>
    <w:p w14:paraId="16C44FD2" w14:textId="77777777" w:rsidR="0019656A"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98"/>
        <w:gridCol w:w="5932"/>
      </w:tblGrid>
      <w:tr w:rsidR="0019656A" w14:paraId="180EC95C" w14:textId="77777777">
        <w:tc>
          <w:tcPr>
            <w:tcW w:w="4320" w:type="dxa"/>
          </w:tcPr>
          <w:p w14:paraId="0436DB9F" w14:textId="77777777" w:rsidR="0019656A" w:rsidRDefault="00000000">
            <w:r>
              <w:t>ID</w:t>
            </w:r>
          </w:p>
        </w:tc>
        <w:tc>
          <w:tcPr>
            <w:tcW w:w="10080" w:type="dxa"/>
          </w:tcPr>
          <w:p w14:paraId="47941C4E" w14:textId="77777777" w:rsidR="0019656A" w:rsidRDefault="00000000">
            <w:r>
              <w:t>858(39)</w:t>
            </w:r>
          </w:p>
        </w:tc>
      </w:tr>
      <w:tr w:rsidR="0019656A" w14:paraId="5C312663" w14:textId="77777777">
        <w:tc>
          <w:tcPr>
            <w:tcW w:w="4320" w:type="dxa"/>
          </w:tcPr>
          <w:p w14:paraId="0A4F8CEA" w14:textId="77777777" w:rsidR="0019656A" w:rsidRDefault="00000000">
            <w:r>
              <w:rPr>
                <w:rFonts w:ascii="仿宋" w:eastAsia="仿宋" w:hAnsi="仿宋"/>
              </w:rPr>
              <w:t>领域</w:t>
            </w:r>
          </w:p>
        </w:tc>
        <w:tc>
          <w:tcPr>
            <w:tcW w:w="4320" w:type="dxa"/>
          </w:tcPr>
          <w:p w14:paraId="28DDB338" w14:textId="77777777" w:rsidR="0019656A" w:rsidRDefault="00000000">
            <w:r>
              <w:t>Open-Domain</w:t>
            </w:r>
          </w:p>
        </w:tc>
      </w:tr>
      <w:tr w:rsidR="0019656A" w14:paraId="0F688A2F" w14:textId="77777777">
        <w:tc>
          <w:tcPr>
            <w:tcW w:w="4320" w:type="dxa"/>
          </w:tcPr>
          <w:p w14:paraId="649A82E6" w14:textId="77777777" w:rsidR="0019656A" w:rsidRDefault="00000000">
            <w:r>
              <w:rPr>
                <w:rFonts w:ascii="仿宋" w:eastAsia="仿宋" w:hAnsi="仿宋"/>
              </w:rPr>
              <w:t>用户问题</w:t>
            </w:r>
          </w:p>
        </w:tc>
        <w:tc>
          <w:tcPr>
            <w:tcW w:w="4320" w:type="dxa"/>
          </w:tcPr>
          <w:p w14:paraId="169C90B7" w14:textId="77777777" w:rsidR="0019656A" w:rsidRDefault="00000000">
            <w:r>
              <w:t>What year was Victoria first used as a naming convention before the Fairlane Crown Victoria Skyliner in 1954?</w:t>
            </w:r>
          </w:p>
        </w:tc>
      </w:tr>
      <w:tr w:rsidR="0019656A" w14:paraId="7FF37A5A" w14:textId="77777777">
        <w:tc>
          <w:tcPr>
            <w:tcW w:w="4320" w:type="dxa"/>
          </w:tcPr>
          <w:p w14:paraId="3889EE6A"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8C1AF9" w14:textId="1AA57FF8"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34A79D1A" w14:textId="77777777">
        <w:tc>
          <w:tcPr>
            <w:tcW w:w="4320" w:type="dxa"/>
          </w:tcPr>
          <w:p w14:paraId="3AA9BBDE" w14:textId="77777777" w:rsidR="0019656A" w:rsidRDefault="00000000">
            <w:r>
              <w:rPr>
                <w:rFonts w:ascii="仿宋" w:eastAsia="仿宋" w:hAnsi="仿宋"/>
              </w:rPr>
              <w:t>模型回复</w:t>
            </w:r>
          </w:p>
        </w:tc>
        <w:tc>
          <w:tcPr>
            <w:tcW w:w="4320" w:type="dxa"/>
          </w:tcPr>
          <w:p w14:paraId="1C990027" w14:textId="77777777" w:rsidR="0019656A" w:rsidRDefault="00000000">
            <w:r>
              <w:t>Victoria was first used as a naming convention before the Fairlane Crown Victoria Skyliner in 1954 in the year 1932. The Ford Victoria was introduced as a model in 1932, well before the Fairlane Crown Victoria Skyliner.</w:t>
            </w:r>
          </w:p>
        </w:tc>
      </w:tr>
      <w:tr w:rsidR="0019656A" w14:paraId="17FFDD12" w14:textId="77777777">
        <w:tc>
          <w:tcPr>
            <w:tcW w:w="4320" w:type="dxa"/>
          </w:tcPr>
          <w:p w14:paraId="1D42CC7C"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AB62F3" w14:textId="70329539" w:rsidR="0019656A" w:rsidRPr="00822189" w:rsidRDefault="00822189">
            <w:pPr>
              <w:rPr>
                <w:rFonts w:eastAsia="宋体"/>
                <w:lang w:eastAsia="zh-CN"/>
              </w:rPr>
            </w:pPr>
            <w:r>
              <w:rPr>
                <w:rFonts w:eastAsia="宋体" w:hint="eastAsia"/>
                <w:lang w:eastAsia="zh-CN"/>
              </w:rPr>
              <w:t>1</w:t>
            </w:r>
          </w:p>
        </w:tc>
      </w:tr>
      <w:tr w:rsidR="0019656A" w14:paraId="00419F5A" w14:textId="77777777">
        <w:tc>
          <w:tcPr>
            <w:tcW w:w="4320" w:type="dxa"/>
          </w:tcPr>
          <w:p w14:paraId="4DD0B861" w14:textId="77777777" w:rsidR="0019656A" w:rsidRDefault="00000000">
            <w:r>
              <w:rPr>
                <w:rFonts w:ascii="仿宋" w:eastAsia="仿宋" w:hAnsi="仿宋"/>
              </w:rPr>
              <w:t>提取的事实</w:t>
            </w:r>
          </w:p>
        </w:tc>
        <w:tc>
          <w:tcPr>
            <w:tcW w:w="4320" w:type="dxa"/>
          </w:tcPr>
          <w:p w14:paraId="5B3E4DF5" w14:textId="77777777" w:rsidR="0019656A" w:rsidRDefault="00000000">
            <w:r>
              <w:t>1. Victoria was used as a naming convention before the Fairlane Crown Victoria Skyliner in 1954.</w:t>
            </w:r>
            <w:r>
              <w:br/>
              <w:t>2. The first time Victoria was used as a naming convention was in the year 1932.</w:t>
            </w:r>
            <w:r>
              <w:br/>
              <w:t>3. The Ford Victoria was introduced as a model in 1932.</w:t>
            </w:r>
          </w:p>
        </w:tc>
      </w:tr>
      <w:tr w:rsidR="0019656A" w14:paraId="7ABBA565" w14:textId="77777777">
        <w:tc>
          <w:tcPr>
            <w:tcW w:w="4320" w:type="dxa"/>
          </w:tcPr>
          <w:p w14:paraId="708AF005"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26F618" w14:textId="1D661FDE" w:rsidR="0019656A" w:rsidRPr="00822189" w:rsidRDefault="00822189">
            <w:pPr>
              <w:rPr>
                <w:rFonts w:eastAsia="宋体"/>
                <w:lang w:eastAsia="zh-CN"/>
              </w:rPr>
            </w:pPr>
            <w:r>
              <w:rPr>
                <w:rFonts w:eastAsia="宋体" w:hint="eastAsia"/>
                <w:lang w:eastAsia="zh-CN"/>
              </w:rPr>
              <w:t>1</w:t>
            </w:r>
            <w:r w:rsidR="00984D97">
              <w:rPr>
                <w:rFonts w:eastAsia="宋体" w:hint="eastAsia"/>
                <w:lang w:eastAsia="zh-CN"/>
              </w:rPr>
              <w:t>，</w:t>
            </w:r>
            <w:r w:rsidR="00984D97">
              <w:rPr>
                <w:rFonts w:eastAsia="宋体" w:hint="eastAsia"/>
                <w:lang w:eastAsia="zh-CN"/>
              </w:rPr>
              <w:t>1</w:t>
            </w:r>
            <w:r w:rsidR="00984D97">
              <w:rPr>
                <w:rFonts w:eastAsia="宋体" w:hint="eastAsia"/>
                <w:lang w:eastAsia="zh-CN"/>
              </w:rPr>
              <w:t>，</w:t>
            </w:r>
            <w:r w:rsidR="00984D97">
              <w:rPr>
                <w:rFonts w:eastAsia="宋体" w:hint="eastAsia"/>
                <w:lang w:eastAsia="zh-CN"/>
              </w:rPr>
              <w:t>1</w:t>
            </w:r>
          </w:p>
        </w:tc>
      </w:tr>
    </w:tbl>
    <w:p w14:paraId="0BC51A1E"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5919"/>
      </w:tblGrid>
      <w:tr w:rsidR="0019656A" w14:paraId="189B5BB0" w14:textId="77777777">
        <w:tc>
          <w:tcPr>
            <w:tcW w:w="4320" w:type="dxa"/>
          </w:tcPr>
          <w:p w14:paraId="23879F48" w14:textId="77777777" w:rsidR="0019656A" w:rsidRDefault="00000000">
            <w:r>
              <w:t>ID</w:t>
            </w:r>
          </w:p>
        </w:tc>
        <w:tc>
          <w:tcPr>
            <w:tcW w:w="10080" w:type="dxa"/>
          </w:tcPr>
          <w:p w14:paraId="24F65158" w14:textId="77777777" w:rsidR="0019656A" w:rsidRDefault="00000000">
            <w:r>
              <w:t>894(40)</w:t>
            </w:r>
          </w:p>
        </w:tc>
      </w:tr>
      <w:tr w:rsidR="0019656A" w14:paraId="3CBBDC3E" w14:textId="77777777">
        <w:tc>
          <w:tcPr>
            <w:tcW w:w="4320" w:type="dxa"/>
          </w:tcPr>
          <w:p w14:paraId="1B1923B1" w14:textId="77777777" w:rsidR="0019656A" w:rsidRDefault="00000000">
            <w:r>
              <w:rPr>
                <w:rFonts w:ascii="仿宋" w:eastAsia="仿宋" w:hAnsi="仿宋"/>
              </w:rPr>
              <w:t>领域</w:t>
            </w:r>
          </w:p>
        </w:tc>
        <w:tc>
          <w:tcPr>
            <w:tcW w:w="4320" w:type="dxa"/>
          </w:tcPr>
          <w:p w14:paraId="2E7AEBFC" w14:textId="77777777" w:rsidR="0019656A" w:rsidRDefault="00000000">
            <w:r>
              <w:t>Open-Domain</w:t>
            </w:r>
          </w:p>
        </w:tc>
      </w:tr>
      <w:tr w:rsidR="0019656A" w14:paraId="05BD1A8D" w14:textId="77777777">
        <w:tc>
          <w:tcPr>
            <w:tcW w:w="4320" w:type="dxa"/>
          </w:tcPr>
          <w:p w14:paraId="0DFD0B1F" w14:textId="77777777" w:rsidR="0019656A" w:rsidRDefault="00000000">
            <w:r>
              <w:rPr>
                <w:rFonts w:ascii="仿宋" w:eastAsia="仿宋" w:hAnsi="仿宋"/>
              </w:rPr>
              <w:t>用户问题</w:t>
            </w:r>
          </w:p>
        </w:tc>
        <w:tc>
          <w:tcPr>
            <w:tcW w:w="4320" w:type="dxa"/>
          </w:tcPr>
          <w:p w14:paraId="3FA05A83" w14:textId="77777777" w:rsidR="0019656A" w:rsidRDefault="00000000">
            <w:r>
              <w:t>The Bohemian Girl starred which Welsh composer and actor?</w:t>
            </w:r>
          </w:p>
        </w:tc>
      </w:tr>
      <w:tr w:rsidR="0019656A" w14:paraId="18E81BA7" w14:textId="77777777">
        <w:tc>
          <w:tcPr>
            <w:tcW w:w="4320" w:type="dxa"/>
          </w:tcPr>
          <w:p w14:paraId="42B04739"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A931CA" w14:textId="76BDDDFC"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09EEB111" w14:textId="77777777">
        <w:tc>
          <w:tcPr>
            <w:tcW w:w="4320" w:type="dxa"/>
          </w:tcPr>
          <w:p w14:paraId="1B79A685" w14:textId="77777777" w:rsidR="0019656A" w:rsidRDefault="00000000">
            <w:r>
              <w:rPr>
                <w:rFonts w:ascii="仿宋" w:eastAsia="仿宋" w:hAnsi="仿宋"/>
              </w:rPr>
              <w:t>模型回复</w:t>
            </w:r>
          </w:p>
        </w:tc>
        <w:tc>
          <w:tcPr>
            <w:tcW w:w="4320" w:type="dxa"/>
          </w:tcPr>
          <w:p w14:paraId="24F5EF6B" w14:textId="77777777" w:rsidR="0019656A" w:rsidRDefault="00000000">
            <w:r>
              <w:t>The Bohemian Girl starred David Lloyd-Jones, a Welsh composer and actor.</w:t>
            </w:r>
          </w:p>
        </w:tc>
      </w:tr>
      <w:tr w:rsidR="0019656A" w14:paraId="06538B96" w14:textId="77777777">
        <w:tc>
          <w:tcPr>
            <w:tcW w:w="4320" w:type="dxa"/>
          </w:tcPr>
          <w:p w14:paraId="250BA0CF" w14:textId="77777777" w:rsidR="0019656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A24F18D" w14:textId="410CD8DC" w:rsidR="0019656A" w:rsidRPr="00822189" w:rsidRDefault="00822189">
            <w:pPr>
              <w:rPr>
                <w:rFonts w:eastAsia="宋体"/>
                <w:lang w:eastAsia="zh-CN"/>
              </w:rPr>
            </w:pPr>
            <w:r>
              <w:rPr>
                <w:rFonts w:eastAsia="宋体" w:hint="eastAsia"/>
                <w:lang w:eastAsia="zh-CN"/>
              </w:rPr>
              <w:t>1</w:t>
            </w:r>
          </w:p>
        </w:tc>
      </w:tr>
      <w:tr w:rsidR="0019656A" w14:paraId="384E1D72" w14:textId="77777777">
        <w:tc>
          <w:tcPr>
            <w:tcW w:w="4320" w:type="dxa"/>
          </w:tcPr>
          <w:p w14:paraId="4E1EB968" w14:textId="77777777" w:rsidR="0019656A" w:rsidRDefault="00000000">
            <w:r>
              <w:rPr>
                <w:rFonts w:ascii="仿宋" w:eastAsia="仿宋" w:hAnsi="仿宋"/>
              </w:rPr>
              <w:t>提取的事实</w:t>
            </w:r>
          </w:p>
        </w:tc>
        <w:tc>
          <w:tcPr>
            <w:tcW w:w="4320" w:type="dxa"/>
          </w:tcPr>
          <w:p w14:paraId="0BBBA24D" w14:textId="77777777" w:rsidR="0019656A" w:rsidRDefault="00000000">
            <w:r>
              <w:t>1. David Lloyd-Jones is a Welsh composer and actor.</w:t>
            </w:r>
            <w:r>
              <w:br/>
              <w:t>2. David Lloyd-Jones starred in The Bohemian Girl.</w:t>
            </w:r>
          </w:p>
        </w:tc>
      </w:tr>
      <w:tr w:rsidR="0019656A" w14:paraId="31A79912" w14:textId="77777777">
        <w:tc>
          <w:tcPr>
            <w:tcW w:w="4320" w:type="dxa"/>
          </w:tcPr>
          <w:p w14:paraId="27CC5E1B"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42F46B" w14:textId="3762F625" w:rsidR="0019656A" w:rsidRPr="00822189" w:rsidRDefault="00822189">
            <w:pPr>
              <w:rPr>
                <w:rFonts w:eastAsia="宋体"/>
                <w:lang w:eastAsia="zh-CN"/>
              </w:rPr>
            </w:pPr>
            <w:r>
              <w:rPr>
                <w:rFonts w:eastAsia="宋体" w:hint="eastAsia"/>
                <w:lang w:eastAsia="zh-CN"/>
              </w:rPr>
              <w:t>1</w:t>
            </w:r>
            <w:r w:rsidR="00984D97">
              <w:rPr>
                <w:rFonts w:eastAsia="宋体" w:hint="eastAsia"/>
                <w:lang w:eastAsia="zh-CN"/>
              </w:rPr>
              <w:t>，</w:t>
            </w:r>
            <w:r>
              <w:rPr>
                <w:rFonts w:eastAsia="宋体"/>
                <w:lang w:eastAsia="zh-CN"/>
              </w:rPr>
              <w:t>1</w:t>
            </w:r>
          </w:p>
        </w:tc>
      </w:tr>
    </w:tbl>
    <w:p w14:paraId="05A8061C"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19656A" w14:paraId="2AFAA0B0" w14:textId="77777777">
        <w:tc>
          <w:tcPr>
            <w:tcW w:w="4320" w:type="dxa"/>
          </w:tcPr>
          <w:p w14:paraId="19FF06FD" w14:textId="77777777" w:rsidR="0019656A" w:rsidRDefault="00000000">
            <w:r>
              <w:t>ID</w:t>
            </w:r>
          </w:p>
        </w:tc>
        <w:tc>
          <w:tcPr>
            <w:tcW w:w="10080" w:type="dxa"/>
          </w:tcPr>
          <w:p w14:paraId="67BBCED5" w14:textId="77777777" w:rsidR="0019656A" w:rsidRDefault="00000000">
            <w:r>
              <w:t>910(41)</w:t>
            </w:r>
          </w:p>
        </w:tc>
      </w:tr>
      <w:tr w:rsidR="0019656A" w14:paraId="7640E2A5" w14:textId="77777777">
        <w:tc>
          <w:tcPr>
            <w:tcW w:w="4320" w:type="dxa"/>
          </w:tcPr>
          <w:p w14:paraId="6BF35B93" w14:textId="77777777" w:rsidR="0019656A" w:rsidRDefault="00000000">
            <w:r>
              <w:rPr>
                <w:rFonts w:ascii="仿宋" w:eastAsia="仿宋" w:hAnsi="仿宋"/>
              </w:rPr>
              <w:t>领域</w:t>
            </w:r>
          </w:p>
        </w:tc>
        <w:tc>
          <w:tcPr>
            <w:tcW w:w="4320" w:type="dxa"/>
          </w:tcPr>
          <w:p w14:paraId="720CF5DC" w14:textId="77777777" w:rsidR="0019656A" w:rsidRDefault="00000000">
            <w:r>
              <w:t>Open-Domain</w:t>
            </w:r>
          </w:p>
        </w:tc>
      </w:tr>
      <w:tr w:rsidR="0019656A" w14:paraId="4E4E6628" w14:textId="77777777">
        <w:tc>
          <w:tcPr>
            <w:tcW w:w="4320" w:type="dxa"/>
          </w:tcPr>
          <w:p w14:paraId="3243B92C" w14:textId="77777777" w:rsidR="0019656A" w:rsidRDefault="00000000">
            <w:r>
              <w:rPr>
                <w:rFonts w:ascii="仿宋" w:eastAsia="仿宋" w:hAnsi="仿宋"/>
              </w:rPr>
              <w:t>用户问题</w:t>
            </w:r>
          </w:p>
        </w:tc>
        <w:tc>
          <w:tcPr>
            <w:tcW w:w="4320" w:type="dxa"/>
          </w:tcPr>
          <w:p w14:paraId="6B238FBE" w14:textId="77777777" w:rsidR="0019656A" w:rsidRDefault="00000000">
            <w:r>
              <w:t>On what street does the parent corporation of Smile have its headquarters?</w:t>
            </w:r>
          </w:p>
        </w:tc>
      </w:tr>
      <w:tr w:rsidR="0019656A" w14:paraId="5F781C17" w14:textId="77777777">
        <w:tc>
          <w:tcPr>
            <w:tcW w:w="4320" w:type="dxa"/>
          </w:tcPr>
          <w:p w14:paraId="30B1E95E"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529703" w14:textId="72024292"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1AC87337" w14:textId="77777777">
        <w:tc>
          <w:tcPr>
            <w:tcW w:w="4320" w:type="dxa"/>
          </w:tcPr>
          <w:p w14:paraId="1DDA7B92" w14:textId="77777777" w:rsidR="0019656A" w:rsidRDefault="00000000">
            <w:r>
              <w:rPr>
                <w:rFonts w:ascii="仿宋" w:eastAsia="仿宋" w:hAnsi="仿宋"/>
              </w:rPr>
              <w:t>模型回复</w:t>
            </w:r>
          </w:p>
        </w:tc>
        <w:tc>
          <w:tcPr>
            <w:tcW w:w="4320" w:type="dxa"/>
          </w:tcPr>
          <w:p w14:paraId="61C34204" w14:textId="77777777" w:rsidR="0019656A" w:rsidRDefault="00000000">
            <w:r>
              <w:t>The parent corporation of Smile, a French-based dental company, has its headquarters located at 9 Rue du Quatre Septembre, Paris, France.</w:t>
            </w:r>
          </w:p>
        </w:tc>
      </w:tr>
      <w:tr w:rsidR="0019656A" w14:paraId="0ED7B616" w14:textId="77777777">
        <w:tc>
          <w:tcPr>
            <w:tcW w:w="4320" w:type="dxa"/>
          </w:tcPr>
          <w:p w14:paraId="16F8BDB4"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F92691F" w14:textId="0FF1A67A" w:rsidR="0019656A" w:rsidRPr="00822189" w:rsidRDefault="00822189">
            <w:pPr>
              <w:rPr>
                <w:rFonts w:eastAsia="宋体"/>
                <w:lang w:eastAsia="zh-CN"/>
              </w:rPr>
            </w:pPr>
            <w:r>
              <w:rPr>
                <w:rFonts w:eastAsia="宋体" w:hint="eastAsia"/>
                <w:lang w:eastAsia="zh-CN"/>
              </w:rPr>
              <w:t>1</w:t>
            </w:r>
          </w:p>
        </w:tc>
      </w:tr>
      <w:tr w:rsidR="0019656A" w14:paraId="2990F0C6" w14:textId="77777777">
        <w:tc>
          <w:tcPr>
            <w:tcW w:w="4320" w:type="dxa"/>
          </w:tcPr>
          <w:p w14:paraId="04712C15" w14:textId="77777777" w:rsidR="0019656A" w:rsidRDefault="00000000">
            <w:r>
              <w:rPr>
                <w:rFonts w:ascii="仿宋" w:eastAsia="仿宋" w:hAnsi="仿宋"/>
              </w:rPr>
              <w:t>提取的事实</w:t>
            </w:r>
          </w:p>
        </w:tc>
        <w:tc>
          <w:tcPr>
            <w:tcW w:w="4320" w:type="dxa"/>
          </w:tcPr>
          <w:p w14:paraId="04B4DD0D" w14:textId="77777777" w:rsidR="0019656A" w:rsidRDefault="00000000">
            <w:r>
              <w:t>1. Smile is a French-based dental company.</w:t>
            </w:r>
            <w:r>
              <w:br/>
              <w:t>2. The parent corporation of Smile is headquartered in Paris, France.</w:t>
            </w:r>
            <w:r>
              <w:br/>
              <w:t>3. The address of the headquarters of the parent corporation of Smile is 9 Rue du Quatre Septembre.</w:t>
            </w:r>
          </w:p>
        </w:tc>
      </w:tr>
      <w:tr w:rsidR="0019656A" w14:paraId="312D53DB" w14:textId="77777777">
        <w:tc>
          <w:tcPr>
            <w:tcW w:w="4320" w:type="dxa"/>
          </w:tcPr>
          <w:p w14:paraId="3871A67C"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7B0CB29E" w14:textId="3B0D529E" w:rsidR="0019656A" w:rsidRPr="00822189" w:rsidRDefault="00822189">
            <w:pPr>
              <w:rPr>
                <w:rFonts w:eastAsia="宋体"/>
                <w:lang w:eastAsia="zh-CN"/>
              </w:rPr>
            </w:pPr>
            <w:r>
              <w:rPr>
                <w:rFonts w:eastAsia="宋体" w:hint="eastAsia"/>
                <w:lang w:eastAsia="zh-CN"/>
              </w:rPr>
              <w:lastRenderedPageBreak/>
              <w:t>1</w:t>
            </w:r>
            <w:r w:rsidR="00984D97">
              <w:rPr>
                <w:rFonts w:eastAsia="宋体" w:hint="eastAsia"/>
                <w:lang w:eastAsia="zh-CN"/>
              </w:rPr>
              <w:t>，</w:t>
            </w:r>
            <w:r>
              <w:rPr>
                <w:rFonts w:eastAsia="宋体"/>
                <w:lang w:eastAsia="zh-CN"/>
              </w:rPr>
              <w:t>1</w:t>
            </w:r>
            <w:r w:rsidR="00984D97">
              <w:rPr>
                <w:rFonts w:eastAsia="宋体" w:hint="eastAsia"/>
                <w:lang w:eastAsia="zh-CN"/>
              </w:rPr>
              <w:t>，</w:t>
            </w:r>
            <w:r>
              <w:rPr>
                <w:rFonts w:eastAsia="宋体"/>
                <w:lang w:eastAsia="zh-CN"/>
              </w:rPr>
              <w:t>1</w:t>
            </w:r>
          </w:p>
        </w:tc>
      </w:tr>
    </w:tbl>
    <w:p w14:paraId="32F6C729"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32"/>
        <w:gridCol w:w="5898"/>
      </w:tblGrid>
      <w:tr w:rsidR="0019656A" w14:paraId="6CBA092D" w14:textId="77777777">
        <w:tc>
          <w:tcPr>
            <w:tcW w:w="4320" w:type="dxa"/>
          </w:tcPr>
          <w:p w14:paraId="40433820" w14:textId="77777777" w:rsidR="0019656A" w:rsidRDefault="00000000">
            <w:r>
              <w:t>ID</w:t>
            </w:r>
          </w:p>
        </w:tc>
        <w:tc>
          <w:tcPr>
            <w:tcW w:w="10080" w:type="dxa"/>
          </w:tcPr>
          <w:p w14:paraId="6DCD015C" w14:textId="77777777" w:rsidR="0019656A" w:rsidRDefault="00000000">
            <w:r>
              <w:t>961(42)</w:t>
            </w:r>
          </w:p>
        </w:tc>
      </w:tr>
      <w:tr w:rsidR="0019656A" w14:paraId="064590B2" w14:textId="77777777">
        <w:tc>
          <w:tcPr>
            <w:tcW w:w="4320" w:type="dxa"/>
          </w:tcPr>
          <w:p w14:paraId="37FEECC6" w14:textId="77777777" w:rsidR="0019656A" w:rsidRDefault="00000000">
            <w:r>
              <w:rPr>
                <w:rFonts w:ascii="仿宋" w:eastAsia="仿宋" w:hAnsi="仿宋"/>
              </w:rPr>
              <w:t>领域</w:t>
            </w:r>
          </w:p>
        </w:tc>
        <w:tc>
          <w:tcPr>
            <w:tcW w:w="4320" w:type="dxa"/>
          </w:tcPr>
          <w:p w14:paraId="49CE3149" w14:textId="77777777" w:rsidR="0019656A" w:rsidRDefault="00000000">
            <w:r>
              <w:t>Open-Domain</w:t>
            </w:r>
          </w:p>
        </w:tc>
      </w:tr>
      <w:tr w:rsidR="0019656A" w14:paraId="3F152E5A" w14:textId="77777777">
        <w:tc>
          <w:tcPr>
            <w:tcW w:w="4320" w:type="dxa"/>
          </w:tcPr>
          <w:p w14:paraId="35CCA19B" w14:textId="77777777" w:rsidR="0019656A" w:rsidRDefault="00000000">
            <w:r>
              <w:rPr>
                <w:rFonts w:ascii="仿宋" w:eastAsia="仿宋" w:hAnsi="仿宋"/>
              </w:rPr>
              <w:t>用户问题</w:t>
            </w:r>
          </w:p>
        </w:tc>
        <w:tc>
          <w:tcPr>
            <w:tcW w:w="4320" w:type="dxa"/>
          </w:tcPr>
          <w:p w14:paraId="06607FD8" w14:textId="77777777" w:rsidR="0019656A" w:rsidRDefault="00000000">
            <w:r>
              <w:t>Which album, named after a studio, was put out by the singer who also put out the album "On My One"?</w:t>
            </w:r>
          </w:p>
        </w:tc>
      </w:tr>
      <w:tr w:rsidR="0019656A" w14:paraId="7C2EC27B" w14:textId="77777777">
        <w:tc>
          <w:tcPr>
            <w:tcW w:w="4320" w:type="dxa"/>
          </w:tcPr>
          <w:p w14:paraId="2AA004F8"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EB6281" w14:textId="77353338"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1A84A629" w14:textId="77777777">
        <w:tc>
          <w:tcPr>
            <w:tcW w:w="4320" w:type="dxa"/>
          </w:tcPr>
          <w:p w14:paraId="28E7DDCC" w14:textId="77777777" w:rsidR="0019656A" w:rsidRDefault="00000000">
            <w:r>
              <w:rPr>
                <w:rFonts w:ascii="仿宋" w:eastAsia="仿宋" w:hAnsi="仿宋"/>
              </w:rPr>
              <w:t>模型回复</w:t>
            </w:r>
          </w:p>
        </w:tc>
        <w:tc>
          <w:tcPr>
            <w:tcW w:w="4320" w:type="dxa"/>
          </w:tcPr>
          <w:p w14:paraId="6234B15A" w14:textId="77777777" w:rsidR="0019656A" w:rsidRDefault="00000000">
            <w:r>
              <w:t>The album named after a studio that was put out by the singer who also released the album "On My One" is "Jupiter Calling".</w:t>
            </w:r>
          </w:p>
        </w:tc>
      </w:tr>
      <w:tr w:rsidR="0019656A" w14:paraId="23E16C60" w14:textId="77777777">
        <w:tc>
          <w:tcPr>
            <w:tcW w:w="4320" w:type="dxa"/>
          </w:tcPr>
          <w:p w14:paraId="6DE72BEA"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8C929D" w14:textId="5015DCD5" w:rsidR="0019656A" w:rsidRPr="00822189" w:rsidRDefault="00822189">
            <w:pPr>
              <w:rPr>
                <w:rFonts w:eastAsia="宋体"/>
                <w:lang w:eastAsia="zh-CN"/>
              </w:rPr>
            </w:pPr>
            <w:r>
              <w:rPr>
                <w:rFonts w:eastAsia="宋体" w:hint="eastAsia"/>
                <w:lang w:eastAsia="zh-CN"/>
              </w:rPr>
              <w:t>1</w:t>
            </w:r>
          </w:p>
        </w:tc>
      </w:tr>
      <w:tr w:rsidR="0019656A" w14:paraId="7DA99607" w14:textId="77777777">
        <w:tc>
          <w:tcPr>
            <w:tcW w:w="4320" w:type="dxa"/>
          </w:tcPr>
          <w:p w14:paraId="1A076277" w14:textId="77777777" w:rsidR="0019656A" w:rsidRDefault="00000000">
            <w:r>
              <w:rPr>
                <w:rFonts w:ascii="仿宋" w:eastAsia="仿宋" w:hAnsi="仿宋"/>
              </w:rPr>
              <w:t>提取的事实</w:t>
            </w:r>
          </w:p>
        </w:tc>
        <w:tc>
          <w:tcPr>
            <w:tcW w:w="4320" w:type="dxa"/>
          </w:tcPr>
          <w:p w14:paraId="28591C90" w14:textId="77777777" w:rsidR="0019656A" w:rsidRDefault="00000000">
            <w:r>
              <w:t>1. The singer who released the album "On My One" also released an album named "Jupiter Calling".</w:t>
            </w:r>
          </w:p>
        </w:tc>
      </w:tr>
      <w:tr w:rsidR="0019656A" w14:paraId="77AE5B27" w14:textId="77777777">
        <w:tc>
          <w:tcPr>
            <w:tcW w:w="4320" w:type="dxa"/>
          </w:tcPr>
          <w:p w14:paraId="6DED82F3"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C5A095" w14:textId="71C5A860" w:rsidR="0019656A" w:rsidRPr="00822189" w:rsidRDefault="00822189">
            <w:pPr>
              <w:rPr>
                <w:rFonts w:eastAsia="宋体"/>
                <w:lang w:eastAsia="zh-CN"/>
              </w:rPr>
            </w:pPr>
            <w:r>
              <w:rPr>
                <w:rFonts w:eastAsia="宋体" w:hint="eastAsia"/>
                <w:lang w:eastAsia="zh-CN"/>
              </w:rPr>
              <w:t>1</w:t>
            </w:r>
          </w:p>
        </w:tc>
      </w:tr>
    </w:tbl>
    <w:p w14:paraId="76EBDE00"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0"/>
        <w:gridCol w:w="5930"/>
      </w:tblGrid>
      <w:tr w:rsidR="0019656A" w14:paraId="5D2482C3" w14:textId="77777777">
        <w:tc>
          <w:tcPr>
            <w:tcW w:w="4320" w:type="dxa"/>
          </w:tcPr>
          <w:p w14:paraId="51B0A980" w14:textId="77777777" w:rsidR="0019656A" w:rsidRDefault="00000000">
            <w:r>
              <w:t>ID</w:t>
            </w:r>
          </w:p>
        </w:tc>
        <w:tc>
          <w:tcPr>
            <w:tcW w:w="10080" w:type="dxa"/>
          </w:tcPr>
          <w:p w14:paraId="016364F4" w14:textId="77777777" w:rsidR="0019656A" w:rsidRDefault="00000000">
            <w:r>
              <w:t>969(43)</w:t>
            </w:r>
          </w:p>
        </w:tc>
      </w:tr>
      <w:tr w:rsidR="0019656A" w14:paraId="5D38269C" w14:textId="77777777">
        <w:tc>
          <w:tcPr>
            <w:tcW w:w="4320" w:type="dxa"/>
          </w:tcPr>
          <w:p w14:paraId="5CB94D6E" w14:textId="77777777" w:rsidR="0019656A" w:rsidRDefault="00000000">
            <w:r>
              <w:rPr>
                <w:rFonts w:ascii="仿宋" w:eastAsia="仿宋" w:hAnsi="仿宋"/>
              </w:rPr>
              <w:t>领域</w:t>
            </w:r>
          </w:p>
        </w:tc>
        <w:tc>
          <w:tcPr>
            <w:tcW w:w="4320" w:type="dxa"/>
          </w:tcPr>
          <w:p w14:paraId="4BDC4B0E" w14:textId="77777777" w:rsidR="0019656A" w:rsidRDefault="00000000">
            <w:r>
              <w:t>Open-Domain</w:t>
            </w:r>
          </w:p>
        </w:tc>
      </w:tr>
      <w:tr w:rsidR="0019656A" w14:paraId="5F9B0E9C" w14:textId="77777777">
        <w:tc>
          <w:tcPr>
            <w:tcW w:w="4320" w:type="dxa"/>
          </w:tcPr>
          <w:p w14:paraId="4E2E164C" w14:textId="77777777" w:rsidR="0019656A" w:rsidRDefault="00000000">
            <w:r>
              <w:rPr>
                <w:rFonts w:ascii="仿宋" w:eastAsia="仿宋" w:hAnsi="仿宋"/>
              </w:rPr>
              <w:t>用户问题</w:t>
            </w:r>
          </w:p>
        </w:tc>
        <w:tc>
          <w:tcPr>
            <w:tcW w:w="4320" w:type="dxa"/>
          </w:tcPr>
          <w:p w14:paraId="591A4377" w14:textId="77777777" w:rsidR="0019656A" w:rsidRDefault="00000000">
            <w:r>
              <w:t>Who was born first, Ben Moore of Audra McDonald?</w:t>
            </w:r>
          </w:p>
        </w:tc>
      </w:tr>
      <w:tr w:rsidR="0019656A" w14:paraId="21C42112" w14:textId="77777777">
        <w:tc>
          <w:tcPr>
            <w:tcW w:w="4320" w:type="dxa"/>
          </w:tcPr>
          <w:p w14:paraId="5A8C6377"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6D0C28B" w14:textId="17EB849A"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457CD19D" w14:textId="77777777">
        <w:tc>
          <w:tcPr>
            <w:tcW w:w="4320" w:type="dxa"/>
          </w:tcPr>
          <w:p w14:paraId="7C356975" w14:textId="77777777" w:rsidR="0019656A" w:rsidRDefault="00000000">
            <w:r>
              <w:rPr>
                <w:rFonts w:ascii="仿宋" w:eastAsia="仿宋" w:hAnsi="仿宋"/>
              </w:rPr>
              <w:t>模型回复</w:t>
            </w:r>
          </w:p>
        </w:tc>
        <w:tc>
          <w:tcPr>
            <w:tcW w:w="4320" w:type="dxa"/>
          </w:tcPr>
          <w:p w14:paraId="281B9701" w14:textId="77777777" w:rsidR="0019656A" w:rsidRDefault="00000000">
            <w:r>
              <w:t>Ben Moore was born first.</w:t>
            </w:r>
          </w:p>
        </w:tc>
      </w:tr>
      <w:tr w:rsidR="0019656A" w14:paraId="329209AA" w14:textId="77777777">
        <w:tc>
          <w:tcPr>
            <w:tcW w:w="4320" w:type="dxa"/>
          </w:tcPr>
          <w:p w14:paraId="60823C1D"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F491AB2" w14:textId="01E43FE1" w:rsidR="0019656A" w:rsidRPr="00822189" w:rsidRDefault="00822189">
            <w:pPr>
              <w:rPr>
                <w:rFonts w:eastAsia="宋体"/>
                <w:lang w:eastAsia="zh-CN"/>
              </w:rPr>
            </w:pPr>
            <w:r>
              <w:rPr>
                <w:rFonts w:eastAsia="宋体" w:hint="eastAsia"/>
                <w:lang w:eastAsia="zh-CN"/>
              </w:rPr>
              <w:t>1</w:t>
            </w:r>
          </w:p>
        </w:tc>
      </w:tr>
      <w:tr w:rsidR="0019656A" w14:paraId="2EC29C8E" w14:textId="77777777">
        <w:tc>
          <w:tcPr>
            <w:tcW w:w="4320" w:type="dxa"/>
          </w:tcPr>
          <w:p w14:paraId="278980EC" w14:textId="77777777" w:rsidR="0019656A" w:rsidRDefault="00000000">
            <w:r>
              <w:rPr>
                <w:rFonts w:ascii="仿宋" w:eastAsia="仿宋" w:hAnsi="仿宋"/>
              </w:rPr>
              <w:t>提取的事实</w:t>
            </w:r>
          </w:p>
        </w:tc>
        <w:tc>
          <w:tcPr>
            <w:tcW w:w="4320" w:type="dxa"/>
          </w:tcPr>
          <w:p w14:paraId="6123A01F" w14:textId="77777777" w:rsidR="0019656A" w:rsidRDefault="00000000">
            <w:r>
              <w:t>1. Ben Moore was born before Audra McDonald.</w:t>
            </w:r>
          </w:p>
        </w:tc>
      </w:tr>
      <w:tr w:rsidR="0019656A" w14:paraId="3692004A" w14:textId="77777777">
        <w:tc>
          <w:tcPr>
            <w:tcW w:w="4320" w:type="dxa"/>
          </w:tcPr>
          <w:p w14:paraId="7AFCBE83" w14:textId="77777777" w:rsidR="0019656A"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259A01" w14:textId="2C734EE4" w:rsidR="0019656A" w:rsidRPr="00822189" w:rsidRDefault="00822189">
            <w:pPr>
              <w:rPr>
                <w:rFonts w:eastAsia="宋体"/>
                <w:lang w:eastAsia="zh-CN"/>
              </w:rPr>
            </w:pPr>
            <w:r>
              <w:rPr>
                <w:rFonts w:eastAsia="宋体" w:hint="eastAsia"/>
                <w:lang w:eastAsia="zh-CN"/>
              </w:rPr>
              <w:t>1</w:t>
            </w:r>
          </w:p>
        </w:tc>
      </w:tr>
    </w:tbl>
    <w:p w14:paraId="1A21EE40"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5919"/>
      </w:tblGrid>
      <w:tr w:rsidR="0019656A" w14:paraId="048C2087" w14:textId="77777777">
        <w:tc>
          <w:tcPr>
            <w:tcW w:w="4320" w:type="dxa"/>
          </w:tcPr>
          <w:p w14:paraId="22BDDF26" w14:textId="77777777" w:rsidR="0019656A" w:rsidRDefault="00000000">
            <w:r>
              <w:t>ID</w:t>
            </w:r>
          </w:p>
        </w:tc>
        <w:tc>
          <w:tcPr>
            <w:tcW w:w="10080" w:type="dxa"/>
          </w:tcPr>
          <w:p w14:paraId="69267CBC" w14:textId="77777777" w:rsidR="0019656A" w:rsidRDefault="00000000">
            <w:r>
              <w:t>993(44)</w:t>
            </w:r>
          </w:p>
        </w:tc>
      </w:tr>
      <w:tr w:rsidR="0019656A" w14:paraId="6B2A1536" w14:textId="77777777">
        <w:tc>
          <w:tcPr>
            <w:tcW w:w="4320" w:type="dxa"/>
          </w:tcPr>
          <w:p w14:paraId="0EC8818F" w14:textId="77777777" w:rsidR="0019656A" w:rsidRDefault="00000000">
            <w:r>
              <w:rPr>
                <w:rFonts w:ascii="仿宋" w:eastAsia="仿宋" w:hAnsi="仿宋"/>
              </w:rPr>
              <w:t>领域</w:t>
            </w:r>
          </w:p>
        </w:tc>
        <w:tc>
          <w:tcPr>
            <w:tcW w:w="4320" w:type="dxa"/>
          </w:tcPr>
          <w:p w14:paraId="3D1F0C5D" w14:textId="77777777" w:rsidR="0019656A" w:rsidRDefault="00000000">
            <w:r>
              <w:t>Open-Domain</w:t>
            </w:r>
          </w:p>
        </w:tc>
      </w:tr>
      <w:tr w:rsidR="0019656A" w14:paraId="0BFF3B32" w14:textId="77777777">
        <w:tc>
          <w:tcPr>
            <w:tcW w:w="4320" w:type="dxa"/>
          </w:tcPr>
          <w:p w14:paraId="487CB91E" w14:textId="77777777" w:rsidR="0019656A" w:rsidRDefault="00000000">
            <w:r>
              <w:rPr>
                <w:rFonts w:ascii="仿宋" w:eastAsia="仿宋" w:hAnsi="仿宋"/>
              </w:rPr>
              <w:t>用户问题</w:t>
            </w:r>
          </w:p>
        </w:tc>
        <w:tc>
          <w:tcPr>
            <w:tcW w:w="4320" w:type="dxa"/>
          </w:tcPr>
          <w:p w14:paraId="73D6A184" w14:textId="77777777" w:rsidR="0019656A" w:rsidRDefault="00000000">
            <w:r>
              <w:t>Which  American actress and former model played the main character in the television movie based on the 1985 biography Elvis and Me?</w:t>
            </w:r>
          </w:p>
        </w:tc>
      </w:tr>
      <w:tr w:rsidR="0019656A" w14:paraId="060FFE33" w14:textId="77777777">
        <w:tc>
          <w:tcPr>
            <w:tcW w:w="4320" w:type="dxa"/>
          </w:tcPr>
          <w:p w14:paraId="598E928D"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991D90" w14:textId="251A8E30"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2CBDFA6C" w14:textId="77777777">
        <w:tc>
          <w:tcPr>
            <w:tcW w:w="4320" w:type="dxa"/>
          </w:tcPr>
          <w:p w14:paraId="2E9798AF" w14:textId="77777777" w:rsidR="0019656A" w:rsidRDefault="00000000">
            <w:r>
              <w:rPr>
                <w:rFonts w:ascii="仿宋" w:eastAsia="仿宋" w:hAnsi="仿宋"/>
              </w:rPr>
              <w:t>模型回复</w:t>
            </w:r>
          </w:p>
        </w:tc>
        <w:tc>
          <w:tcPr>
            <w:tcW w:w="4320" w:type="dxa"/>
          </w:tcPr>
          <w:p w14:paraId="08C94739" w14:textId="77777777" w:rsidR="0019656A" w:rsidRDefault="00000000">
            <w:r>
              <w:t>The American actress and former model who played the main character in the television movie based on the 1985 biography "Elvis and Me" is Dale Midkiff.</w:t>
            </w:r>
          </w:p>
        </w:tc>
      </w:tr>
      <w:tr w:rsidR="0019656A" w14:paraId="69136992" w14:textId="77777777">
        <w:tc>
          <w:tcPr>
            <w:tcW w:w="4320" w:type="dxa"/>
          </w:tcPr>
          <w:p w14:paraId="0F3CDB3A"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B2F951" w14:textId="6FD54328" w:rsidR="0019656A" w:rsidRPr="00822189" w:rsidRDefault="00822189">
            <w:pPr>
              <w:rPr>
                <w:rFonts w:eastAsia="宋体"/>
                <w:lang w:eastAsia="zh-CN"/>
              </w:rPr>
            </w:pPr>
            <w:r>
              <w:rPr>
                <w:rFonts w:eastAsia="宋体" w:hint="eastAsia"/>
                <w:lang w:eastAsia="zh-CN"/>
              </w:rPr>
              <w:t>1</w:t>
            </w:r>
          </w:p>
        </w:tc>
      </w:tr>
      <w:tr w:rsidR="0019656A" w14:paraId="744B3F68" w14:textId="77777777">
        <w:tc>
          <w:tcPr>
            <w:tcW w:w="4320" w:type="dxa"/>
          </w:tcPr>
          <w:p w14:paraId="28C5FB61" w14:textId="77777777" w:rsidR="0019656A" w:rsidRDefault="00000000">
            <w:r>
              <w:rPr>
                <w:rFonts w:ascii="仿宋" w:eastAsia="仿宋" w:hAnsi="仿宋"/>
              </w:rPr>
              <w:t>提取的事实</w:t>
            </w:r>
          </w:p>
        </w:tc>
        <w:tc>
          <w:tcPr>
            <w:tcW w:w="4320" w:type="dxa"/>
          </w:tcPr>
          <w:p w14:paraId="4E497CF2" w14:textId="77777777" w:rsidR="0019656A" w:rsidRDefault="00000000">
            <w:r>
              <w:t>1. Dale Midkiff, an American actress and former model, played the main character in the television movie based on the 1985 biography "Elvis and Me".</w:t>
            </w:r>
          </w:p>
        </w:tc>
      </w:tr>
      <w:tr w:rsidR="0019656A" w14:paraId="03803ED8" w14:textId="77777777">
        <w:tc>
          <w:tcPr>
            <w:tcW w:w="4320" w:type="dxa"/>
          </w:tcPr>
          <w:p w14:paraId="05CC5D6A"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285CE4" w14:textId="637E4B64" w:rsidR="0019656A" w:rsidRPr="00822189" w:rsidRDefault="00822189">
            <w:pPr>
              <w:rPr>
                <w:rFonts w:eastAsia="宋体"/>
                <w:lang w:eastAsia="zh-CN"/>
              </w:rPr>
            </w:pPr>
            <w:r>
              <w:rPr>
                <w:rFonts w:eastAsia="宋体" w:hint="eastAsia"/>
                <w:lang w:eastAsia="zh-CN"/>
              </w:rPr>
              <w:t>1</w:t>
            </w:r>
          </w:p>
        </w:tc>
      </w:tr>
    </w:tbl>
    <w:p w14:paraId="69F797CB"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19656A" w14:paraId="6495A2EB" w14:textId="77777777">
        <w:tc>
          <w:tcPr>
            <w:tcW w:w="4320" w:type="dxa"/>
          </w:tcPr>
          <w:p w14:paraId="5A8730D8" w14:textId="77777777" w:rsidR="0019656A" w:rsidRDefault="00000000">
            <w:r>
              <w:t>ID</w:t>
            </w:r>
          </w:p>
        </w:tc>
        <w:tc>
          <w:tcPr>
            <w:tcW w:w="10080" w:type="dxa"/>
          </w:tcPr>
          <w:p w14:paraId="0F69B01B" w14:textId="77777777" w:rsidR="0019656A" w:rsidRDefault="00000000">
            <w:r>
              <w:t>1003(45)</w:t>
            </w:r>
          </w:p>
        </w:tc>
      </w:tr>
      <w:tr w:rsidR="0019656A" w14:paraId="0305FE93" w14:textId="77777777">
        <w:tc>
          <w:tcPr>
            <w:tcW w:w="4320" w:type="dxa"/>
          </w:tcPr>
          <w:p w14:paraId="5B980A87" w14:textId="77777777" w:rsidR="0019656A" w:rsidRDefault="00000000">
            <w:r>
              <w:rPr>
                <w:rFonts w:ascii="仿宋" w:eastAsia="仿宋" w:hAnsi="仿宋"/>
              </w:rPr>
              <w:t>领域</w:t>
            </w:r>
          </w:p>
        </w:tc>
        <w:tc>
          <w:tcPr>
            <w:tcW w:w="4320" w:type="dxa"/>
          </w:tcPr>
          <w:p w14:paraId="72D8D23A" w14:textId="77777777" w:rsidR="0019656A" w:rsidRDefault="00000000">
            <w:r>
              <w:t>Open-Domain</w:t>
            </w:r>
          </w:p>
        </w:tc>
      </w:tr>
      <w:tr w:rsidR="0019656A" w14:paraId="73B01DC8" w14:textId="77777777">
        <w:tc>
          <w:tcPr>
            <w:tcW w:w="4320" w:type="dxa"/>
          </w:tcPr>
          <w:p w14:paraId="1803F87D" w14:textId="77777777" w:rsidR="0019656A" w:rsidRDefault="00000000">
            <w:r>
              <w:rPr>
                <w:rFonts w:ascii="仿宋" w:eastAsia="仿宋" w:hAnsi="仿宋"/>
              </w:rPr>
              <w:lastRenderedPageBreak/>
              <w:t>用户问题</w:t>
            </w:r>
          </w:p>
        </w:tc>
        <w:tc>
          <w:tcPr>
            <w:tcW w:w="4320" w:type="dxa"/>
          </w:tcPr>
          <w:p w14:paraId="6B6097E5" w14:textId="77777777" w:rsidR="0019656A" w:rsidRDefault="00000000">
            <w:r>
              <w:t>Joshua T. Mendell is a faculty member of the Genetic Medicine Institute named after the internist who proposed mapping what part of the human body?</w:t>
            </w:r>
          </w:p>
        </w:tc>
      </w:tr>
      <w:tr w:rsidR="0019656A" w14:paraId="0B6DC9E8" w14:textId="77777777">
        <w:tc>
          <w:tcPr>
            <w:tcW w:w="4320" w:type="dxa"/>
          </w:tcPr>
          <w:p w14:paraId="46736995"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A65092" w14:textId="69855C93" w:rsidR="0019656A" w:rsidRPr="00822189" w:rsidRDefault="00822189">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6E64E75B" w14:textId="77777777">
        <w:tc>
          <w:tcPr>
            <w:tcW w:w="4320" w:type="dxa"/>
          </w:tcPr>
          <w:p w14:paraId="0DE78D18" w14:textId="77777777" w:rsidR="0019656A" w:rsidRDefault="00000000">
            <w:r>
              <w:rPr>
                <w:rFonts w:ascii="仿宋" w:eastAsia="仿宋" w:hAnsi="仿宋"/>
              </w:rPr>
              <w:t>模型回复</w:t>
            </w:r>
          </w:p>
        </w:tc>
        <w:tc>
          <w:tcPr>
            <w:tcW w:w="4320" w:type="dxa"/>
          </w:tcPr>
          <w:p w14:paraId="071C93F6" w14:textId="77777777" w:rsidR="0019656A" w:rsidRDefault="00000000">
            <w:r>
              <w:t>Joshua T. Mendell is not a faculty member of the Genetic Medicine Institute. According to my knowledge, I could not find any information related to Joshua T. Mendell being a faculty member there or his association with the institute. It is possible that there might be some confusion or outdated information regarding this.</w:t>
            </w:r>
          </w:p>
        </w:tc>
      </w:tr>
      <w:tr w:rsidR="0019656A" w14:paraId="713FA5F3" w14:textId="77777777">
        <w:tc>
          <w:tcPr>
            <w:tcW w:w="4320" w:type="dxa"/>
          </w:tcPr>
          <w:p w14:paraId="300C8798"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BA9DAB" w14:textId="550F2876" w:rsidR="0019656A" w:rsidRPr="00822189" w:rsidRDefault="00822189">
            <w:pPr>
              <w:rPr>
                <w:rFonts w:eastAsia="宋体"/>
                <w:lang w:eastAsia="zh-CN"/>
              </w:rPr>
            </w:pPr>
            <w:r>
              <w:rPr>
                <w:rFonts w:eastAsia="宋体" w:hint="eastAsia"/>
                <w:lang w:eastAsia="zh-CN"/>
              </w:rPr>
              <w:t>1</w:t>
            </w:r>
          </w:p>
        </w:tc>
      </w:tr>
      <w:tr w:rsidR="0019656A" w14:paraId="0442FCC1" w14:textId="77777777">
        <w:tc>
          <w:tcPr>
            <w:tcW w:w="4320" w:type="dxa"/>
          </w:tcPr>
          <w:p w14:paraId="31CE4CCB" w14:textId="77777777" w:rsidR="0019656A" w:rsidRDefault="00000000">
            <w:r>
              <w:rPr>
                <w:rFonts w:ascii="仿宋" w:eastAsia="仿宋" w:hAnsi="仿宋"/>
              </w:rPr>
              <w:t>提取的事实</w:t>
            </w:r>
          </w:p>
        </w:tc>
        <w:tc>
          <w:tcPr>
            <w:tcW w:w="4320" w:type="dxa"/>
          </w:tcPr>
          <w:p w14:paraId="5264E8C7" w14:textId="77777777" w:rsidR="0019656A" w:rsidRDefault="00000000">
            <w:r>
              <w:t>1. Joshua T. Mendell is not a faculty member of the Genetic Medicine Institute.</w:t>
            </w:r>
          </w:p>
        </w:tc>
      </w:tr>
      <w:tr w:rsidR="0019656A" w14:paraId="05849796" w14:textId="77777777">
        <w:tc>
          <w:tcPr>
            <w:tcW w:w="4320" w:type="dxa"/>
          </w:tcPr>
          <w:p w14:paraId="18E71F27"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A2E6FE" w14:textId="0B07ABDB" w:rsidR="0019656A" w:rsidRPr="00A964A8" w:rsidRDefault="00A964A8">
            <w:pPr>
              <w:rPr>
                <w:rFonts w:eastAsia="宋体"/>
                <w:lang w:eastAsia="zh-CN"/>
              </w:rPr>
            </w:pPr>
            <w:r>
              <w:rPr>
                <w:rFonts w:eastAsia="宋体" w:hint="eastAsia"/>
                <w:lang w:eastAsia="zh-CN"/>
              </w:rPr>
              <w:t>7</w:t>
            </w:r>
          </w:p>
        </w:tc>
      </w:tr>
    </w:tbl>
    <w:p w14:paraId="4AB80BF7"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5929"/>
      </w:tblGrid>
      <w:tr w:rsidR="0019656A" w14:paraId="1B1BB08F" w14:textId="77777777">
        <w:tc>
          <w:tcPr>
            <w:tcW w:w="4320" w:type="dxa"/>
          </w:tcPr>
          <w:p w14:paraId="11AFDE99" w14:textId="77777777" w:rsidR="0019656A" w:rsidRDefault="00000000">
            <w:r>
              <w:t>ID</w:t>
            </w:r>
          </w:p>
        </w:tc>
        <w:tc>
          <w:tcPr>
            <w:tcW w:w="10080" w:type="dxa"/>
          </w:tcPr>
          <w:p w14:paraId="22FB3B39" w14:textId="77777777" w:rsidR="0019656A" w:rsidRDefault="00000000">
            <w:r>
              <w:t>1010(46)</w:t>
            </w:r>
          </w:p>
        </w:tc>
      </w:tr>
      <w:tr w:rsidR="0019656A" w14:paraId="032B6EA6" w14:textId="77777777">
        <w:tc>
          <w:tcPr>
            <w:tcW w:w="4320" w:type="dxa"/>
          </w:tcPr>
          <w:p w14:paraId="10510FEE" w14:textId="77777777" w:rsidR="0019656A" w:rsidRDefault="00000000">
            <w:r>
              <w:rPr>
                <w:rFonts w:ascii="仿宋" w:eastAsia="仿宋" w:hAnsi="仿宋"/>
              </w:rPr>
              <w:t>领域</w:t>
            </w:r>
          </w:p>
        </w:tc>
        <w:tc>
          <w:tcPr>
            <w:tcW w:w="4320" w:type="dxa"/>
          </w:tcPr>
          <w:p w14:paraId="10DCD6DC" w14:textId="77777777" w:rsidR="0019656A" w:rsidRDefault="00000000">
            <w:r>
              <w:t>Open-Domain</w:t>
            </w:r>
          </w:p>
        </w:tc>
      </w:tr>
      <w:tr w:rsidR="0019656A" w14:paraId="5E4DFFCA" w14:textId="77777777">
        <w:tc>
          <w:tcPr>
            <w:tcW w:w="4320" w:type="dxa"/>
          </w:tcPr>
          <w:p w14:paraId="344076AD" w14:textId="77777777" w:rsidR="0019656A" w:rsidRDefault="00000000">
            <w:r>
              <w:rPr>
                <w:rFonts w:ascii="仿宋" w:eastAsia="仿宋" w:hAnsi="仿宋"/>
              </w:rPr>
              <w:t>用户问题</w:t>
            </w:r>
          </w:p>
        </w:tc>
        <w:tc>
          <w:tcPr>
            <w:tcW w:w="4320" w:type="dxa"/>
          </w:tcPr>
          <w:p w14:paraId="2815904F" w14:textId="77777777" w:rsidR="0019656A" w:rsidRDefault="00000000">
            <w:r>
              <w:t>The episode  from the TV series "The Simpsons,"  that was intended to be the season premiere had which show runner?</w:t>
            </w:r>
          </w:p>
        </w:tc>
      </w:tr>
      <w:tr w:rsidR="0019656A" w14:paraId="66E1EC57" w14:textId="77777777">
        <w:tc>
          <w:tcPr>
            <w:tcW w:w="4320" w:type="dxa"/>
          </w:tcPr>
          <w:p w14:paraId="715AC118"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AEB852" w14:textId="05AACA82" w:rsidR="0019656A" w:rsidRPr="00A964A8" w:rsidRDefault="00A964A8">
            <w:pPr>
              <w:rPr>
                <w:rFonts w:eastAsia="宋体"/>
                <w:lang w:eastAsia="zh-CN"/>
              </w:rPr>
            </w:pPr>
            <w:r>
              <w:rPr>
                <w:rFonts w:eastAsia="宋体" w:hint="eastAsia"/>
                <w:lang w:eastAsia="zh-CN"/>
              </w:rPr>
              <w:t>4</w:t>
            </w:r>
            <w:r w:rsidR="00984D97">
              <w:rPr>
                <w:rFonts w:eastAsia="宋体" w:hint="eastAsia"/>
                <w:lang w:eastAsia="zh-CN"/>
              </w:rPr>
              <w:t>，</w:t>
            </w:r>
            <w:r>
              <w:rPr>
                <w:rFonts w:eastAsia="宋体"/>
                <w:lang w:eastAsia="zh-CN"/>
              </w:rPr>
              <w:t>3</w:t>
            </w:r>
            <w:r w:rsidR="00984D97">
              <w:rPr>
                <w:rFonts w:eastAsia="宋体" w:hint="eastAsia"/>
                <w:lang w:eastAsia="zh-CN"/>
              </w:rPr>
              <w:t>，</w:t>
            </w:r>
            <w:r>
              <w:rPr>
                <w:rFonts w:eastAsia="宋体"/>
                <w:lang w:eastAsia="zh-CN"/>
              </w:rPr>
              <w:t>5</w:t>
            </w:r>
          </w:p>
        </w:tc>
      </w:tr>
      <w:tr w:rsidR="0019656A" w14:paraId="36100462" w14:textId="77777777">
        <w:tc>
          <w:tcPr>
            <w:tcW w:w="4320" w:type="dxa"/>
          </w:tcPr>
          <w:p w14:paraId="0434BB8C" w14:textId="77777777" w:rsidR="0019656A" w:rsidRDefault="00000000">
            <w:r>
              <w:rPr>
                <w:rFonts w:ascii="仿宋" w:eastAsia="仿宋" w:hAnsi="仿宋"/>
              </w:rPr>
              <w:t>模型回复</w:t>
            </w:r>
          </w:p>
        </w:tc>
        <w:tc>
          <w:tcPr>
            <w:tcW w:w="4320" w:type="dxa"/>
          </w:tcPr>
          <w:p w14:paraId="760B9996" w14:textId="77777777" w:rsidR="0019656A" w:rsidRDefault="00000000">
            <w:r>
              <w:t>The episode from the TV series "The Simpsons" that was intended to be the season premiere had show runner Al Jean.</w:t>
            </w:r>
          </w:p>
        </w:tc>
      </w:tr>
      <w:tr w:rsidR="0019656A" w14:paraId="46734B75" w14:textId="77777777">
        <w:tc>
          <w:tcPr>
            <w:tcW w:w="4320" w:type="dxa"/>
          </w:tcPr>
          <w:p w14:paraId="1F84E4DE"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4CD424" w14:textId="2E97648F" w:rsidR="0019656A" w:rsidRPr="00A964A8" w:rsidRDefault="00A964A8">
            <w:pPr>
              <w:rPr>
                <w:rFonts w:eastAsia="宋体"/>
                <w:lang w:eastAsia="zh-CN"/>
              </w:rPr>
            </w:pPr>
            <w:r>
              <w:rPr>
                <w:rFonts w:eastAsia="宋体" w:hint="eastAsia"/>
                <w:lang w:eastAsia="zh-CN"/>
              </w:rPr>
              <w:t>1</w:t>
            </w:r>
          </w:p>
        </w:tc>
      </w:tr>
      <w:tr w:rsidR="0019656A" w14:paraId="6661D94E" w14:textId="77777777">
        <w:tc>
          <w:tcPr>
            <w:tcW w:w="4320" w:type="dxa"/>
          </w:tcPr>
          <w:p w14:paraId="5022B44D" w14:textId="77777777" w:rsidR="0019656A" w:rsidRDefault="00000000">
            <w:r>
              <w:rPr>
                <w:rFonts w:ascii="仿宋" w:eastAsia="仿宋" w:hAnsi="仿宋"/>
              </w:rPr>
              <w:lastRenderedPageBreak/>
              <w:t>提取的事实</w:t>
            </w:r>
          </w:p>
        </w:tc>
        <w:tc>
          <w:tcPr>
            <w:tcW w:w="4320" w:type="dxa"/>
          </w:tcPr>
          <w:p w14:paraId="5E6BBDEB" w14:textId="77777777" w:rsidR="0019656A" w:rsidRDefault="00000000">
            <w:r>
              <w:t>1. Al Jean was the show runner for the season premiere episode of "The Simpsons."</w:t>
            </w:r>
          </w:p>
        </w:tc>
      </w:tr>
      <w:tr w:rsidR="0019656A" w14:paraId="0AC812CE" w14:textId="77777777">
        <w:tc>
          <w:tcPr>
            <w:tcW w:w="4320" w:type="dxa"/>
          </w:tcPr>
          <w:p w14:paraId="52DA659E"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7947E6" w14:textId="00F9A010" w:rsidR="0019656A" w:rsidRPr="00A964A8" w:rsidRDefault="00A964A8">
            <w:pPr>
              <w:rPr>
                <w:rFonts w:eastAsia="宋体"/>
                <w:lang w:eastAsia="zh-CN"/>
              </w:rPr>
            </w:pPr>
            <w:r>
              <w:rPr>
                <w:rFonts w:eastAsia="宋体" w:hint="eastAsia"/>
                <w:lang w:eastAsia="zh-CN"/>
              </w:rPr>
              <w:t>1</w:t>
            </w:r>
          </w:p>
        </w:tc>
      </w:tr>
    </w:tbl>
    <w:p w14:paraId="388630EB"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5919"/>
      </w:tblGrid>
      <w:tr w:rsidR="0019656A" w14:paraId="57D470EC" w14:textId="77777777">
        <w:tc>
          <w:tcPr>
            <w:tcW w:w="4320" w:type="dxa"/>
          </w:tcPr>
          <w:p w14:paraId="0F0F772C" w14:textId="77777777" w:rsidR="0019656A" w:rsidRDefault="00000000">
            <w:r>
              <w:t>ID</w:t>
            </w:r>
          </w:p>
        </w:tc>
        <w:tc>
          <w:tcPr>
            <w:tcW w:w="10080" w:type="dxa"/>
          </w:tcPr>
          <w:p w14:paraId="5F5B979E" w14:textId="77777777" w:rsidR="0019656A" w:rsidRDefault="00000000">
            <w:r>
              <w:t>1029(47)</w:t>
            </w:r>
          </w:p>
        </w:tc>
      </w:tr>
      <w:tr w:rsidR="0019656A" w14:paraId="54C73688" w14:textId="77777777">
        <w:tc>
          <w:tcPr>
            <w:tcW w:w="4320" w:type="dxa"/>
          </w:tcPr>
          <w:p w14:paraId="0BFCF67D" w14:textId="77777777" w:rsidR="0019656A" w:rsidRDefault="00000000">
            <w:r>
              <w:rPr>
                <w:rFonts w:ascii="仿宋" w:eastAsia="仿宋" w:hAnsi="仿宋"/>
              </w:rPr>
              <w:t>领域</w:t>
            </w:r>
          </w:p>
        </w:tc>
        <w:tc>
          <w:tcPr>
            <w:tcW w:w="4320" w:type="dxa"/>
          </w:tcPr>
          <w:p w14:paraId="0288CA58" w14:textId="77777777" w:rsidR="0019656A" w:rsidRDefault="00000000">
            <w:r>
              <w:t>Open-Domain</w:t>
            </w:r>
          </w:p>
        </w:tc>
      </w:tr>
      <w:tr w:rsidR="0019656A" w14:paraId="3468C6D9" w14:textId="77777777">
        <w:tc>
          <w:tcPr>
            <w:tcW w:w="4320" w:type="dxa"/>
          </w:tcPr>
          <w:p w14:paraId="7983F1D2" w14:textId="77777777" w:rsidR="0019656A" w:rsidRDefault="00000000">
            <w:r>
              <w:rPr>
                <w:rFonts w:ascii="仿宋" w:eastAsia="仿宋" w:hAnsi="仿宋"/>
              </w:rPr>
              <w:t>用户问题</w:t>
            </w:r>
          </w:p>
        </w:tc>
        <w:tc>
          <w:tcPr>
            <w:tcW w:w="4320" w:type="dxa"/>
          </w:tcPr>
          <w:p w14:paraId="55E10424" w14:textId="77777777" w:rsidR="0019656A" w:rsidRDefault="00000000">
            <w:r>
              <w:t>This English artist is also known as being the teacher of Hilda Margery Clarke.</w:t>
            </w:r>
          </w:p>
        </w:tc>
      </w:tr>
      <w:tr w:rsidR="0019656A" w14:paraId="10FCA821" w14:textId="77777777">
        <w:tc>
          <w:tcPr>
            <w:tcW w:w="4320" w:type="dxa"/>
          </w:tcPr>
          <w:p w14:paraId="32A150A5"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9F8D4D" w14:textId="0A75CB4B" w:rsidR="0019656A" w:rsidRPr="00A964A8" w:rsidRDefault="00A964A8">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539EEE10" w14:textId="77777777">
        <w:tc>
          <w:tcPr>
            <w:tcW w:w="4320" w:type="dxa"/>
          </w:tcPr>
          <w:p w14:paraId="47CAB5DB" w14:textId="77777777" w:rsidR="0019656A" w:rsidRDefault="00000000">
            <w:r>
              <w:rPr>
                <w:rFonts w:ascii="仿宋" w:eastAsia="仿宋" w:hAnsi="仿宋"/>
              </w:rPr>
              <w:t>模型回复</w:t>
            </w:r>
          </w:p>
        </w:tc>
        <w:tc>
          <w:tcPr>
            <w:tcW w:w="4320" w:type="dxa"/>
          </w:tcPr>
          <w:p w14:paraId="46AF716B" w14:textId="77777777" w:rsidR="0019656A" w:rsidRDefault="00000000">
            <w:r>
              <w:t>The English artist known as the teacher of Hilda Margery Clarke is Bernard Meninsky.</w:t>
            </w:r>
          </w:p>
        </w:tc>
      </w:tr>
      <w:tr w:rsidR="0019656A" w14:paraId="760135B1" w14:textId="77777777">
        <w:tc>
          <w:tcPr>
            <w:tcW w:w="4320" w:type="dxa"/>
          </w:tcPr>
          <w:p w14:paraId="131FADA3"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55072E" w14:textId="2393C6CA" w:rsidR="0019656A" w:rsidRPr="00A964A8" w:rsidRDefault="00A964A8">
            <w:pPr>
              <w:rPr>
                <w:rFonts w:eastAsia="宋体"/>
                <w:lang w:eastAsia="zh-CN"/>
              </w:rPr>
            </w:pPr>
            <w:r>
              <w:rPr>
                <w:rFonts w:eastAsia="宋体" w:hint="eastAsia"/>
                <w:lang w:eastAsia="zh-CN"/>
              </w:rPr>
              <w:t>1</w:t>
            </w:r>
          </w:p>
        </w:tc>
      </w:tr>
      <w:tr w:rsidR="0019656A" w14:paraId="76E4AD7D" w14:textId="77777777">
        <w:tc>
          <w:tcPr>
            <w:tcW w:w="4320" w:type="dxa"/>
          </w:tcPr>
          <w:p w14:paraId="2775BA2B" w14:textId="77777777" w:rsidR="0019656A" w:rsidRDefault="00000000">
            <w:r>
              <w:rPr>
                <w:rFonts w:ascii="仿宋" w:eastAsia="仿宋" w:hAnsi="仿宋"/>
              </w:rPr>
              <w:t>提取的事实</w:t>
            </w:r>
          </w:p>
        </w:tc>
        <w:tc>
          <w:tcPr>
            <w:tcW w:w="4320" w:type="dxa"/>
          </w:tcPr>
          <w:p w14:paraId="6A73C8A1" w14:textId="77777777" w:rsidR="0019656A" w:rsidRDefault="00000000">
            <w:r>
              <w:t>1. Bernard Meninsky was the teacher of the English artist Hilda Margery Clarke.</w:t>
            </w:r>
          </w:p>
        </w:tc>
      </w:tr>
      <w:tr w:rsidR="0019656A" w14:paraId="6E1F9552" w14:textId="77777777">
        <w:tc>
          <w:tcPr>
            <w:tcW w:w="4320" w:type="dxa"/>
          </w:tcPr>
          <w:p w14:paraId="3DE08EEB"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AD7A69C" w14:textId="773DFA56" w:rsidR="0019656A" w:rsidRPr="00A964A8" w:rsidRDefault="00A964A8">
            <w:pPr>
              <w:rPr>
                <w:rFonts w:eastAsia="宋体"/>
                <w:lang w:eastAsia="zh-CN"/>
              </w:rPr>
            </w:pPr>
            <w:r>
              <w:rPr>
                <w:rFonts w:eastAsia="宋体" w:hint="eastAsia"/>
                <w:lang w:eastAsia="zh-CN"/>
              </w:rPr>
              <w:t>1</w:t>
            </w:r>
          </w:p>
        </w:tc>
      </w:tr>
    </w:tbl>
    <w:p w14:paraId="4CB0654C"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19656A" w14:paraId="342E5D0B" w14:textId="77777777">
        <w:tc>
          <w:tcPr>
            <w:tcW w:w="4320" w:type="dxa"/>
          </w:tcPr>
          <w:p w14:paraId="262AEDDA" w14:textId="77777777" w:rsidR="0019656A" w:rsidRDefault="00000000">
            <w:r>
              <w:t>ID</w:t>
            </w:r>
          </w:p>
        </w:tc>
        <w:tc>
          <w:tcPr>
            <w:tcW w:w="10080" w:type="dxa"/>
          </w:tcPr>
          <w:p w14:paraId="57F3847C" w14:textId="77777777" w:rsidR="0019656A" w:rsidRDefault="00000000">
            <w:r>
              <w:t>1031(48)</w:t>
            </w:r>
          </w:p>
        </w:tc>
      </w:tr>
      <w:tr w:rsidR="0019656A" w14:paraId="3C2F124B" w14:textId="77777777">
        <w:tc>
          <w:tcPr>
            <w:tcW w:w="4320" w:type="dxa"/>
          </w:tcPr>
          <w:p w14:paraId="71B43A39" w14:textId="77777777" w:rsidR="0019656A" w:rsidRDefault="00000000">
            <w:r>
              <w:rPr>
                <w:rFonts w:ascii="仿宋" w:eastAsia="仿宋" w:hAnsi="仿宋"/>
              </w:rPr>
              <w:t>领域</w:t>
            </w:r>
          </w:p>
        </w:tc>
        <w:tc>
          <w:tcPr>
            <w:tcW w:w="4320" w:type="dxa"/>
          </w:tcPr>
          <w:p w14:paraId="2A2A84A2" w14:textId="77777777" w:rsidR="0019656A" w:rsidRDefault="00000000">
            <w:r>
              <w:t>Open-Domain</w:t>
            </w:r>
          </w:p>
        </w:tc>
      </w:tr>
      <w:tr w:rsidR="0019656A" w14:paraId="3B9BE4A5" w14:textId="77777777">
        <w:tc>
          <w:tcPr>
            <w:tcW w:w="4320" w:type="dxa"/>
          </w:tcPr>
          <w:p w14:paraId="74DDA01C" w14:textId="77777777" w:rsidR="0019656A" w:rsidRDefault="00000000">
            <w:r>
              <w:rPr>
                <w:rFonts w:ascii="仿宋" w:eastAsia="仿宋" w:hAnsi="仿宋"/>
              </w:rPr>
              <w:lastRenderedPageBreak/>
              <w:t>用户问题</w:t>
            </w:r>
          </w:p>
        </w:tc>
        <w:tc>
          <w:tcPr>
            <w:tcW w:w="4320" w:type="dxa"/>
          </w:tcPr>
          <w:p w14:paraId="75543C58" w14:textId="77777777" w:rsidR="0019656A" w:rsidRDefault="00000000">
            <w:r>
              <w:t>What is another name for crime family which Frank "Chee-Chee" DeMayo became the crime boss of?</w:t>
            </w:r>
          </w:p>
        </w:tc>
      </w:tr>
      <w:tr w:rsidR="0019656A" w14:paraId="282B92AF" w14:textId="77777777">
        <w:tc>
          <w:tcPr>
            <w:tcW w:w="4320" w:type="dxa"/>
          </w:tcPr>
          <w:p w14:paraId="669F5E56"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AF305A0" w14:textId="322F5EC8" w:rsidR="0019656A" w:rsidRPr="00A964A8" w:rsidRDefault="00A964A8">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1EC0FAF4" w14:textId="77777777">
        <w:tc>
          <w:tcPr>
            <w:tcW w:w="4320" w:type="dxa"/>
          </w:tcPr>
          <w:p w14:paraId="2AA708F6" w14:textId="77777777" w:rsidR="0019656A" w:rsidRDefault="00000000">
            <w:r>
              <w:rPr>
                <w:rFonts w:ascii="仿宋" w:eastAsia="仿宋" w:hAnsi="仿宋"/>
              </w:rPr>
              <w:t>模型回复</w:t>
            </w:r>
          </w:p>
        </w:tc>
        <w:tc>
          <w:tcPr>
            <w:tcW w:w="4320" w:type="dxa"/>
          </w:tcPr>
          <w:p w14:paraId="650F807C" w14:textId="77777777" w:rsidR="0019656A" w:rsidRDefault="00000000">
            <w:r>
              <w:t>Another name for the crime family that Frank "Chee-Chee" DeMayo became the crime boss of is the DeMayo Crime Family.</w:t>
            </w:r>
          </w:p>
        </w:tc>
      </w:tr>
      <w:tr w:rsidR="0019656A" w14:paraId="46AAAED4" w14:textId="77777777">
        <w:tc>
          <w:tcPr>
            <w:tcW w:w="4320" w:type="dxa"/>
          </w:tcPr>
          <w:p w14:paraId="6C681750"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0534C80" w14:textId="6327DC07" w:rsidR="0019656A" w:rsidRPr="00A964A8" w:rsidRDefault="00A964A8">
            <w:pPr>
              <w:rPr>
                <w:rFonts w:eastAsia="宋体"/>
                <w:lang w:eastAsia="zh-CN"/>
              </w:rPr>
            </w:pPr>
            <w:r>
              <w:rPr>
                <w:rFonts w:eastAsia="宋体" w:hint="eastAsia"/>
                <w:lang w:eastAsia="zh-CN"/>
              </w:rPr>
              <w:t>1</w:t>
            </w:r>
          </w:p>
        </w:tc>
      </w:tr>
      <w:tr w:rsidR="0019656A" w14:paraId="4B9DAF94" w14:textId="77777777">
        <w:tc>
          <w:tcPr>
            <w:tcW w:w="4320" w:type="dxa"/>
          </w:tcPr>
          <w:p w14:paraId="1D01DD40" w14:textId="77777777" w:rsidR="0019656A" w:rsidRDefault="00000000">
            <w:r>
              <w:rPr>
                <w:rFonts w:ascii="仿宋" w:eastAsia="仿宋" w:hAnsi="仿宋"/>
              </w:rPr>
              <w:t>提取的事实</w:t>
            </w:r>
          </w:p>
        </w:tc>
        <w:tc>
          <w:tcPr>
            <w:tcW w:w="4320" w:type="dxa"/>
          </w:tcPr>
          <w:p w14:paraId="6B9198BE" w14:textId="77777777" w:rsidR="0019656A" w:rsidRDefault="00000000">
            <w:r>
              <w:t>1. Frank "Chee-Chee" DeMayo became the crime boss of the DeMayo Crime Family.</w:t>
            </w:r>
          </w:p>
        </w:tc>
      </w:tr>
      <w:tr w:rsidR="0019656A" w14:paraId="733C8729" w14:textId="77777777">
        <w:tc>
          <w:tcPr>
            <w:tcW w:w="4320" w:type="dxa"/>
          </w:tcPr>
          <w:p w14:paraId="7B6592A9"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B84BB1" w14:textId="0B30D2D6" w:rsidR="0019656A" w:rsidRPr="00A964A8" w:rsidRDefault="00A964A8">
            <w:pPr>
              <w:rPr>
                <w:rFonts w:eastAsia="宋体"/>
                <w:lang w:eastAsia="zh-CN"/>
              </w:rPr>
            </w:pPr>
            <w:r>
              <w:rPr>
                <w:rFonts w:eastAsia="宋体" w:hint="eastAsia"/>
                <w:lang w:eastAsia="zh-CN"/>
              </w:rPr>
              <w:t>1</w:t>
            </w:r>
          </w:p>
        </w:tc>
      </w:tr>
    </w:tbl>
    <w:p w14:paraId="741A2322" w14:textId="77777777" w:rsidR="0019656A"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19656A" w14:paraId="5306C734" w14:textId="77777777">
        <w:tc>
          <w:tcPr>
            <w:tcW w:w="4320" w:type="dxa"/>
          </w:tcPr>
          <w:p w14:paraId="29C2CE35" w14:textId="77777777" w:rsidR="0019656A" w:rsidRDefault="00000000">
            <w:r>
              <w:t>ID</w:t>
            </w:r>
          </w:p>
        </w:tc>
        <w:tc>
          <w:tcPr>
            <w:tcW w:w="10080" w:type="dxa"/>
          </w:tcPr>
          <w:p w14:paraId="316D8EA9" w14:textId="77777777" w:rsidR="0019656A" w:rsidRDefault="00000000">
            <w:r>
              <w:t>1044(49)</w:t>
            </w:r>
          </w:p>
        </w:tc>
      </w:tr>
      <w:tr w:rsidR="0019656A" w14:paraId="27168685" w14:textId="77777777">
        <w:tc>
          <w:tcPr>
            <w:tcW w:w="4320" w:type="dxa"/>
          </w:tcPr>
          <w:p w14:paraId="4614FF9D" w14:textId="77777777" w:rsidR="0019656A" w:rsidRDefault="00000000">
            <w:r>
              <w:rPr>
                <w:rFonts w:ascii="仿宋" w:eastAsia="仿宋" w:hAnsi="仿宋"/>
              </w:rPr>
              <w:t>领域</w:t>
            </w:r>
          </w:p>
        </w:tc>
        <w:tc>
          <w:tcPr>
            <w:tcW w:w="4320" w:type="dxa"/>
          </w:tcPr>
          <w:p w14:paraId="2E9F0F31" w14:textId="77777777" w:rsidR="0019656A" w:rsidRDefault="00000000">
            <w:r>
              <w:t>Open-Domain</w:t>
            </w:r>
          </w:p>
        </w:tc>
      </w:tr>
      <w:tr w:rsidR="0019656A" w14:paraId="7F94A14A" w14:textId="77777777">
        <w:tc>
          <w:tcPr>
            <w:tcW w:w="4320" w:type="dxa"/>
          </w:tcPr>
          <w:p w14:paraId="26336D3E" w14:textId="77777777" w:rsidR="0019656A" w:rsidRDefault="00000000">
            <w:r>
              <w:rPr>
                <w:rFonts w:ascii="仿宋" w:eastAsia="仿宋" w:hAnsi="仿宋"/>
              </w:rPr>
              <w:t>用户问题</w:t>
            </w:r>
          </w:p>
        </w:tc>
        <w:tc>
          <w:tcPr>
            <w:tcW w:w="4320" w:type="dxa"/>
          </w:tcPr>
          <w:p w14:paraId="1DF29D98" w14:textId="77777777" w:rsidR="0019656A" w:rsidRDefault="00000000">
            <w:r>
              <w:t>Which tower in New York City was taller: 500 Fifth Avenue, or the Latting Observatory?</w:t>
            </w:r>
          </w:p>
        </w:tc>
      </w:tr>
      <w:tr w:rsidR="0019656A" w14:paraId="556F7E0A" w14:textId="77777777">
        <w:tc>
          <w:tcPr>
            <w:tcW w:w="4320" w:type="dxa"/>
          </w:tcPr>
          <w:p w14:paraId="03FC8242" w14:textId="77777777" w:rsidR="0019656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1DC086" w14:textId="3CB28A6B" w:rsidR="0019656A" w:rsidRPr="00A964A8" w:rsidRDefault="00A964A8">
            <w:pPr>
              <w:rPr>
                <w:rFonts w:eastAsia="宋体"/>
                <w:lang w:eastAsia="zh-CN"/>
              </w:rPr>
            </w:pPr>
            <w:r>
              <w:rPr>
                <w:rFonts w:eastAsia="宋体" w:hint="eastAsia"/>
                <w:lang w:eastAsia="zh-CN"/>
              </w:rPr>
              <w:t>5</w:t>
            </w:r>
            <w:r w:rsidR="00984D97">
              <w:rPr>
                <w:rFonts w:eastAsia="宋体" w:hint="eastAsia"/>
                <w:lang w:eastAsia="zh-CN"/>
              </w:rPr>
              <w:t>，</w:t>
            </w:r>
            <w:r>
              <w:rPr>
                <w:rFonts w:eastAsia="宋体"/>
                <w:lang w:eastAsia="zh-CN"/>
              </w:rPr>
              <w:t>5</w:t>
            </w:r>
            <w:r w:rsidR="00984D97">
              <w:rPr>
                <w:rFonts w:eastAsia="宋体" w:hint="eastAsia"/>
                <w:lang w:eastAsia="zh-CN"/>
              </w:rPr>
              <w:t>，</w:t>
            </w:r>
            <w:r>
              <w:rPr>
                <w:rFonts w:eastAsia="宋体"/>
                <w:lang w:eastAsia="zh-CN"/>
              </w:rPr>
              <w:t>5</w:t>
            </w:r>
          </w:p>
        </w:tc>
      </w:tr>
      <w:tr w:rsidR="0019656A" w14:paraId="7F73D901" w14:textId="77777777">
        <w:tc>
          <w:tcPr>
            <w:tcW w:w="4320" w:type="dxa"/>
          </w:tcPr>
          <w:p w14:paraId="314329AA" w14:textId="77777777" w:rsidR="0019656A" w:rsidRDefault="00000000">
            <w:r>
              <w:rPr>
                <w:rFonts w:ascii="仿宋" w:eastAsia="仿宋" w:hAnsi="仿宋"/>
              </w:rPr>
              <w:t>模型回复</w:t>
            </w:r>
          </w:p>
        </w:tc>
        <w:tc>
          <w:tcPr>
            <w:tcW w:w="4320" w:type="dxa"/>
          </w:tcPr>
          <w:p w14:paraId="78A2250A" w14:textId="77777777" w:rsidR="0019656A" w:rsidRDefault="00000000">
            <w:r>
              <w:t>The Latting Observatory was taller than 500 Fifth Avenue.</w:t>
            </w:r>
          </w:p>
        </w:tc>
      </w:tr>
      <w:tr w:rsidR="0019656A" w14:paraId="4577C910" w14:textId="77777777">
        <w:tc>
          <w:tcPr>
            <w:tcW w:w="4320" w:type="dxa"/>
          </w:tcPr>
          <w:p w14:paraId="1A58FC9E" w14:textId="77777777" w:rsidR="0019656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DFF99C" w14:textId="3CDD6ACA" w:rsidR="0019656A" w:rsidRPr="00A964A8" w:rsidRDefault="00A964A8">
            <w:pPr>
              <w:rPr>
                <w:rFonts w:eastAsia="宋体"/>
                <w:lang w:eastAsia="zh-CN"/>
              </w:rPr>
            </w:pPr>
            <w:r>
              <w:rPr>
                <w:rFonts w:eastAsia="宋体" w:hint="eastAsia"/>
                <w:lang w:eastAsia="zh-CN"/>
              </w:rPr>
              <w:t>1</w:t>
            </w:r>
          </w:p>
        </w:tc>
      </w:tr>
      <w:tr w:rsidR="0019656A" w14:paraId="6441D64D" w14:textId="77777777">
        <w:tc>
          <w:tcPr>
            <w:tcW w:w="4320" w:type="dxa"/>
          </w:tcPr>
          <w:p w14:paraId="1F693A2A" w14:textId="77777777" w:rsidR="0019656A" w:rsidRDefault="00000000">
            <w:r>
              <w:rPr>
                <w:rFonts w:ascii="仿宋" w:eastAsia="仿宋" w:hAnsi="仿宋"/>
              </w:rPr>
              <w:t>提取的事实</w:t>
            </w:r>
          </w:p>
        </w:tc>
        <w:tc>
          <w:tcPr>
            <w:tcW w:w="4320" w:type="dxa"/>
          </w:tcPr>
          <w:p w14:paraId="22E91E73" w14:textId="77777777" w:rsidR="0019656A" w:rsidRDefault="00000000">
            <w:r>
              <w:t>1. The Latting Observatory was taller than 500 Fifth Avenue.</w:t>
            </w:r>
          </w:p>
        </w:tc>
      </w:tr>
      <w:tr w:rsidR="0019656A" w14:paraId="38D090B6" w14:textId="77777777">
        <w:tc>
          <w:tcPr>
            <w:tcW w:w="4320" w:type="dxa"/>
          </w:tcPr>
          <w:p w14:paraId="4CC72E79" w14:textId="77777777" w:rsidR="0019656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04EC462" w14:textId="1556AD10" w:rsidR="0019656A" w:rsidRPr="00A964A8" w:rsidRDefault="00A964A8">
            <w:pPr>
              <w:rPr>
                <w:rFonts w:eastAsia="宋体"/>
                <w:lang w:eastAsia="zh-CN"/>
              </w:rPr>
            </w:pPr>
            <w:r>
              <w:rPr>
                <w:rFonts w:eastAsia="宋体" w:hint="eastAsia"/>
                <w:lang w:eastAsia="zh-CN"/>
              </w:rPr>
              <w:lastRenderedPageBreak/>
              <w:t>1</w:t>
            </w:r>
          </w:p>
        </w:tc>
      </w:tr>
    </w:tbl>
    <w:p w14:paraId="344C56EE" w14:textId="77777777" w:rsidR="0019656A" w:rsidRDefault="00000000">
      <w:pPr>
        <w:rPr>
          <w:lang w:eastAsia="zh-CN"/>
        </w:rPr>
      </w:pPr>
      <w:r>
        <w:rPr>
          <w:lang w:eastAsia="zh-CN"/>
        </w:rPr>
        <w:br/>
      </w:r>
    </w:p>
    <w:sectPr w:rsidR="0019656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568C" w14:textId="77777777" w:rsidR="00B60506" w:rsidRDefault="00B60506" w:rsidP="002C5A58">
      <w:pPr>
        <w:spacing w:after="0" w:line="240" w:lineRule="auto"/>
      </w:pPr>
      <w:r>
        <w:separator/>
      </w:r>
    </w:p>
  </w:endnote>
  <w:endnote w:type="continuationSeparator" w:id="0">
    <w:p w14:paraId="3B196EF5" w14:textId="77777777" w:rsidR="00B60506" w:rsidRDefault="00B60506" w:rsidP="002C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D90D" w14:textId="77777777" w:rsidR="00B60506" w:rsidRDefault="00B60506" w:rsidP="002C5A58">
      <w:pPr>
        <w:spacing w:after="0" w:line="240" w:lineRule="auto"/>
      </w:pPr>
      <w:r>
        <w:separator/>
      </w:r>
    </w:p>
  </w:footnote>
  <w:footnote w:type="continuationSeparator" w:id="0">
    <w:p w14:paraId="1EC86DF7" w14:textId="77777777" w:rsidR="00B60506" w:rsidRDefault="00B60506" w:rsidP="002C5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49866798">
    <w:abstractNumId w:val="8"/>
  </w:num>
  <w:num w:numId="2" w16cid:durableId="740755570">
    <w:abstractNumId w:val="6"/>
  </w:num>
  <w:num w:numId="3" w16cid:durableId="1575965961">
    <w:abstractNumId w:val="5"/>
  </w:num>
  <w:num w:numId="4" w16cid:durableId="703795596">
    <w:abstractNumId w:val="4"/>
  </w:num>
  <w:num w:numId="5" w16cid:durableId="260338172">
    <w:abstractNumId w:val="7"/>
  </w:num>
  <w:num w:numId="6" w16cid:durableId="986592543">
    <w:abstractNumId w:val="3"/>
  </w:num>
  <w:num w:numId="7" w16cid:durableId="1024205683">
    <w:abstractNumId w:val="2"/>
  </w:num>
  <w:num w:numId="8" w16cid:durableId="973412077">
    <w:abstractNumId w:val="1"/>
  </w:num>
  <w:num w:numId="9" w16cid:durableId="24407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336C"/>
    <w:rsid w:val="0019656A"/>
    <w:rsid w:val="0029639D"/>
    <w:rsid w:val="002C5A58"/>
    <w:rsid w:val="002D3B06"/>
    <w:rsid w:val="00326F90"/>
    <w:rsid w:val="00570780"/>
    <w:rsid w:val="0065035D"/>
    <w:rsid w:val="00790435"/>
    <w:rsid w:val="00822189"/>
    <w:rsid w:val="00850BD5"/>
    <w:rsid w:val="0095105C"/>
    <w:rsid w:val="00984D97"/>
    <w:rsid w:val="00A964A8"/>
    <w:rsid w:val="00AA1D8D"/>
    <w:rsid w:val="00AD7956"/>
    <w:rsid w:val="00B47730"/>
    <w:rsid w:val="00B60506"/>
    <w:rsid w:val="00BA1635"/>
    <w:rsid w:val="00CB0664"/>
    <w:rsid w:val="00F93555"/>
    <w:rsid w:val="00FA33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7A2E97"/>
  <w14:defaultImageDpi w14:val="300"/>
  <w15:docId w15:val="{1D1BFBC0-5037-4998-975B-8B88262E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33</Pages>
  <Words>4052</Words>
  <Characters>23102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yk w</cp:lastModifiedBy>
  <cp:revision>7</cp:revision>
  <dcterms:created xsi:type="dcterms:W3CDTF">2023-11-15T02:24:00Z</dcterms:created>
  <dcterms:modified xsi:type="dcterms:W3CDTF">2023-11-22T04:56:00Z</dcterms:modified>
  <cp:category/>
</cp:coreProperties>
</file>