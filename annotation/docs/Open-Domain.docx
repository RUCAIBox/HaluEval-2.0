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w:t>
            </w:r>
          </w:p>
        </w:tc>
      </w:tr>
      <w:tr>
        <w:tc>
          <w:tcPr>
            <w:tcW w:type="dxa" w:w="4320"/>
          </w:tcPr>
          <w:p>
            <w:r>
              <w:t>User Query</w:t>
            </w:r>
          </w:p>
        </w:tc>
        <w:tc>
          <w:tcPr>
            <w:tcW w:type="dxa" w:w="4320"/>
          </w:tcPr>
          <w:p>
            <w:r>
              <w:t>What position on the Billboard Top 100 did Alison Moyet's late summer hit achieve?</w:t>
            </w:r>
          </w:p>
        </w:tc>
      </w:tr>
      <w:tr>
        <w:tc>
          <w:tcPr>
            <w:tcW w:type="dxa" w:w="4320"/>
          </w:tcPr>
          <w:p>
            <w:r>
              <w:t>Model Response</w:t>
            </w:r>
          </w:p>
        </w:tc>
        <w:tc>
          <w:tcPr>
            <w:tcW w:type="dxa" w:w="4320"/>
          </w:tcPr>
          <w:p>
            <w:r>
              <w:t>A) 2</w:t>
              <w:br/>
              <w:t>B) 4</w:t>
              <w:br/>
              <w:t>C) 6</w:t>
              <w:br/>
              <w:t>D) 8</w:t>
              <w:br/>
              <w:t>Answer: C) 6. Alison Moyet's late summer hit reached number 6 on the Billboard Top 100 chart.</w:t>
            </w:r>
          </w:p>
        </w:tc>
      </w:tr>
      <w:tr>
        <w:tc>
          <w:tcPr>
            <w:tcW w:type="dxa" w:w="4320"/>
          </w:tcPr>
          <w:p>
            <w:r>
              <w:t>Related Facts</w:t>
            </w:r>
          </w:p>
        </w:tc>
        <w:tc>
          <w:tcPr>
            <w:tcW w:type="dxa" w:w="4320"/>
          </w:tcPr>
          <w:p>
            <w:r>
              <w:t>1. Alison Moyet's late summer hit reached number 6 on the Billboard Top 100 chart.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w:t>
            </w:r>
          </w:p>
        </w:tc>
      </w:tr>
      <w:tr>
        <w:tc>
          <w:tcPr>
            <w:tcW w:type="dxa" w:w="4320"/>
          </w:tcPr>
          <w:p>
            <w:r>
              <w:t>User Query</w:t>
            </w:r>
          </w:p>
        </w:tc>
        <w:tc>
          <w:tcPr>
            <w:tcW w:type="dxa" w:w="4320"/>
          </w:tcPr>
          <w:p>
            <w:r>
              <w:t>What year did the British politician born in 1967 began to represent the Daventry in the UK House of Commons?</w:t>
            </w:r>
          </w:p>
        </w:tc>
      </w:tr>
      <w:tr>
        <w:tc>
          <w:tcPr>
            <w:tcW w:type="dxa" w:w="4320"/>
          </w:tcPr>
          <w:p>
            <w:r>
              <w:t>Model Response</w:t>
            </w:r>
          </w:p>
        </w:tc>
        <w:tc>
          <w:tcPr>
            <w:tcW w:type="dxa" w:w="4320"/>
          </w:tcPr>
          <w:p>
            <w:r>
              <w:t>The British politician born in 1967 began to represent the Daventry in the UK House of Commons in 2010.</w:t>
            </w:r>
          </w:p>
        </w:tc>
      </w:tr>
      <w:tr>
        <w:tc>
          <w:tcPr>
            <w:tcW w:type="dxa" w:w="4320"/>
          </w:tcPr>
          <w:p>
            <w:r>
              <w:t>Related Facts</w:t>
            </w:r>
          </w:p>
        </w:tc>
        <w:tc>
          <w:tcPr>
            <w:tcW w:type="dxa" w:w="4320"/>
          </w:tcPr>
          <w:p>
            <w:r>
              <w:t>1. The British politician born in 1967 began to represent Daventry in the UK House of Commons in 2010.</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w:t>
            </w:r>
          </w:p>
        </w:tc>
      </w:tr>
      <w:tr>
        <w:tc>
          <w:tcPr>
            <w:tcW w:type="dxa" w:w="4320"/>
          </w:tcPr>
          <w:p>
            <w:r>
              <w:t>User Query</w:t>
            </w:r>
          </w:p>
        </w:tc>
        <w:tc>
          <w:tcPr>
            <w:tcW w:type="dxa" w:w="4320"/>
          </w:tcPr>
          <w:p>
            <w:r>
              <w:t>Which franchise was founded in 1978, Chuck E. Cheese's or Jet's Pizza?</w:t>
            </w:r>
          </w:p>
        </w:tc>
      </w:tr>
      <w:tr>
        <w:tc>
          <w:tcPr>
            <w:tcW w:type="dxa" w:w="4320"/>
          </w:tcPr>
          <w:p>
            <w:r>
              <w:t>Model Response</w:t>
            </w:r>
          </w:p>
        </w:tc>
        <w:tc>
          <w:tcPr>
            <w:tcW w:type="dxa" w:w="4320"/>
          </w:tcPr>
          <w:p>
            <w:r>
              <w:t>Chuck E. Cheese's was founded in 1978. Jet's Pizza was founded in 1977.</w:t>
            </w:r>
          </w:p>
        </w:tc>
      </w:tr>
      <w:tr>
        <w:tc>
          <w:tcPr>
            <w:tcW w:type="dxa" w:w="4320"/>
          </w:tcPr>
          <w:p>
            <w:r>
              <w:t>Related Facts</w:t>
            </w:r>
          </w:p>
        </w:tc>
        <w:tc>
          <w:tcPr>
            <w:tcW w:type="dxa" w:w="4320"/>
          </w:tcPr>
          <w:p>
            <w:r>
              <w:t>1. Chuck E. Cheese's was founded in 1978.</w:t>
              <w:br/>
              <w:t>2. Jet's Pizza was founded in 1977.</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w:t>
            </w:r>
          </w:p>
        </w:tc>
      </w:tr>
      <w:tr>
        <w:tc>
          <w:tcPr>
            <w:tcW w:type="dxa" w:w="4320"/>
          </w:tcPr>
          <w:p>
            <w:r>
              <w:t>User Query</w:t>
            </w:r>
          </w:p>
        </w:tc>
        <w:tc>
          <w:tcPr>
            <w:tcW w:type="dxa" w:w="4320"/>
          </w:tcPr>
          <w:p>
            <w:r>
              <w:t>Roden Cutler House is owned by an electricity infrastructure company that is owned by the Government of New South Wales, Australia, and was formed in what year?</w:t>
            </w:r>
          </w:p>
        </w:tc>
      </w:tr>
      <w:tr>
        <w:tc>
          <w:tcPr>
            <w:tcW w:type="dxa" w:w="4320"/>
          </w:tcPr>
          <w:p>
            <w:r>
              <w:t>Model Response</w:t>
            </w:r>
          </w:p>
        </w:tc>
        <w:tc>
          <w:tcPr>
            <w:tcW w:type="dxa" w:w="4320"/>
          </w:tcPr>
          <w:p>
            <w:r>
              <w:t xml:space="preserve">The </w:t>
              <w:br/>
              <w:t>Correct answer: 1985</w:t>
              <w:br/>
              <w:t>The Roden Cutler House is owned by TransGrid, an electricity infrastructure company that was established in 1985 as a state-owned corporation of the Government of New South Wales, Australia.</w:t>
            </w:r>
          </w:p>
        </w:tc>
      </w:tr>
      <w:tr>
        <w:tc>
          <w:tcPr>
            <w:tcW w:type="dxa" w:w="4320"/>
          </w:tcPr>
          <w:p>
            <w:r>
              <w:t>Related Facts</w:t>
            </w:r>
          </w:p>
        </w:tc>
        <w:tc>
          <w:tcPr>
            <w:tcW w:type="dxa" w:w="4320"/>
          </w:tcPr>
          <w:p>
            <w:r>
              <w:t>1. The Roden Cutler House is owned by TransGrid.</w:t>
              <w:br/>
              <w:t>2. TransGrid is an electricity infrastructure company.</w:t>
              <w:br/>
              <w:t>3. TransGrid was established in 1985.</w:t>
              <w:br/>
              <w:t>4. TransGrid is a state-owned corporation.</w:t>
              <w:br/>
              <w:t>5. TransGrid is owned by the Government of New South Wales, Australia.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w:t>
            </w:r>
          </w:p>
        </w:tc>
      </w:tr>
      <w:tr>
        <w:tc>
          <w:tcPr>
            <w:tcW w:type="dxa" w:w="4320"/>
          </w:tcPr>
          <w:p>
            <w:r>
              <w:t>User Query</w:t>
            </w:r>
          </w:p>
        </w:tc>
        <w:tc>
          <w:tcPr>
            <w:tcW w:type="dxa" w:w="4320"/>
          </w:tcPr>
          <w:p>
            <w:r>
              <w:t>Who wrote the film whose soundtrack was composed by George Fenton and was nominated for the BAFTA Award for Best Film Music?</w:t>
            </w:r>
          </w:p>
        </w:tc>
      </w:tr>
      <w:tr>
        <w:tc>
          <w:tcPr>
            <w:tcW w:type="dxa" w:w="4320"/>
          </w:tcPr>
          <w:p>
            <w:r>
              <w:t>Model Response</w:t>
            </w:r>
          </w:p>
        </w:tc>
        <w:tc>
          <w:tcPr>
            <w:tcW w:type="dxa" w:w="4320"/>
          </w:tcPr>
          <w:p>
            <w:r>
              <w:t>A. The Fisher King</w:t>
              <w:br/>
              <w:t>B. Groundhog Day</w:t>
              <w:br/>
              <w:t>C. Dangerous Liaisons</w:t>
              <w:br/>
              <w:t>D. The Remains of the Day</w:t>
              <w:br/>
              <w:t>Answer: D. The Remains of the Day.</w:t>
            </w:r>
          </w:p>
        </w:tc>
      </w:tr>
      <w:tr>
        <w:tc>
          <w:tcPr>
            <w:tcW w:type="dxa" w:w="4320"/>
          </w:tcPr>
          <w:p>
            <w:r>
              <w:t>Related Facts</w:t>
            </w:r>
          </w:p>
        </w:tc>
        <w:tc>
          <w:tcPr>
            <w:tcW w:type="dxa" w:w="4320"/>
          </w:tcPr>
          <w:p>
            <w:r>
              <w:t>1. The soundtrack of the film "The Remains of the Day" was composed by George Fenton.</w:t>
              <w:br/>
              <w:t>2. The film "The Remains of the Day" was nominated for the BAFTA Award for Best Film Music.</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w:t>
            </w:r>
          </w:p>
        </w:tc>
      </w:tr>
      <w:tr>
        <w:tc>
          <w:tcPr>
            <w:tcW w:type="dxa" w:w="4320"/>
          </w:tcPr>
          <w:p>
            <w:r>
              <w:t>User Query</w:t>
            </w:r>
          </w:p>
        </w:tc>
        <w:tc>
          <w:tcPr>
            <w:tcW w:type="dxa" w:w="4320"/>
          </w:tcPr>
          <w:p>
            <w:r>
              <w:t>Is Fairbanks International Airport or Gulfport–Biloxi International Airport further away from a central business district?</w:t>
            </w:r>
          </w:p>
        </w:tc>
      </w:tr>
      <w:tr>
        <w:tc>
          <w:tcPr>
            <w:tcW w:type="dxa" w:w="4320"/>
          </w:tcPr>
          <w:p>
            <w:r>
              <w:t>Model Response</w:t>
            </w:r>
          </w:p>
        </w:tc>
        <w:tc>
          <w:tcPr>
            <w:tcW w:type="dxa" w:w="4320"/>
          </w:tcPr>
          <w:p>
            <w:r>
              <w:t>Fairbanks International Airport (FAI) is located approximately 12 miles from the central business district of Fairbanks, Alaska.</w:t>
              <w:br/>
              <w:t>Gulfport–Biloxi International Airport (GPT) is located approximately 25 miles from the central business district of Gulfport, Mississippi.</w:t>
              <w:br/>
              <w:t>Therefore, Gulfport–Biloxi International Airport is further away from its central business district compared to Fairbanks International Airport.</w:t>
            </w:r>
          </w:p>
        </w:tc>
      </w:tr>
      <w:tr>
        <w:tc>
          <w:tcPr>
            <w:tcW w:type="dxa" w:w="4320"/>
          </w:tcPr>
          <w:p>
            <w:r>
              <w:t>Related Facts</w:t>
            </w:r>
          </w:p>
        </w:tc>
        <w:tc>
          <w:tcPr>
            <w:tcW w:type="dxa" w:w="4320"/>
          </w:tcPr>
          <w:p>
            <w:r>
              <w:t>1. Fairbanks International Airport is located approximately 12 miles from the central business district of Fairbanks, Alaska.</w:t>
              <w:br/>
              <w:t>2. Gulfport–Biloxi International Airport is located approximately 25 miles from the central business district of Gulfport, Mississippi.</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w:t>
            </w:r>
          </w:p>
        </w:tc>
      </w:tr>
      <w:tr>
        <w:tc>
          <w:tcPr>
            <w:tcW w:type="dxa" w:w="4320"/>
          </w:tcPr>
          <w:p>
            <w:r>
              <w:t>User Query</w:t>
            </w:r>
          </w:p>
        </w:tc>
        <w:tc>
          <w:tcPr>
            <w:tcW w:type="dxa" w:w="4320"/>
          </w:tcPr>
          <w:p>
            <w:r>
              <w:t>Bill Bower was the only surviving pilot of a raid that took place in what country?</w:t>
            </w:r>
          </w:p>
        </w:tc>
      </w:tr>
      <w:tr>
        <w:tc>
          <w:tcPr>
            <w:tcW w:type="dxa" w:w="4320"/>
          </w:tcPr>
          <w:p>
            <w:r>
              <w:t>Model Response</w:t>
            </w:r>
          </w:p>
        </w:tc>
        <w:tc>
          <w:tcPr>
            <w:tcW w:type="dxa" w:w="4320"/>
          </w:tcPr>
          <w:p>
            <w:r>
              <w:t>Answer: Bill Bower was the only surviving pilot of a raid that took place in Germany during World War II.</w:t>
            </w:r>
          </w:p>
        </w:tc>
      </w:tr>
      <w:tr>
        <w:tc>
          <w:tcPr>
            <w:tcW w:type="dxa" w:w="4320"/>
          </w:tcPr>
          <w:p>
            <w:r>
              <w:t>Related Facts</w:t>
            </w:r>
          </w:p>
        </w:tc>
        <w:tc>
          <w:tcPr>
            <w:tcW w:type="dxa" w:w="4320"/>
          </w:tcPr>
          <w:p>
            <w:r>
              <w:t>1. Bill Bower was the only surviving pilot of a raid that took place in Germany.</w:t>
              <w:br/>
              <w:t>2. The raid took place during World War II.</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w:t>
            </w:r>
          </w:p>
        </w:tc>
      </w:tr>
      <w:tr>
        <w:tc>
          <w:tcPr>
            <w:tcW w:type="dxa" w:w="4320"/>
          </w:tcPr>
          <w:p>
            <w:r>
              <w:t>User Query</w:t>
            </w:r>
          </w:p>
        </w:tc>
        <w:tc>
          <w:tcPr>
            <w:tcW w:type="dxa" w:w="4320"/>
          </w:tcPr>
          <w:p>
            <w:r>
              <w:t>What country was the judge who joined Carla Hall in the second season of Halloween Baking Championship, who was also cookbook author and who resides in Moorpark, California, from?</w:t>
            </w:r>
          </w:p>
        </w:tc>
      </w:tr>
      <w:tr>
        <w:tc>
          <w:tcPr>
            <w:tcW w:type="dxa" w:w="4320"/>
          </w:tcPr>
          <w:p>
            <w:r>
              <w:t>Model Response</w:t>
            </w:r>
          </w:p>
        </w:tc>
        <w:tc>
          <w:tcPr>
            <w:tcW w:type="dxa" w:w="4320"/>
          </w:tcPr>
          <w:p>
            <w:r>
              <w:t>The judge who joined Carla Hall in the second season of Halloween Baking Championship, who was also a cookbook author and resides in Moorpark, California, was from Canada.</w:t>
            </w:r>
          </w:p>
        </w:tc>
      </w:tr>
      <w:tr>
        <w:tc>
          <w:tcPr>
            <w:tcW w:type="dxa" w:w="4320"/>
          </w:tcPr>
          <w:p>
            <w:r>
              <w:t>Related Facts</w:t>
            </w:r>
          </w:p>
        </w:tc>
        <w:tc>
          <w:tcPr>
            <w:tcW w:type="dxa" w:w="4320"/>
          </w:tcPr>
          <w:p>
            <w:r>
              <w:t>1. The judge who joined Carla Hall in the second season of Halloween Baking Championship was from Canada.</w:t>
              <w:br/>
              <w:t>2. The judge is also a cookbook author.</w:t>
              <w:br/>
              <w:t>3. The judge resides in Moorpark, California.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w:t>
            </w:r>
          </w:p>
        </w:tc>
      </w:tr>
      <w:tr>
        <w:tc>
          <w:tcPr>
            <w:tcW w:type="dxa" w:w="4320"/>
          </w:tcPr>
          <w:p>
            <w:r>
              <w:t>User Query</w:t>
            </w:r>
          </w:p>
        </w:tc>
        <w:tc>
          <w:tcPr>
            <w:tcW w:type="dxa" w:w="4320"/>
          </w:tcPr>
          <w:p>
            <w:r>
              <w:t>Which program is Pam DeCosta assistant coach for?</w:t>
            </w:r>
          </w:p>
        </w:tc>
      </w:tr>
      <w:tr>
        <w:tc>
          <w:tcPr>
            <w:tcW w:type="dxa" w:w="4320"/>
          </w:tcPr>
          <w:p>
            <w:r>
              <w:t>Model Response</w:t>
            </w:r>
          </w:p>
        </w:tc>
        <w:tc>
          <w:tcPr>
            <w:tcW w:type="dxa" w:w="4320"/>
          </w:tcPr>
          <w:p>
            <w:r>
              <w:t>Pam DeCosta is an assistant coach for the University of Maryland women's basketball team.</w:t>
            </w:r>
          </w:p>
        </w:tc>
      </w:tr>
      <w:tr>
        <w:tc>
          <w:tcPr>
            <w:tcW w:type="dxa" w:w="4320"/>
          </w:tcPr>
          <w:p>
            <w:r>
              <w:t>Related Facts</w:t>
            </w:r>
          </w:p>
        </w:tc>
        <w:tc>
          <w:tcPr>
            <w:tcW w:type="dxa" w:w="4320"/>
          </w:tcPr>
          <w:p>
            <w:r>
              <w:t>1. Pam DeCosta is an assistant coach.</w:t>
              <w:br/>
              <w:t>2. Pam DeCosta is the assistant coach for the University of Maryland women's basketball team.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t>User Query</w:t>
            </w:r>
          </w:p>
        </w:tc>
        <w:tc>
          <w:tcPr>
            <w:tcW w:type="dxa" w:w="4320"/>
          </w:tcPr>
          <w:p>
            <w:r>
              <w:t>What body of water is near the transmitter for XHJR-FM?</w:t>
            </w:r>
          </w:p>
        </w:tc>
      </w:tr>
      <w:tr>
        <w:tc>
          <w:tcPr>
            <w:tcW w:type="dxa" w:w="4320"/>
          </w:tcPr>
          <w:p>
            <w:r>
              <w:t>Model Response</w:t>
            </w:r>
          </w:p>
        </w:tc>
        <w:tc>
          <w:tcPr>
            <w:tcW w:type="dxa" w:w="4320"/>
          </w:tcPr>
          <w:p>
            <w:r>
              <w:t>The answer is the Gulf of Mexico.</w:t>
            </w:r>
          </w:p>
        </w:tc>
      </w:tr>
      <w:tr>
        <w:tc>
          <w:tcPr>
            <w:tcW w:type="dxa" w:w="4320"/>
          </w:tcPr>
          <w:p>
            <w:r>
              <w:t>Related Facts</w:t>
            </w:r>
          </w:p>
        </w:tc>
        <w:tc>
          <w:tcPr>
            <w:tcW w:type="dxa" w:w="4320"/>
          </w:tcPr>
          <w:p>
            <w:r>
              <w:t>1. XHJR-FM has a transmitter located near the Gulf of Mexico.</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w:t>
            </w:r>
          </w:p>
        </w:tc>
      </w:tr>
      <w:tr>
        <w:tc>
          <w:tcPr>
            <w:tcW w:type="dxa" w:w="4320"/>
          </w:tcPr>
          <w:p>
            <w:r>
              <w:t>User Query</w:t>
            </w:r>
          </w:p>
        </w:tc>
        <w:tc>
          <w:tcPr>
            <w:tcW w:type="dxa" w:w="4320"/>
          </w:tcPr>
          <w:p>
            <w:r>
              <w:t>Mister Magoo's Christmas Carol included voice-over work from the director of stage and film who is of what nationality?</w:t>
            </w:r>
          </w:p>
        </w:tc>
      </w:tr>
      <w:tr>
        <w:tc>
          <w:tcPr>
            <w:tcW w:type="dxa" w:w="4320"/>
          </w:tcPr>
          <w:p>
            <w:r>
              <w:t>Model Response</w:t>
            </w:r>
          </w:p>
        </w:tc>
        <w:tc>
          <w:tcPr>
            <w:tcW w:type="dxa" w:w="4320"/>
          </w:tcPr>
          <w:p>
            <w:r>
              <w:t>The voice of the Ghost of Christmas Past in Mister Magoo's Christmas Carol was provided by the director of stage and film, Orson Welles.</w:t>
            </w:r>
          </w:p>
        </w:tc>
      </w:tr>
      <w:tr>
        <w:tc>
          <w:tcPr>
            <w:tcW w:type="dxa" w:w="4320"/>
          </w:tcPr>
          <w:p>
            <w:r>
              <w:t>Related Facts</w:t>
            </w:r>
          </w:p>
        </w:tc>
        <w:tc>
          <w:tcPr>
            <w:tcW w:type="dxa" w:w="4320"/>
          </w:tcPr>
          <w:p>
            <w:r>
              <w:t>1. Orson Welles provided the voice of the Ghost of Christmas Past in Mister Magoo's Christmas Carol.</w:t>
              <w:br/>
              <w:t>2. Orson Welles was a director of stage and film.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w:t>
            </w:r>
          </w:p>
        </w:tc>
      </w:tr>
      <w:tr>
        <w:tc>
          <w:tcPr>
            <w:tcW w:type="dxa" w:w="4320"/>
          </w:tcPr>
          <w:p>
            <w:r>
              <w:t>User Query</w:t>
            </w:r>
          </w:p>
        </w:tc>
        <w:tc>
          <w:tcPr>
            <w:tcW w:type="dxa" w:w="4320"/>
          </w:tcPr>
          <w:p>
            <w:r>
              <w:t>Which documentary premiered at a film festival first, Darwin's Nightmare or The Mouth of the Wolf?</w:t>
            </w:r>
          </w:p>
        </w:tc>
      </w:tr>
      <w:tr>
        <w:tc>
          <w:tcPr>
            <w:tcW w:type="dxa" w:w="4320"/>
          </w:tcPr>
          <w:p>
            <w:r>
              <w:t>Model Response</w:t>
            </w:r>
          </w:p>
        </w:tc>
        <w:tc>
          <w:tcPr>
            <w:tcW w:type="dxa" w:w="4320"/>
          </w:tcPr>
          <w:p>
            <w:r>
              <w:t>Neither documentary premiered at a film festival first.</w:t>
              <w:br/>
              <w:t>Darwin's Nightmare was released in theaters first, on September 22, 2005, in France.</w:t>
              <w:br/>
              <w:t>The Mouth of the Wolf was released straight-to-video on August 22, 2006, in the United States.</w:t>
            </w:r>
          </w:p>
        </w:tc>
      </w:tr>
      <w:tr>
        <w:tc>
          <w:tcPr>
            <w:tcW w:type="dxa" w:w="4320"/>
          </w:tcPr>
          <w:p>
            <w:r>
              <w:t>Related Facts</w:t>
            </w:r>
          </w:p>
        </w:tc>
        <w:tc>
          <w:tcPr>
            <w:tcW w:type="dxa" w:w="4320"/>
          </w:tcPr>
          <w:p>
            <w:r>
              <w:t>1. Darwin's Nightmare was released in theaters first, on September 22, 2005, in France.</w:t>
              <w:br/>
              <w:t>2. The Mouth of the Wolf was released straight-to-video on August 22, 2006, in the United States.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w:t>
            </w:r>
          </w:p>
        </w:tc>
      </w:tr>
      <w:tr>
        <w:tc>
          <w:tcPr>
            <w:tcW w:type="dxa" w:w="4320"/>
          </w:tcPr>
          <w:p>
            <w:r>
              <w:t>User Query</w:t>
            </w:r>
          </w:p>
        </w:tc>
        <w:tc>
          <w:tcPr>
            <w:tcW w:type="dxa" w:w="4320"/>
          </w:tcPr>
          <w:p>
            <w:r>
              <w:t>What Air Force Base operates an aircraft developed by McDonnell Douglas from the 1980's to the early 1990's?</w:t>
            </w:r>
          </w:p>
        </w:tc>
      </w:tr>
      <w:tr>
        <w:tc>
          <w:tcPr>
            <w:tcW w:type="dxa" w:w="4320"/>
          </w:tcPr>
          <w:p>
            <w:r>
              <w:t>Model Response</w:t>
            </w:r>
          </w:p>
        </w:tc>
        <w:tc>
          <w:tcPr>
            <w:tcW w:type="dxa" w:w="4320"/>
          </w:tcPr>
          <w:p>
            <w:r>
              <w:t>Hint: The aircraft was primarily used for air-to-air combat and had a top speed of over Mach 2.</w:t>
              <w:br/>
              <w:t>Answer: The Air Force Base that operates an aircraft developed by McDonnell Douglas from the 1980's to the early 1990's is Edwards Air Force Base. The aircraft is the F-15 Eagle.</w:t>
            </w:r>
          </w:p>
        </w:tc>
      </w:tr>
      <w:tr>
        <w:tc>
          <w:tcPr>
            <w:tcW w:type="dxa" w:w="4320"/>
          </w:tcPr>
          <w:p>
            <w:r>
              <w:t>Related Facts</w:t>
            </w:r>
          </w:p>
        </w:tc>
        <w:tc>
          <w:tcPr>
            <w:tcW w:type="dxa" w:w="4320"/>
          </w:tcPr>
          <w:p>
            <w:r>
              <w:t>1. Edwards Air Force Base operated an aircraft developed by McDonnell Douglas from the 1980's to the early 1990's.</w:t>
              <w:br/>
              <w:t>2. The aircraft operated by Edwards Air Force Base was primarily used for air-to-air combat.</w:t>
              <w:br/>
              <w:t>3. The aircraft operated by Edwards Air Force Base had a top speed of over Mach 2.</w:t>
              <w:br/>
              <w:t>4. The aircraft operated by Edwards Air Force Base was the F-15 Eagle.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w:t>
            </w:r>
          </w:p>
        </w:tc>
      </w:tr>
      <w:tr>
        <w:tc>
          <w:tcPr>
            <w:tcW w:type="dxa" w:w="4320"/>
          </w:tcPr>
          <w:p>
            <w:r>
              <w:t>User Query</w:t>
            </w:r>
          </w:p>
        </w:tc>
        <w:tc>
          <w:tcPr>
            <w:tcW w:type="dxa" w:w="4320"/>
          </w:tcPr>
          <w:p>
            <w:r>
              <w:t>Christina Aguilera and Christina Grimmie we're both in what profession?</w:t>
            </w:r>
          </w:p>
        </w:tc>
      </w:tr>
      <w:tr>
        <w:tc>
          <w:tcPr>
            <w:tcW w:type="dxa" w:w="4320"/>
          </w:tcPr>
          <w:p>
            <w:r>
              <w:t>Model Response</w:t>
            </w:r>
          </w:p>
        </w:tc>
        <w:tc>
          <w:tcPr>
            <w:tcW w:type="dxa" w:w="4320"/>
          </w:tcPr>
          <w:p>
            <w:r>
              <w:t>A) Actresses</w:t>
              <w:br/>
              <w:t>B) Singers</w:t>
              <w:br/>
              <w:t>C) Dancers</w:t>
              <w:br/>
              <w:t>D) Models</w:t>
              <w:br/>
              <w:t>Answer: B) Singers</w:t>
            </w:r>
          </w:p>
        </w:tc>
      </w:tr>
      <w:tr>
        <w:tc>
          <w:tcPr>
            <w:tcW w:type="dxa" w:w="4320"/>
          </w:tcPr>
          <w:p>
            <w:r>
              <w:t>Related Facts</w:t>
            </w:r>
          </w:p>
        </w:tc>
        <w:tc>
          <w:tcPr>
            <w:tcW w:type="dxa" w:w="4320"/>
          </w:tcPr>
          <w:p>
            <w:r>
              <w:t>1. Christina Aguilera and Christina Grimmie were singers.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w:t>
            </w:r>
          </w:p>
        </w:tc>
      </w:tr>
      <w:tr>
        <w:tc>
          <w:tcPr>
            <w:tcW w:type="dxa" w:w="4320"/>
          </w:tcPr>
          <w:p>
            <w:r>
              <w:t>User Query</w:t>
            </w:r>
          </w:p>
        </w:tc>
        <w:tc>
          <w:tcPr>
            <w:tcW w:type="dxa" w:w="4320"/>
          </w:tcPr>
          <w:p>
            <w:r>
              <w:t>From which film the film took a plot in which  Jonathan Ray Banks has his first notable film roles?</w:t>
            </w:r>
          </w:p>
        </w:tc>
      </w:tr>
      <w:tr>
        <w:tc>
          <w:tcPr>
            <w:tcW w:type="dxa" w:w="4320"/>
          </w:tcPr>
          <w:p>
            <w:r>
              <w:t>Model Response</w:t>
            </w:r>
          </w:p>
        </w:tc>
        <w:tc>
          <w:tcPr>
            <w:tcW w:type="dxa" w:w="4320"/>
          </w:tcPr>
          <w:p>
            <w:r>
              <w:t>Answer: 48 Hrs. (1982)</w:t>
              <w:br/>
              <w:t>In the film, Banks plays a small but memorable role as a gang member who is interrogated by Eddie Murphy's character, Jack Cates. This was one of Banks' first notable film roles and helped launch his career as a character actor.</w:t>
            </w:r>
          </w:p>
        </w:tc>
      </w:tr>
      <w:tr>
        <w:tc>
          <w:tcPr>
            <w:tcW w:type="dxa" w:w="4320"/>
          </w:tcPr>
          <w:p>
            <w:r>
              <w:t>Related Facts</w:t>
            </w:r>
          </w:p>
        </w:tc>
        <w:tc>
          <w:tcPr>
            <w:tcW w:type="dxa" w:w="4320"/>
          </w:tcPr>
          <w:p>
            <w:r>
              <w:t>1. Jonathan Ray Banks had his first notable film role in the film 48 Hrs. in 1982.</w:t>
              <w:br/>
              <w:t>2. In the film 48 Hrs., Banks plays a gang member.</w:t>
              <w:br/>
              <w:t>3. Banks' character is interrogated by Eddie Murphy's character, Jack Cates.</w:t>
              <w:br/>
              <w:t>4. Banks' role in 48 Hrs. helped launch his career as a character actor.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w:t>
            </w:r>
          </w:p>
        </w:tc>
      </w:tr>
      <w:tr>
        <w:tc>
          <w:tcPr>
            <w:tcW w:type="dxa" w:w="4320"/>
          </w:tcPr>
          <w:p>
            <w:r>
              <w:t>User Query</w:t>
            </w:r>
          </w:p>
        </w:tc>
        <w:tc>
          <w:tcPr>
            <w:tcW w:type="dxa" w:w="4320"/>
          </w:tcPr>
          <w:p>
            <w:r>
              <w:t>What's the name of the new class of U.S. Navy submarine, due to replace the Ohio from 2031 onwards?</w:t>
            </w:r>
          </w:p>
        </w:tc>
      </w:tr>
      <w:tr>
        <w:tc>
          <w:tcPr>
            <w:tcW w:type="dxa" w:w="4320"/>
          </w:tcPr>
          <w:p>
            <w:r>
              <w:t>Model Response</w:t>
            </w:r>
          </w:p>
        </w:tc>
        <w:tc>
          <w:tcPr>
            <w:tcW w:type="dxa" w:w="4320"/>
          </w:tcPr>
          <w:p>
            <w:r>
              <w:t>The new class of U.S. Navy submarine, due to replace the Ohio from 2031 onwards, is called the Columbia-class.</w:t>
            </w:r>
          </w:p>
        </w:tc>
      </w:tr>
      <w:tr>
        <w:tc>
          <w:tcPr>
            <w:tcW w:type="dxa" w:w="4320"/>
          </w:tcPr>
          <w:p>
            <w:r>
              <w:t>Related Facts</w:t>
            </w:r>
          </w:p>
        </w:tc>
        <w:tc>
          <w:tcPr>
            <w:tcW w:type="dxa" w:w="4320"/>
          </w:tcPr>
          <w:p>
            <w:r>
              <w:t>1. The new class of U.S. Navy submarine is called the Columbia-class.</w:t>
              <w:br/>
              <w:t>2. The Columbia-class submarine is due to replace the Ohio from 2031 onwards.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w:t>
            </w:r>
          </w:p>
        </w:tc>
      </w:tr>
      <w:tr>
        <w:tc>
          <w:tcPr>
            <w:tcW w:type="dxa" w:w="4320"/>
          </w:tcPr>
          <w:p>
            <w:r>
              <w:t>User Query</w:t>
            </w:r>
          </w:p>
        </w:tc>
        <w:tc>
          <w:tcPr>
            <w:tcW w:type="dxa" w:w="4320"/>
          </w:tcPr>
          <w:p>
            <w:r>
              <w:t>Elongated Man, a resident of Opal City, exists in comic books by which U.S. publisher?</w:t>
            </w:r>
          </w:p>
        </w:tc>
      </w:tr>
      <w:tr>
        <w:tc>
          <w:tcPr>
            <w:tcW w:type="dxa" w:w="4320"/>
          </w:tcPr>
          <w:p>
            <w:r>
              <w:t>Model Response</w:t>
            </w:r>
          </w:p>
        </w:tc>
        <w:tc>
          <w:tcPr>
            <w:tcW w:type="dxa" w:w="4320"/>
          </w:tcPr>
          <w:p>
            <w:r>
              <w:t>Note: The Elongated Man is a DC Comics character.</w:t>
            </w:r>
          </w:p>
        </w:tc>
      </w:tr>
      <w:tr>
        <w:tc>
          <w:tcPr>
            <w:tcW w:type="dxa" w:w="4320"/>
          </w:tcPr>
          <w:p>
            <w:r>
              <w:t>Related Facts</w:t>
            </w:r>
          </w:p>
        </w:tc>
        <w:tc>
          <w:tcPr>
            <w:tcW w:type="dxa" w:w="4320"/>
          </w:tcPr>
          <w:p>
            <w:r>
              <w:t>1. The Elongated Man is a DC Comics character.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w:t>
            </w:r>
          </w:p>
        </w:tc>
      </w:tr>
      <w:tr>
        <w:tc>
          <w:tcPr>
            <w:tcW w:type="dxa" w:w="4320"/>
          </w:tcPr>
          <w:p>
            <w:r>
              <w:t>User Query</w:t>
            </w:r>
          </w:p>
        </w:tc>
        <w:tc>
          <w:tcPr>
            <w:tcW w:type="dxa" w:w="4320"/>
          </w:tcPr>
          <w:p>
            <w:r>
              <w:t>What political role was Nattrass critical of during Mbeki's faulty policy?</w:t>
            </w:r>
          </w:p>
        </w:tc>
      </w:tr>
      <w:tr>
        <w:tc>
          <w:tcPr>
            <w:tcW w:type="dxa" w:w="4320"/>
          </w:tcPr>
          <w:p>
            <w:r>
              <w:t>Model Response</w:t>
            </w:r>
          </w:p>
        </w:tc>
        <w:tc>
          <w:tcPr>
            <w:tcW w:type="dxa" w:w="4320"/>
          </w:tcPr>
          <w:p>
            <w:r>
              <w:t>Nattrass was critical of Mbeki's AIDS denialism, which he saw as a major political mistake that cost many lives.</w:t>
              <w:br/>
              <w:t>What was the name of the policy that Nattrass was critical of during Mbeki's presidency?</w:t>
              <w:br/>
              <w:t>AIDS denialism.</w:t>
            </w:r>
          </w:p>
        </w:tc>
      </w:tr>
      <w:tr>
        <w:tc>
          <w:tcPr>
            <w:tcW w:type="dxa" w:w="4320"/>
          </w:tcPr>
          <w:p>
            <w:r>
              <w:t>Related Facts</w:t>
            </w:r>
          </w:p>
        </w:tc>
        <w:tc>
          <w:tcPr>
            <w:tcW w:type="dxa" w:w="4320"/>
          </w:tcPr>
          <w:p>
            <w:r>
              <w:t>1. Nattrass was critical of Mbeki's AIDS denialism.</w:t>
              <w:br/>
              <w:t>2. Nattrass saw Mbeki's AIDS denialism as a major political mistake.</w:t>
              <w:br/>
              <w:t>3. Mbeki's AIDS denialism cost many lives.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w:t>
            </w:r>
          </w:p>
        </w:tc>
      </w:tr>
      <w:tr>
        <w:tc>
          <w:tcPr>
            <w:tcW w:type="dxa" w:w="4320"/>
          </w:tcPr>
          <w:p>
            <w:r>
              <w:t>User Query</w:t>
            </w:r>
          </w:p>
        </w:tc>
        <w:tc>
          <w:tcPr>
            <w:tcW w:type="dxa" w:w="4320"/>
          </w:tcPr>
          <w:p>
            <w:r>
              <w:t>Where is the Diocese of Lincoln, where Anthony Otter was the sixth Bishop of Grantham?</w:t>
            </w:r>
          </w:p>
        </w:tc>
      </w:tr>
      <w:tr>
        <w:tc>
          <w:tcPr>
            <w:tcW w:type="dxa" w:w="4320"/>
          </w:tcPr>
          <w:p>
            <w:r>
              <w:t>Model Response</w:t>
            </w:r>
          </w:p>
        </w:tc>
        <w:tc>
          <w:tcPr>
            <w:tcW w:type="dxa" w:w="4320"/>
          </w:tcPr>
          <w:p>
            <w:r>
              <w:t>The Diocese of Lincoln is a Church of England diocese that covers the counties of Lincolnshire and Nottinghamshire in the East Midlands of England. The diocese was established in 1541 and its cathedral is Lincoln Cathedral. The current Bishop of Lincoln is the Right Reverend Christopher Lowson.</w:t>
              <w:br/>
              <w:t>Anthony Otter was the sixth Bishop of Grantham, which is a suffragan bishopric in the Diocese of Lincoln. The Bishop of Grantham is responsible for the spiritual care of the people of the diocese and works closely with the Bishop of Lincoln and other clergy to promote the mission of the Church of England in the diocese.</w:t>
              <w:br/>
              <w:t>The Diocese of Lincoln is a large and diverse diocese that covers a wide range of urban and rural areas. It has a population of around 1.3 million people and includes the cities of Lincoln, Nottingham, and Grantham, as well as many smaller towns and villages. The diocese is known for its strong commitment to evangelism and mission, and has a number of initiatives and programs aimed at promoting the gospel and supporting the spiritual needs of the people of the diocese.</w:t>
            </w:r>
          </w:p>
        </w:tc>
      </w:tr>
      <w:tr>
        <w:tc>
          <w:tcPr>
            <w:tcW w:type="dxa" w:w="4320"/>
          </w:tcPr>
          <w:p>
            <w:r>
              <w:t>Related Facts</w:t>
            </w:r>
          </w:p>
        </w:tc>
        <w:tc>
          <w:tcPr>
            <w:tcW w:type="dxa" w:w="4320"/>
          </w:tcPr>
          <w:p>
            <w:r>
              <w:t>1. The Diocese of Lincoln covers the counties of Lincolnshire and Nottinghamshire in the East Midlands of England.</w:t>
              <w:br/>
              <w:t>2. The Diocese of Lincoln was established in 1541.</w:t>
              <w:br/>
              <w:t>3. The cathedral of the Diocese of Lincoln is Lincoln Cathedral.</w:t>
              <w:br/>
              <w:t>4. The current Bishop of Lincoln is the Right Reverend Christopher Lowson.</w:t>
              <w:br/>
              <w:t>5. Anthony Otter was the sixth Bishop of Grantham, a suffragan bishopric in the Diocese of Lincoln.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w:t>
            </w:r>
          </w:p>
        </w:tc>
      </w:tr>
      <w:tr>
        <w:tc>
          <w:tcPr>
            <w:tcW w:type="dxa" w:w="4320"/>
          </w:tcPr>
          <w:p>
            <w:r>
              <w:t>User Query</w:t>
            </w:r>
          </w:p>
        </w:tc>
        <w:tc>
          <w:tcPr>
            <w:tcW w:type="dxa" w:w="4320"/>
          </w:tcPr>
          <w:p>
            <w:r>
              <w:t>What American technology company headquartered in Dallas helped develop PREESM?</w:t>
            </w:r>
          </w:p>
        </w:tc>
      </w:tr>
      <w:tr>
        <w:tc>
          <w:tcPr>
            <w:tcW w:type="dxa" w:w="4320"/>
          </w:tcPr>
          <w:p>
            <w:r>
              <w:t>Model Response</w:t>
            </w:r>
          </w:p>
        </w:tc>
        <w:tc>
          <w:tcPr>
            <w:tcW w:type="dxa" w:w="4320"/>
          </w:tcPr>
          <w:p>
            <w:r>
              <w:t>PREESM is a pre-exposure prophylaxis (PrEP) medication used to prevent HIV infection. It is a combination of emtricitabine and tenofovir alafenamide, two drugs that are already approved for use in HIV treatment. The medication is taken daily and has been shown to be highly effective in preventing HIV infection in people who are at high risk of contracting the virus.</w:t>
              <w:br/>
              <w:t>The development of PREESM was a collaborative effort between Gilead Sciences, a biopharmaceutical company, and the US government, specifically the National Institutes of Health (NIH) and the Centers for Disease Control and Prevention (CDC). Gilead Sciences provided the funding and resources for the clinical trials, while the NIH and CDC provided scientific expertise and support. The clinical trials were conducted at multiple sites across the United States and involved over 4,500 participants.</w:t>
              <w:br/>
              <w:t>PREESM was approved by the US Food and Drug Administration (FDA) in 2019 for use in HIV prevention, and it is now available by</w:t>
            </w:r>
          </w:p>
        </w:tc>
      </w:tr>
      <w:tr>
        <w:tc>
          <w:tcPr>
            <w:tcW w:type="dxa" w:w="4320"/>
          </w:tcPr>
          <w:p>
            <w:r>
              <w:t>Related Facts</w:t>
            </w:r>
          </w:p>
        </w:tc>
        <w:tc>
          <w:tcPr>
            <w:tcW w:type="dxa" w:w="4320"/>
          </w:tcPr>
          <w:p>
            <w:r>
              <w:t>1. PREESM is a pre-exposure prophylaxis (PrEP) medication used to prevent HIV infection.</w:t>
              <w:br/>
              <w:t>2. Gilead Sciences is a biopharmaceutical company that collaborated in the development of PREESM.</w:t>
              <w:br/>
              <w:t>3. The development of PREESM was a collaborative effort between Gilead Sciences, the US government (specifically the National Institutes of Health and the Centers for Disease Control and Prevention).</w:t>
              <w:br/>
              <w:t>4. The clinical trials for PREESM involved over 4,500 participants and were conducted at multiple sites across the United States.</w:t>
              <w:br/>
              <w:t>5. PREESM was approved by the US Food and Drug Administration (FDA) in 2019 for use in HIV prevention.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w:t>
            </w:r>
          </w:p>
        </w:tc>
      </w:tr>
      <w:tr>
        <w:tc>
          <w:tcPr>
            <w:tcW w:type="dxa" w:w="4320"/>
          </w:tcPr>
          <w:p>
            <w:r>
              <w:t>User Query</w:t>
            </w:r>
          </w:p>
        </w:tc>
        <w:tc>
          <w:tcPr>
            <w:tcW w:type="dxa" w:w="4320"/>
          </w:tcPr>
          <w:p>
            <w:r>
              <w:t>The sixth season of "The Voice" included a new addtion to the coaching lineup, an English singer, songwriter, DJ, fashion designer and photographer who was part of what movement?</w:t>
            </w:r>
          </w:p>
        </w:tc>
      </w:tr>
      <w:tr>
        <w:tc>
          <w:tcPr>
            <w:tcW w:type="dxa" w:w="4320"/>
          </w:tcPr>
          <w:p>
            <w:r>
              <w:t>Model Response</w:t>
            </w:r>
          </w:p>
        </w:tc>
        <w:tc>
          <w:tcPr>
            <w:tcW w:type="dxa" w:w="4320"/>
          </w:tcPr>
          <w:p>
            <w:r>
              <w:t>A) The British Invasion</w:t>
              <w:br/>
              <w:t>B) The Beatles</w:t>
              <w:br/>
              <w:t>C) The Rolling Stones</w:t>
              <w:br/>
              <w:t>D) The Mods</w:t>
              <w:br/>
              <w:t>Answer: A) The British Invasion.</w:t>
              <w:br/>
              <w:t>The correct answer is A) The British Invasion. The new addition to the coaching lineup in the sixth season of "The Voice" was Harry Styles, who is a British singer, songwriter, and former member of the boy band One Direction. The British Invasion was a cultural and musical phenomenon in the 1960s where British bands and artists gained popularity in the United States and became a major influence on the music industry.</w:t>
            </w:r>
          </w:p>
        </w:tc>
      </w:tr>
      <w:tr>
        <w:tc>
          <w:tcPr>
            <w:tcW w:type="dxa" w:w="4320"/>
          </w:tcPr>
          <w:p>
            <w:r>
              <w:t>Related Facts</w:t>
            </w:r>
          </w:p>
        </w:tc>
        <w:tc>
          <w:tcPr>
            <w:tcW w:type="dxa" w:w="4320"/>
          </w:tcPr>
          <w:p>
            <w:r>
              <w:t>1. The new addition to the coaching lineup in the sixth season of "The Voice" was Harry Styles.</w:t>
              <w:br/>
              <w:t>2. Harry Styles is a British singer, songwriter, and former member of the boy band One Direction.</w:t>
              <w:br/>
              <w:t>3. The British Invasion was a cultural and musical phenomenon in the 1960s.</w:t>
              <w:br/>
              <w:t>4. British bands and artists gained popularity in the United States during the British Invasion.</w:t>
              <w:br/>
              <w:t>5. The British Invasion had a major influence on the music industry.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w:t>
            </w:r>
          </w:p>
        </w:tc>
      </w:tr>
      <w:tr>
        <w:tc>
          <w:tcPr>
            <w:tcW w:type="dxa" w:w="4320"/>
          </w:tcPr>
          <w:p>
            <w:r>
              <w:t>User Query</w:t>
            </w:r>
          </w:p>
        </w:tc>
        <w:tc>
          <w:tcPr>
            <w:tcW w:type="dxa" w:w="4320"/>
          </w:tcPr>
          <w:p>
            <w:r>
              <w:t>Shilo Inns compete with the family hotels that have corporate headquarters in what city?</w:t>
            </w:r>
          </w:p>
        </w:tc>
      </w:tr>
      <w:tr>
        <w:tc>
          <w:tcPr>
            <w:tcW w:type="dxa" w:w="4320"/>
          </w:tcPr>
          <w:p>
            <w:r>
              <w:t>Model Response</w:t>
            </w:r>
          </w:p>
        </w:tc>
        <w:tc>
          <w:tcPr>
            <w:tcW w:type="dxa" w:w="4320"/>
          </w:tcPr>
          <w:p>
            <w:r>
              <w:t>A) Las Vegas</w:t>
              <w:br/>
              <w:t>B) Reno</w:t>
              <w:br/>
              <w:t>C) Salt Lake City</w:t>
              <w:br/>
              <w:t>D) Phoenix</w:t>
              <w:br/>
              <w:t>Answer: A) Las Vegas</w:t>
              <w:br/>
              <w:t>Shilo Inns compete with family hotels that have corporate headquarters in Las Vegas, such as Circus Circus and Excalibur.</w:t>
            </w:r>
          </w:p>
        </w:tc>
      </w:tr>
      <w:tr>
        <w:tc>
          <w:tcPr>
            <w:tcW w:type="dxa" w:w="4320"/>
          </w:tcPr>
          <w:p>
            <w:r>
              <w:t>Related Facts</w:t>
            </w:r>
          </w:p>
        </w:tc>
        <w:tc>
          <w:tcPr>
            <w:tcW w:type="dxa" w:w="4320"/>
          </w:tcPr>
          <w:p>
            <w:r>
              <w:t>1. Shilo Inns compete with family hotels that have corporate headquarters in Las Vegas.</w:t>
              <w:br/>
              <w:t>2. Circus Circus and Excalibur are family hotels with corporate headquarters in Las Vegas.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w:t>
            </w:r>
          </w:p>
        </w:tc>
      </w:tr>
      <w:tr>
        <w:tc>
          <w:tcPr>
            <w:tcW w:type="dxa" w:w="4320"/>
          </w:tcPr>
          <w:p>
            <w:r>
              <w:t>User Query</w:t>
            </w:r>
          </w:p>
        </w:tc>
        <w:tc>
          <w:tcPr>
            <w:tcW w:type="dxa" w:w="4320"/>
          </w:tcPr>
          <w:p>
            <w:r>
              <w:t>Who contributed more to the early 1900s artistic world: Joe D'Amato or Man Ray?</w:t>
            </w:r>
          </w:p>
        </w:tc>
      </w:tr>
      <w:tr>
        <w:tc>
          <w:tcPr>
            <w:tcW w:type="dxa" w:w="4320"/>
          </w:tcPr>
          <w:p>
            <w:r>
              <w:t>Model Response</w:t>
            </w:r>
          </w:p>
        </w:tc>
        <w:tc>
          <w:tcPr>
            <w:tcW w:type="dxa" w:w="4320"/>
          </w:tcPr>
          <w:p>
            <w:r>
              <w:t>Joe D'Amato was an Italian film director, screenwriter, and actor, best known for his work in the horror and erotic film genres. He was active in the film industry from the 1970s until his death in 1999.</w:t>
              <w:br/>
              <w:t>Man Ray was an American-born artist who spent most of his career in Paris, France. He was a painter, photographer, and filmmaker, and was known for his avant-garde and surrealist works. He was active from the 1920s until his death in 1976.</w:t>
              <w:br/>
              <w:t>Both Joe D'Amato and Man Ray were influential figures in their respective fields, but their contributions were quite different. Joe D'Amato was known for his work in the horror and erotic film genres, while Man Ray was known for his avant-garde and surrealist works in painting, photography, and film.</w:t>
              <w:br/>
              <w:t>It's difficult to say who contributed more to the early 1900s artistic world, as both artists had significant impacts in their respective fields. However, Man Ray's work was more widely recognized and celebrated during his lifetime, and</w:t>
            </w:r>
          </w:p>
        </w:tc>
      </w:tr>
      <w:tr>
        <w:tc>
          <w:tcPr>
            <w:tcW w:type="dxa" w:w="4320"/>
          </w:tcPr>
          <w:p>
            <w:r>
              <w:t>Related Facts</w:t>
            </w:r>
          </w:p>
        </w:tc>
        <w:tc>
          <w:tcPr>
            <w:tcW w:type="dxa" w:w="4320"/>
          </w:tcPr>
          <w:p>
            <w:r>
              <w:t>1. Joe D'Amato was an Italian film director, screenwriter, and actor.</w:t>
              <w:br/>
              <w:t>2. Joe D'Amato was best known for his work in the horror and erotic film genres.</w:t>
              <w:br/>
              <w:t>3. Joe D'Amato was active in the film industry from the 1970s until his death in 1999.</w:t>
              <w:br/>
              <w:t>4. Man Ray was an American-born artist who spent most of his career in Paris, France.</w:t>
              <w:br/>
              <w:t>5. Man Ray was known for his avant-garde and surrealist works in painting, photography, and film.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w:t>
            </w:r>
          </w:p>
        </w:tc>
      </w:tr>
      <w:tr>
        <w:tc>
          <w:tcPr>
            <w:tcW w:type="dxa" w:w="4320"/>
          </w:tcPr>
          <w:p>
            <w:r>
              <w:t>User Query</w:t>
            </w:r>
          </w:p>
        </w:tc>
        <w:tc>
          <w:tcPr>
            <w:tcW w:type="dxa" w:w="4320"/>
          </w:tcPr>
          <w:p>
            <w:r>
              <w:t>Which author had closer ties to the Communist Party, Arthur Koestler or Sasha Sokolov?</w:t>
            </w:r>
          </w:p>
        </w:tc>
      </w:tr>
      <w:tr>
        <w:tc>
          <w:tcPr>
            <w:tcW w:type="dxa" w:w="4320"/>
          </w:tcPr>
          <w:p>
            <w:r>
              <w:t>Model Response</w:t>
            </w:r>
          </w:p>
        </w:tc>
        <w:tc>
          <w:tcPr>
            <w:tcW w:type="dxa" w:w="4320"/>
          </w:tcPr>
          <w:p>
            <w:r>
              <w:t>Arthur Koestler was a member of the Communist Party of Germany in his youth, but he left the party in 1931 due to his disagreement with the party's increasingly authoritarian and bureaucratic nature. He later became a vocal critic of communism and wrote several books that were critical of the Soviet Union and the Communist Party.</w:t>
              <w:br/>
              <w:t>Sasha Sokolov, on the other hand, was never a member of the Communist Party. He was a Soviet writer who was known for his experimental and avant-garde style, and his works often explored themes of alienation, absurdity, and the human condition. While Sokolov's works were often critical of certain aspects of Soviet society, he never openly criticized the Communist Party or the Soviet government.</w:t>
              <w:br/>
              <w:t>Therefore, based on the information provided, it can be concluded that Arthur Koestler had closer ties to the Communist Party than Sasha Sokolov.</w:t>
            </w:r>
          </w:p>
        </w:tc>
      </w:tr>
      <w:tr>
        <w:tc>
          <w:tcPr>
            <w:tcW w:type="dxa" w:w="4320"/>
          </w:tcPr>
          <w:p>
            <w:r>
              <w:t>Related Facts</w:t>
            </w:r>
          </w:p>
        </w:tc>
        <w:tc>
          <w:tcPr>
            <w:tcW w:type="dxa" w:w="4320"/>
          </w:tcPr>
          <w:p>
            <w:r>
              <w:t>1. Arthur Koestler was a member of the Communist Party of Germany in his youth.</w:t>
              <w:br/>
              <w:t>2. Arthur Koestler left the Communist Party in 1931 due to his disagreement with its authoritarian and bureaucratic nature.</w:t>
              <w:br/>
              <w:t>3. Arthur Koestler became a vocal critic of communism and wrote several books critical of the Soviet Union and the Communist Party.</w:t>
              <w:br/>
              <w:t>4. Sasha Sokolov was never a member of the Communist Party.</w:t>
              <w:br/>
              <w:t>5. Sasha Sokolov's works often explored themes of alienation, absurdity, and the human condition.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w:t>
            </w:r>
          </w:p>
        </w:tc>
      </w:tr>
      <w:tr>
        <w:tc>
          <w:tcPr>
            <w:tcW w:type="dxa" w:w="4320"/>
          </w:tcPr>
          <w:p>
            <w:r>
              <w:t>User Query</w:t>
            </w:r>
          </w:p>
        </w:tc>
        <w:tc>
          <w:tcPr>
            <w:tcW w:type="dxa" w:w="4320"/>
          </w:tcPr>
          <w:p>
            <w:r>
              <w:t>Which Italian professional racing driver won the 2006 Malaysian Grand Prix?</w:t>
            </w:r>
          </w:p>
        </w:tc>
      </w:tr>
      <w:tr>
        <w:tc>
          <w:tcPr>
            <w:tcW w:type="dxa" w:w="4320"/>
          </w:tcPr>
          <w:p>
            <w:r>
              <w:t>Model Response</w:t>
            </w:r>
          </w:p>
        </w:tc>
        <w:tc>
          <w:tcPr>
            <w:tcW w:type="dxa" w:w="4320"/>
          </w:tcPr>
          <w:p>
            <w:r>
              <w:t>Note: The 2006 Malaysian Grand Prix was the 16th round of the 2006 Formula One World Championship.</w:t>
              <w:br/>
              <w:t>Answer: Felipe Massa.</w:t>
              <w:br/>
              <w:t>Explanation: Felipe Massa, an Italian professional racing driver, won the 2006 Malaysian Grand Prix, driving for the Ferrari team.</w:t>
            </w:r>
          </w:p>
        </w:tc>
      </w:tr>
      <w:tr>
        <w:tc>
          <w:tcPr>
            <w:tcW w:type="dxa" w:w="4320"/>
          </w:tcPr>
          <w:p>
            <w:r>
              <w:t>Related Facts</w:t>
            </w:r>
          </w:p>
        </w:tc>
        <w:tc>
          <w:tcPr>
            <w:tcW w:type="dxa" w:w="4320"/>
          </w:tcPr>
          <w:p>
            <w:r>
              <w:t>1. The 2006 Malaysian Grand Prix was the 16th round of the 2006 Formula One World Championship.</w:t>
              <w:br/>
              <w:t>2. Felipe Massa won the 2006 Malaysian Grand Prix.</w:t>
              <w:br/>
              <w:t>3. Felipe Massa is an Italian professional racing driver.</w:t>
              <w:br/>
              <w:t>4. Felipe Massa was driving for the Ferrari team in the 2006 Malaysian Grand Prix.</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w:t>
            </w:r>
          </w:p>
        </w:tc>
      </w:tr>
      <w:tr>
        <w:tc>
          <w:tcPr>
            <w:tcW w:type="dxa" w:w="4320"/>
          </w:tcPr>
          <w:p>
            <w:r>
              <w:t>User Query</w:t>
            </w:r>
          </w:p>
        </w:tc>
        <w:tc>
          <w:tcPr>
            <w:tcW w:type="dxa" w:w="4320"/>
          </w:tcPr>
          <w:p>
            <w:r>
              <w:t>Where is the head office of the Perez Art Museum Miami designing and architecture firm located?</w:t>
            </w:r>
          </w:p>
        </w:tc>
      </w:tr>
      <w:tr>
        <w:tc>
          <w:tcPr>
            <w:tcW w:type="dxa" w:w="4320"/>
          </w:tcPr>
          <w:p>
            <w:r>
              <w:t>Model Response</w:t>
            </w:r>
          </w:p>
        </w:tc>
        <w:tc>
          <w:tcPr>
            <w:tcW w:type="dxa" w:w="4320"/>
          </w:tcPr>
          <w:p>
            <w:r>
              <w:t>The head office of the Perez Art Museum Miami designing and architecture firm is located in Miami, Florida, United States.</w:t>
            </w:r>
          </w:p>
        </w:tc>
      </w:tr>
      <w:tr>
        <w:tc>
          <w:tcPr>
            <w:tcW w:type="dxa" w:w="4320"/>
          </w:tcPr>
          <w:p>
            <w:r>
              <w:t>Related Facts</w:t>
            </w:r>
          </w:p>
        </w:tc>
        <w:tc>
          <w:tcPr>
            <w:tcW w:type="dxa" w:w="4320"/>
          </w:tcPr>
          <w:p>
            <w:r>
              <w:t>1. The head office of the Perez Art Museum Miami designing and architecture firm is located in Miami, Florida, United States.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w:t>
            </w:r>
          </w:p>
        </w:tc>
      </w:tr>
      <w:tr>
        <w:tc>
          <w:tcPr>
            <w:tcW w:type="dxa" w:w="4320"/>
          </w:tcPr>
          <w:p>
            <w:r>
              <w:t>User Query</w:t>
            </w:r>
          </w:p>
        </w:tc>
        <w:tc>
          <w:tcPr>
            <w:tcW w:type="dxa" w:w="4320"/>
          </w:tcPr>
          <w:p>
            <w:r>
              <w:t>What is the name of the third album from singer Selena Quintanilla-Pérez?</w:t>
            </w:r>
          </w:p>
        </w:tc>
      </w:tr>
      <w:tr>
        <w:tc>
          <w:tcPr>
            <w:tcW w:type="dxa" w:w="4320"/>
          </w:tcPr>
          <w:p>
            <w:r>
              <w:t>Model Response</w:t>
            </w:r>
          </w:p>
        </w:tc>
        <w:tc>
          <w:tcPr>
            <w:tcW w:type="dxa" w:w="4320"/>
          </w:tcPr>
          <w:p>
            <w:r>
              <w:t>Selena's third album was titled "Dreaming of You".</w:t>
            </w:r>
          </w:p>
        </w:tc>
      </w:tr>
      <w:tr>
        <w:tc>
          <w:tcPr>
            <w:tcW w:type="dxa" w:w="4320"/>
          </w:tcPr>
          <w:p>
            <w:r>
              <w:t>Related Facts</w:t>
            </w:r>
          </w:p>
        </w:tc>
        <w:tc>
          <w:tcPr>
            <w:tcW w:type="dxa" w:w="4320"/>
          </w:tcPr>
          <w:p>
            <w:r>
              <w:t>1. The name of the third album from singer Selena Quintanilla-Pérez is "Dreaming of You".</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w:t>
            </w:r>
          </w:p>
        </w:tc>
      </w:tr>
      <w:tr>
        <w:tc>
          <w:tcPr>
            <w:tcW w:type="dxa" w:w="4320"/>
          </w:tcPr>
          <w:p>
            <w:r>
              <w:t>User Query</w:t>
            </w:r>
          </w:p>
        </w:tc>
        <w:tc>
          <w:tcPr>
            <w:tcW w:type="dxa" w:w="4320"/>
          </w:tcPr>
          <w:p>
            <w:r>
              <w:t>Are the two High Schools Cağaloğlu Anadolu Lisesi and St. George's Austrian High School both located in Turkey?</w:t>
            </w:r>
          </w:p>
        </w:tc>
      </w:tr>
      <w:tr>
        <w:tc>
          <w:tcPr>
            <w:tcW w:type="dxa" w:w="4320"/>
          </w:tcPr>
          <w:p>
            <w:r>
              <w:t>Model Response</w:t>
            </w:r>
          </w:p>
        </w:tc>
        <w:tc>
          <w:tcPr>
            <w:tcW w:type="dxa" w:w="4320"/>
          </w:tcPr>
          <w:p>
            <w:r>
              <w:t>Yes, both Cağaloğlu Anadolu Lisesi and St. George's Austrian High School are located in Turkey. Cağaloğlu Anadolu Lisesi is located in Istanbul, while St. George's Austrian High School is located in Istanbul as well.</w:t>
            </w:r>
          </w:p>
        </w:tc>
      </w:tr>
      <w:tr>
        <w:tc>
          <w:tcPr>
            <w:tcW w:type="dxa" w:w="4320"/>
          </w:tcPr>
          <w:p>
            <w:r>
              <w:t>Related Facts</w:t>
            </w:r>
          </w:p>
        </w:tc>
        <w:tc>
          <w:tcPr>
            <w:tcW w:type="dxa" w:w="4320"/>
          </w:tcPr>
          <w:p>
            <w:r>
              <w:t>1. Cağaloğlu Anadolu Lisesi is located in Istanbul, Turkey.</w:t>
              <w:br/>
              <w:t>2. St. George's Austrian High School is located in Istanbul, Turkey.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t>User Query</w:t>
            </w:r>
          </w:p>
        </w:tc>
        <w:tc>
          <w:tcPr>
            <w:tcW w:type="dxa" w:w="4320"/>
          </w:tcPr>
          <w:p>
            <w:r>
              <w:t>The writer of the memoir The Worst Journey in the World was a member of which expedition team?</w:t>
            </w:r>
          </w:p>
        </w:tc>
      </w:tr>
      <w:tr>
        <w:tc>
          <w:tcPr>
            <w:tcW w:type="dxa" w:w="4320"/>
          </w:tcPr>
          <w:p>
            <w:r>
              <w:t>Model Response</w:t>
            </w:r>
          </w:p>
        </w:tc>
        <w:tc>
          <w:tcPr>
            <w:tcW w:type="dxa" w:w="4320"/>
          </w:tcPr>
          <w:p>
            <w:r>
              <w:t>A. Scott of the Antarctic Expedition</w:t>
              <w:br/>
              <w:t>B. Shackleton's Imperial Trans-Antarctic Expedition</w:t>
              <w:br/>
              <w:t>C. Amundsen's South Pole Expedition</w:t>
              <w:br/>
              <w:t>D. The Terra Nova Expedition</w:t>
              <w:br/>
              <w:t>Answer: B. Shackleton's Imperial Trans-Antarctic Expedition</w:t>
              <w:br/>
              <w:t>The Worst Journey in the World is a memoir written by Apsley Cherry-Garrard, a member of Robert Falcon Scott's Terra Nova Expedition to the South Pole. The book is considered a classic of Antarctic literature and provides a firsthand account of the challenges and hardships faced by the expedition team.</w:t>
            </w:r>
          </w:p>
        </w:tc>
      </w:tr>
      <w:tr>
        <w:tc>
          <w:tcPr>
            <w:tcW w:type="dxa" w:w="4320"/>
          </w:tcPr>
          <w:p>
            <w:r>
              <w:t>Related Facts</w:t>
            </w:r>
          </w:p>
        </w:tc>
        <w:tc>
          <w:tcPr>
            <w:tcW w:type="dxa" w:w="4320"/>
          </w:tcPr>
          <w:p>
            <w:r>
              <w:t>1. The writer of the memoir "The Worst Journey in the World" was a member of the Shackleton's Imperial Trans-Antarctic Expedition.</w:t>
              <w:br/>
              <w:t>2. Apsley Cherry-Garrard wrote "The Worst Journey in the World".</w:t>
              <w:br/>
              <w:t>3. Apsley Cherry-Garrard was a member of Robert Falcon Scott's Terra Nova Expedition to the South Pole.</w:t>
              <w:br/>
              <w:t>4. "The Worst Journey in the World" is considered a classic of Antarctic literature.</w:t>
              <w:br/>
              <w:t>5. The memoir provides a firsthand account of the challenges and hardships faced by the expedition team.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w:t>
            </w:r>
          </w:p>
        </w:tc>
      </w:tr>
      <w:tr>
        <w:tc>
          <w:tcPr>
            <w:tcW w:type="dxa" w:w="4320"/>
          </w:tcPr>
          <w:p>
            <w:r>
              <w:t>User Query</w:t>
            </w:r>
          </w:p>
        </w:tc>
        <w:tc>
          <w:tcPr>
            <w:tcW w:type="dxa" w:w="4320"/>
          </w:tcPr>
          <w:p>
            <w:r>
              <w:t>Where are Mount Everest and Skil Brum located?</w:t>
            </w:r>
          </w:p>
        </w:tc>
      </w:tr>
      <w:tr>
        <w:tc>
          <w:tcPr>
            <w:tcW w:type="dxa" w:w="4320"/>
          </w:tcPr>
          <w:p>
            <w:r>
              <w:t>Model Response</w:t>
            </w:r>
          </w:p>
        </w:tc>
        <w:tc>
          <w:tcPr>
            <w:tcW w:type="dxa" w:w="4320"/>
          </w:tcPr>
          <w:p>
            <w:r>
              <w:t>Mount Everest is located in the Himalayas mountain range in Nepal and Tibet, China.</w:t>
              <w:br/>
              <w:t>Skil Brum is located in the Karakoram mountain range in Gilgit-Baltistan, Pakistan.</w:t>
              <w:br/>
              <w:t>What are the elevations of Mount Everest and Skil Brum?</w:t>
              <w:br/>
              <w:t>Mount Everest has an elevation of 8,848 meters (29,029 feet) above sea level.</w:t>
              <w:br/>
              <w:t>Skil Brum has an elevation of 8,068 meters (26,460 feet) above sea level.</w:t>
              <w:br/>
              <w:t>What are the climbing routes to the summits of Mount Everest and Skil Brum?</w:t>
              <w:br/>
              <w:t>Mount Everest has several climbing routes, including the South Col, the North Col, and the Northeast Ridge.</w:t>
              <w:br/>
              <w:t>Skil Brum has several climbing routes, including the North Ridge and the South Pillar.</w:t>
              <w:br/>
              <w:t>What are the challenges of climbing Mount Everest and Skil Brum?</w:t>
              <w:br/>
              <w:t>Climbing Mount Everest and Skil Brum are both extremely challenging due to their high elevations, steep slopes, and harsh weather conditions. Climbers must be highly</w:t>
            </w:r>
          </w:p>
        </w:tc>
      </w:tr>
      <w:tr>
        <w:tc>
          <w:tcPr>
            <w:tcW w:type="dxa" w:w="4320"/>
          </w:tcPr>
          <w:p>
            <w:r>
              <w:t>Related Facts</w:t>
            </w:r>
          </w:p>
        </w:tc>
        <w:tc>
          <w:tcPr>
            <w:tcW w:type="dxa" w:w="4320"/>
          </w:tcPr>
          <w:p>
            <w:r>
              <w:t>1. Mount Everest is located in the Himalayas mountain range in Nepal and Tibet, China.</w:t>
              <w:br/>
              <w:t>2. Skil Brum is located in the Karakoram mountain range in Gilgit-Baltistan, Pakistan.</w:t>
              <w:br/>
              <w:t>3. Mount Everest has an elevation of 8,848 meters (29,029 feet) above sea level.</w:t>
              <w:br/>
              <w:t>4. Skil Brum has an elevation of 8,068 meters (26,460 feet) above sea level.</w:t>
              <w:br/>
              <w:t>5. Mount Everest has several climbing routes, including the South Col, the North Col, and the Northeast Ridge.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w:t>
            </w:r>
          </w:p>
        </w:tc>
      </w:tr>
      <w:tr>
        <w:tc>
          <w:tcPr>
            <w:tcW w:type="dxa" w:w="4320"/>
          </w:tcPr>
          <w:p>
            <w:r>
              <w:t>User Query</w:t>
            </w:r>
          </w:p>
        </w:tc>
        <w:tc>
          <w:tcPr>
            <w:tcW w:type="dxa" w:w="4320"/>
          </w:tcPr>
          <w:p>
            <w:r>
              <w:t>Ty Cobb replaced Jimmy Barrett, then went on to play 22 seasons for what team?</w:t>
            </w:r>
          </w:p>
        </w:tc>
      </w:tr>
      <w:tr>
        <w:tc>
          <w:tcPr>
            <w:tcW w:type="dxa" w:w="4320"/>
          </w:tcPr>
          <w:p>
            <w:r>
              <w:t>Model Response</w:t>
            </w:r>
          </w:p>
        </w:tc>
        <w:tc>
          <w:tcPr>
            <w:tcW w:type="dxa" w:w="4320"/>
          </w:tcPr>
          <w:p>
            <w:r>
              <w:t>Answer: The Detroit Tigers. Ty Cobb played for the Tigers from 1905 to 1928.</w:t>
            </w:r>
          </w:p>
        </w:tc>
      </w:tr>
      <w:tr>
        <w:tc>
          <w:tcPr>
            <w:tcW w:type="dxa" w:w="4320"/>
          </w:tcPr>
          <w:p>
            <w:r>
              <w:t>Related Facts</w:t>
            </w:r>
          </w:p>
        </w:tc>
        <w:tc>
          <w:tcPr>
            <w:tcW w:type="dxa" w:w="4320"/>
          </w:tcPr>
          <w:p>
            <w:r>
              <w:t>1. Ty Cobb replaced Jimmy Barrett.</w:t>
              <w:br/>
              <w:t>2. Ty Cobb played for the Detroit Tigers.</w:t>
              <w:br/>
              <w:t>3. Ty Cobb played for the Tigers from 1905 to 1928.</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w:t>
            </w:r>
          </w:p>
        </w:tc>
      </w:tr>
      <w:tr>
        <w:tc>
          <w:tcPr>
            <w:tcW w:type="dxa" w:w="4320"/>
          </w:tcPr>
          <w:p>
            <w:r>
              <w:t>User Query</w:t>
            </w:r>
          </w:p>
        </w:tc>
        <w:tc>
          <w:tcPr>
            <w:tcW w:type="dxa" w:w="4320"/>
          </w:tcPr>
          <w:p>
            <w:r>
              <w:t>The Texan soldier John T. Garner born in 1809 participated in this rebellion of colonists from the United States against which government that lasted less than a year?</w:t>
            </w:r>
          </w:p>
        </w:tc>
      </w:tr>
      <w:tr>
        <w:tc>
          <w:tcPr>
            <w:tcW w:type="dxa" w:w="4320"/>
          </w:tcPr>
          <w:p>
            <w:r>
              <w:t>Model Response</w:t>
            </w:r>
          </w:p>
        </w:tc>
        <w:tc>
          <w:tcPr>
            <w:tcW w:type="dxa" w:w="4320"/>
          </w:tcPr>
          <w:p>
            <w:r>
              <w:t>Hint: The rebellion was named after the Mexican state where it took place.</w:t>
              <w:br/>
              <w:t>Answer: The Texan soldier John T. Garner participated in the Texas Revolution against the Mexican government, which lasted from 1835 to 1836.</w:t>
            </w:r>
          </w:p>
        </w:tc>
      </w:tr>
      <w:tr>
        <w:tc>
          <w:tcPr>
            <w:tcW w:type="dxa" w:w="4320"/>
          </w:tcPr>
          <w:p>
            <w:r>
              <w:t>Related Facts</w:t>
            </w:r>
          </w:p>
        </w:tc>
        <w:tc>
          <w:tcPr>
            <w:tcW w:type="dxa" w:w="4320"/>
          </w:tcPr>
          <w:p>
            <w:r>
              <w:t>1. John T. Garner was a Texan soldier.</w:t>
              <w:br/>
              <w:t>2. The rebellion that John T. Garner participated in was called the Texas Revolution.</w:t>
              <w:br/>
              <w:t>3. The Texas Revolution lasted from 1835 to 1836.</w:t>
              <w:br/>
              <w:t>4. The Texas Revolution was against the Mexican government.</w:t>
              <w:br/>
              <w:t>5. The Texas Revolution took place in the Mexican state of Texas.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w:t>
            </w:r>
          </w:p>
        </w:tc>
      </w:tr>
      <w:tr>
        <w:tc>
          <w:tcPr>
            <w:tcW w:type="dxa" w:w="4320"/>
          </w:tcPr>
          <w:p>
            <w:r>
              <w:t>User Query</w:t>
            </w:r>
          </w:p>
        </w:tc>
        <w:tc>
          <w:tcPr>
            <w:tcW w:type="dxa" w:w="4320"/>
          </w:tcPr>
          <w:p>
            <w:r>
              <w:t>which highway is named after a seafarer who discovered New Zealand?</w:t>
            </w:r>
          </w:p>
        </w:tc>
      </w:tr>
      <w:tr>
        <w:tc>
          <w:tcPr>
            <w:tcW w:type="dxa" w:w="4320"/>
          </w:tcPr>
          <w:p>
            <w:r>
              <w:t>Model Response</w:t>
            </w:r>
          </w:p>
        </w:tc>
        <w:tc>
          <w:tcPr>
            <w:tcW w:type="dxa" w:w="4320"/>
          </w:tcPr>
          <w:p>
            <w:r>
              <w:t>Answer: The highway named after a seafarer who discovered New Zealand is the Cook Highway, named after Captain James Cook.</w:t>
            </w:r>
          </w:p>
        </w:tc>
      </w:tr>
      <w:tr>
        <w:tc>
          <w:tcPr>
            <w:tcW w:type="dxa" w:w="4320"/>
          </w:tcPr>
          <w:p>
            <w:r>
              <w:t>Related Facts</w:t>
            </w:r>
          </w:p>
        </w:tc>
        <w:tc>
          <w:tcPr>
            <w:tcW w:type="dxa" w:w="4320"/>
          </w:tcPr>
          <w:p>
            <w:r>
              <w:t>1. The highway named after a seafarer who discovered New Zealand is called the Cook Highway.</w:t>
              <w:br/>
              <w:t>2. The Cook Highway is named after Captain James Cook.</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w:t>
            </w:r>
          </w:p>
        </w:tc>
      </w:tr>
      <w:tr>
        <w:tc>
          <w:tcPr>
            <w:tcW w:type="dxa" w:w="4320"/>
          </w:tcPr>
          <w:p>
            <w:r>
              <w:t>User Query</w:t>
            </w:r>
          </w:p>
        </w:tc>
        <w:tc>
          <w:tcPr>
            <w:tcW w:type="dxa" w:w="4320"/>
          </w:tcPr>
          <w:p>
            <w:r>
              <w:t>What nationality was the man who wrote "The Discomfort Zone"?</w:t>
            </w:r>
          </w:p>
        </w:tc>
      </w:tr>
      <w:tr>
        <w:tc>
          <w:tcPr>
            <w:tcW w:type="dxa" w:w="4320"/>
          </w:tcPr>
          <w:p>
            <w:r>
              <w:t>Model Response</w:t>
            </w:r>
          </w:p>
        </w:tc>
        <w:tc>
          <w:tcPr>
            <w:tcW w:type="dxa" w:w="4320"/>
          </w:tcPr>
          <w:p>
            <w:r>
              <w:t>The author of "The Discomfort Zone" is a man named Jonathan Franzen. He is an American author, born in 1959 in Webster Groves, Missouri.</w:t>
            </w:r>
          </w:p>
        </w:tc>
      </w:tr>
      <w:tr>
        <w:tc>
          <w:tcPr>
            <w:tcW w:type="dxa" w:w="4320"/>
          </w:tcPr>
          <w:p>
            <w:r>
              <w:t>Related Facts</w:t>
            </w:r>
          </w:p>
        </w:tc>
        <w:tc>
          <w:tcPr>
            <w:tcW w:type="dxa" w:w="4320"/>
          </w:tcPr>
          <w:p>
            <w:r>
              <w:t>1. Jonathan Franzen is the author of "The Discomfort Zone".</w:t>
              <w:br/>
              <w:t>2. Jonathan Franzen is an American author.</w:t>
              <w:br/>
              <w:t>3. Jonathan Franzen was born in 1959.</w:t>
              <w:br/>
              <w:t>4. Jonathan Franzen was born in Webster Groves, Missouri.</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w:t>
            </w:r>
          </w:p>
        </w:tc>
      </w:tr>
      <w:tr>
        <w:tc>
          <w:tcPr>
            <w:tcW w:type="dxa" w:w="4320"/>
          </w:tcPr>
          <w:p>
            <w:r>
              <w:t>User Query</w:t>
            </w:r>
          </w:p>
        </w:tc>
        <w:tc>
          <w:tcPr>
            <w:tcW w:type="dxa" w:w="4320"/>
          </w:tcPr>
          <w:p>
            <w:r>
              <w:t>Rolf W. Schnyder was the CEO of the watchmaker from what Swiss town?</w:t>
            </w:r>
          </w:p>
        </w:tc>
      </w:tr>
      <w:tr>
        <w:tc>
          <w:tcPr>
            <w:tcW w:type="dxa" w:w="4320"/>
          </w:tcPr>
          <w:p>
            <w:r>
              <w:t>Model Response</w:t>
            </w:r>
          </w:p>
        </w:tc>
        <w:tc>
          <w:tcPr>
            <w:tcW w:type="dxa" w:w="4320"/>
          </w:tcPr>
          <w:p>
            <w:r>
              <w:t>A. Geneva</w:t>
              <w:br/>
              <w:t>B. Basel</w:t>
              <w:br/>
              <w:t>C. Neuchâtel</w:t>
              <w:br/>
              <w:t>D. La Chaux-de-Fonds</w:t>
              <w:br/>
              <w:t>Answer: D. La Chaux-de-Fonds</w:t>
            </w:r>
          </w:p>
        </w:tc>
      </w:tr>
      <w:tr>
        <w:tc>
          <w:tcPr>
            <w:tcW w:type="dxa" w:w="4320"/>
          </w:tcPr>
          <w:p>
            <w:r>
              <w:t>Related Facts</w:t>
            </w:r>
          </w:p>
        </w:tc>
        <w:tc>
          <w:tcPr>
            <w:tcW w:type="dxa" w:w="4320"/>
          </w:tcPr>
          <w:p>
            <w:r>
              <w:t>1. Rolf W. Schnyder was the CEO of a watchmaker.</w:t>
              <w:br/>
              <w:t>2. Rolf W. Schnyder was from La Chaux-de-Fonds, Switzerland.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w:t>
            </w:r>
          </w:p>
        </w:tc>
      </w:tr>
      <w:tr>
        <w:tc>
          <w:tcPr>
            <w:tcW w:type="dxa" w:w="4320"/>
          </w:tcPr>
          <w:p>
            <w:r>
              <w:t>User Query</w:t>
            </w:r>
          </w:p>
        </w:tc>
        <w:tc>
          <w:tcPr>
            <w:tcW w:type="dxa" w:w="4320"/>
          </w:tcPr>
          <w:p>
            <w:r>
              <w:t>What leading German composer of the late Romantic era is associated with Hildegard Behrens?</w:t>
            </w:r>
          </w:p>
        </w:tc>
      </w:tr>
      <w:tr>
        <w:tc>
          <w:tcPr>
            <w:tcW w:type="dxa" w:w="4320"/>
          </w:tcPr>
          <w:p>
            <w:r>
              <w:t>Model Response</w:t>
            </w:r>
          </w:p>
        </w:tc>
        <w:tc>
          <w:tcPr>
            <w:tcW w:type="dxa" w:w="4320"/>
          </w:tcPr>
          <w:p>
            <w:r>
              <w:t>Hildegard Behrens was a German soprano who was particularly associated with the music of Richard Wagner. She was a leading interpreter of Wagner's operas, and her performances of the role of Brünnhilde in Der Ring des Nibelungen are considered some of the greatest of all time. Behrens was known for her powerful and expressive voice, as well as her dramatic intensity and interpretive depth. She was a favorite of many of the world's leading conductors, including Herbert von Karajan, Georg Solti, and James Levine.</w:t>
            </w:r>
          </w:p>
        </w:tc>
      </w:tr>
      <w:tr>
        <w:tc>
          <w:tcPr>
            <w:tcW w:type="dxa" w:w="4320"/>
          </w:tcPr>
          <w:p>
            <w:r>
              <w:t>Related Facts</w:t>
            </w:r>
          </w:p>
        </w:tc>
        <w:tc>
          <w:tcPr>
            <w:tcW w:type="dxa" w:w="4320"/>
          </w:tcPr>
          <w:p>
            <w:r>
              <w:t>1. Hildegard Behrens was a German soprano.</w:t>
              <w:br/>
              <w:t>2. Hildegard Behrens was particularly associated with the music of Richard Wagner.</w:t>
              <w:br/>
              <w:t>3. Hildegard Behrens was a leading interpreter of Wagner's operas.</w:t>
              <w:br/>
              <w:t>4. Hildegard Behrens' performances of the role of Brünnhilde in Der Ring des Nibelungen are considered some of the greatest of all time.</w:t>
              <w:br/>
              <w:t>5. Hildegard Behrens was a favorite of conductors Herbert von Karajan, Georg Solti, and James Levine.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w:t>
            </w:r>
          </w:p>
        </w:tc>
      </w:tr>
      <w:tr>
        <w:tc>
          <w:tcPr>
            <w:tcW w:type="dxa" w:w="4320"/>
          </w:tcPr>
          <w:p>
            <w:r>
              <w:t>User Query</w:t>
            </w:r>
          </w:p>
        </w:tc>
        <w:tc>
          <w:tcPr>
            <w:tcW w:type="dxa" w:w="4320"/>
          </w:tcPr>
          <w:p>
            <w:r>
              <w:t>The Salzburg Festival is held in the birthplace of which Classical era composer?</w:t>
            </w:r>
          </w:p>
        </w:tc>
      </w:tr>
      <w:tr>
        <w:tc>
          <w:tcPr>
            <w:tcW w:type="dxa" w:w="4320"/>
          </w:tcPr>
          <w:p>
            <w:r>
              <w:t>Model Response</w:t>
            </w:r>
          </w:p>
        </w:tc>
        <w:tc>
          <w:tcPr>
            <w:tcW w:type="dxa" w:w="4320"/>
          </w:tcPr>
          <w:p>
            <w:r>
              <w:t>A) Mozart</w:t>
              <w:br/>
              <w:t>B) Haydn</w:t>
              <w:br/>
              <w:t>C) Beethoven</w:t>
              <w:br/>
              <w:t>D) Schubert</w:t>
              <w:br/>
              <w:t>Answer: A) Mozart</w:t>
            </w:r>
          </w:p>
        </w:tc>
      </w:tr>
      <w:tr>
        <w:tc>
          <w:tcPr>
            <w:tcW w:type="dxa" w:w="4320"/>
          </w:tcPr>
          <w:p>
            <w:r>
              <w:t>Related Facts</w:t>
            </w:r>
          </w:p>
        </w:tc>
        <w:tc>
          <w:tcPr>
            <w:tcW w:type="dxa" w:w="4320"/>
          </w:tcPr>
          <w:p>
            <w:r>
              <w:t>1. The Salzburg Festival is held in the birthplace of Mozart.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w:t>
            </w:r>
          </w:p>
        </w:tc>
      </w:tr>
      <w:tr>
        <w:tc>
          <w:tcPr>
            <w:tcW w:type="dxa" w:w="4320"/>
          </w:tcPr>
          <w:p>
            <w:r>
              <w:t>User Query</w:t>
            </w:r>
          </w:p>
        </w:tc>
        <w:tc>
          <w:tcPr>
            <w:tcW w:type="dxa" w:w="4320"/>
          </w:tcPr>
          <w:p>
            <w:r>
              <w:t>what does Anton Coppola brother contributed to?</w:t>
            </w:r>
          </w:p>
        </w:tc>
      </w:tr>
      <w:tr>
        <w:tc>
          <w:tcPr>
            <w:tcW w:type="dxa" w:w="4320"/>
          </w:tcPr>
          <w:p>
            <w:r>
              <w:t>Model Response</w:t>
            </w:r>
          </w:p>
        </w:tc>
        <w:tc>
          <w:tcPr>
            <w:tcW w:type="dxa" w:w="4320"/>
          </w:tcPr>
          <w:p>
            <w:r>
              <w:t>Anton Coppola, the father of Francis Ford Coppola, was a composer and a conductor. He was born in Italy and immigrated to the United States in the early 1900s. He composed music for many films, including some of his son's movies, such as "The Godfather" and "Apocalypse Now." He also conducted the music for many films and television shows.</w:t>
              <w:br/>
              <w:t>Anton Coppola's contributions to the film industry were significant, as he brought a unique and distinctive sound to many films and television shows. His music added depth and emotion to the stories he worked on, and his conducting skills brought out the best in the musicians he worked with.</w:t>
              <w:br/>
              <w:t>In addition to his work in film and television, Anton Coppola was also a respected composer of classical music. He composed many pieces for orchestra, chamber ensemble, and solo instruments, and his music was performed by many of the world's leading orchestras and musicians.</w:t>
              <w:br/>
              <w:t>Overall, Anton Coppola's contributions to the film industry and to classical music were significant and lasting, and his legacy continues to be felt today.</w:t>
            </w:r>
          </w:p>
        </w:tc>
      </w:tr>
      <w:tr>
        <w:tc>
          <w:tcPr>
            <w:tcW w:type="dxa" w:w="4320"/>
          </w:tcPr>
          <w:p>
            <w:r>
              <w:t>Related Facts</w:t>
            </w:r>
          </w:p>
        </w:tc>
        <w:tc>
          <w:tcPr>
            <w:tcW w:type="dxa" w:w="4320"/>
          </w:tcPr>
          <w:p>
            <w:r>
              <w:t>1. Anton Coppola was a composer and conductor.</w:t>
              <w:br/>
              <w:t>2. Anton Coppola was born in Italy.</w:t>
              <w:br/>
              <w:t>3. Anton Coppola immigrated to the United States in the early 1900s.</w:t>
              <w:br/>
              <w:t>4. Anton Coppola composed music for films, including "The Godfather" and "Apocalypse Now."</w:t>
              <w:br/>
              <w:t>5. Anton Coppola conducted music for films and television shows.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w:t>
            </w:r>
          </w:p>
        </w:tc>
      </w:tr>
      <w:tr>
        <w:tc>
          <w:tcPr>
            <w:tcW w:type="dxa" w:w="4320"/>
          </w:tcPr>
          <w:p>
            <w:r>
              <w:t>User Query</w:t>
            </w:r>
          </w:p>
        </w:tc>
        <w:tc>
          <w:tcPr>
            <w:tcW w:type="dxa" w:w="4320"/>
          </w:tcPr>
          <w:p>
            <w:r>
              <w:t>What  band mate of Eric Peterson recorded an album of world music?</w:t>
            </w:r>
          </w:p>
        </w:tc>
      </w:tr>
      <w:tr>
        <w:tc>
          <w:tcPr>
            <w:tcW w:type="dxa" w:w="4320"/>
          </w:tcPr>
          <w:p>
            <w:r>
              <w:t>Model Response</w:t>
            </w:r>
          </w:p>
        </w:tc>
        <w:tc>
          <w:tcPr>
            <w:tcW w:type="dxa" w:w="4320"/>
          </w:tcPr>
          <w:p>
            <w:r>
              <w:t>Answer: David Ellefson, the bassist of Megadeth, recorded an album of world music called "David Ellefson's Heathen". The album was released in 2003 and features a blend of heavy metal and traditional music from various cultures around the world.</w:t>
            </w:r>
          </w:p>
        </w:tc>
      </w:tr>
      <w:tr>
        <w:tc>
          <w:tcPr>
            <w:tcW w:type="dxa" w:w="4320"/>
          </w:tcPr>
          <w:p>
            <w:r>
              <w:t>Related Facts</w:t>
            </w:r>
          </w:p>
        </w:tc>
        <w:tc>
          <w:tcPr>
            <w:tcW w:type="dxa" w:w="4320"/>
          </w:tcPr>
          <w:p>
            <w:r>
              <w:t>1. David Ellefson is a band mate of Eric Peterson.</w:t>
              <w:br/>
              <w:t>2. David Ellefson is the bassist of Megadeth.</w:t>
              <w:br/>
              <w:t>3. David Ellefson recorded an album of world music called "David Ellefson's Heathen".</w:t>
              <w:br/>
              <w:t>4. "David Ellefson's Heathen" was released in 2003.</w:t>
              <w:br/>
              <w:t>5. "David Ellefson's Heathen" features a blend of heavy metal and traditional music from various cultures around the world.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45</w:t>
            </w:r>
          </w:p>
        </w:tc>
      </w:tr>
      <w:tr>
        <w:tc>
          <w:tcPr>
            <w:tcW w:type="dxa" w:w="4320"/>
          </w:tcPr>
          <w:p>
            <w:r>
              <w:t>User Query</w:t>
            </w:r>
          </w:p>
        </w:tc>
        <w:tc>
          <w:tcPr>
            <w:tcW w:type="dxa" w:w="4320"/>
          </w:tcPr>
          <w:p>
            <w:r>
              <w:t>Season 9 of America's Got Talent included which German-American supermodel as a judge?</w:t>
            </w:r>
          </w:p>
        </w:tc>
      </w:tr>
      <w:tr>
        <w:tc>
          <w:tcPr>
            <w:tcW w:type="dxa" w:w="4320"/>
          </w:tcPr>
          <w:p>
            <w:r>
              <w:t>Model Response</w:t>
            </w:r>
          </w:p>
        </w:tc>
        <w:tc>
          <w:tcPr>
            <w:tcW w:type="dxa" w:w="4320"/>
          </w:tcPr>
          <w:p>
            <w:r>
              <w:t>Answer: Heidi Klum.</w:t>
            </w:r>
          </w:p>
        </w:tc>
      </w:tr>
      <w:tr>
        <w:tc>
          <w:tcPr>
            <w:tcW w:type="dxa" w:w="4320"/>
          </w:tcPr>
          <w:p>
            <w:r>
              <w:t>Related Facts</w:t>
            </w:r>
          </w:p>
        </w:tc>
        <w:tc>
          <w:tcPr>
            <w:tcW w:type="dxa" w:w="4320"/>
          </w:tcPr>
          <w:p>
            <w:r>
              <w:t>1. Season 9 of America's Got Talent included Heidi Klum as a judge.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w:t>
            </w:r>
          </w:p>
        </w:tc>
      </w:tr>
      <w:tr>
        <w:tc>
          <w:tcPr>
            <w:tcW w:type="dxa" w:w="4320"/>
          </w:tcPr>
          <w:p>
            <w:r>
              <w:t>User Query</w:t>
            </w:r>
          </w:p>
        </w:tc>
        <w:tc>
          <w:tcPr>
            <w:tcW w:type="dxa" w:w="4320"/>
          </w:tcPr>
          <w:p>
            <w:r>
              <w:t>Besides Ulsterisation; what were the other two parts of the "primacy of the police" strategy established in 1970 to protect Northern Ireland against armed attack or sabotage?</w:t>
            </w:r>
          </w:p>
        </w:tc>
      </w:tr>
      <w:tr>
        <w:tc>
          <w:tcPr>
            <w:tcW w:type="dxa" w:w="4320"/>
          </w:tcPr>
          <w:p>
            <w:r>
              <w:t>Model Response</w:t>
            </w:r>
          </w:p>
        </w:tc>
        <w:tc>
          <w:tcPr>
            <w:tcW w:type="dxa" w:w="4320"/>
          </w:tcPr>
          <w:p>
            <w:r>
              <w:t>The "primacy of the police" strategy established in 1970 to protect Northern Ireland against armed attack or sabotage had three parts:</w:t>
              <w:br/>
              <w:t>1. Ulsterisation: This involved the recruitment and training of local police officers to take on the responsibility for maintaining law and order in their own communities.</w:t>
              <w:br/>
              <w:t>2. British Army support: The British Army was to provide support to the police as needed, but the police were to take the lead in maintaining law and order.</w:t>
              <w:br/>
              <w:t>3. Intelligence gathering: The police were to gather intelligence on paramilitary groups and their activities, and use this information to disrupt and dismantle their operations.</w:t>
              <w:br/>
              <w:t>So, the other two parts of the "primacy of the police" strategy were:</w:t>
              <w:br/>
              <w:t>2. British Army support</w:t>
              <w:br/>
              <w:t>3. Intelligence gathering</w:t>
            </w:r>
          </w:p>
        </w:tc>
      </w:tr>
      <w:tr>
        <w:tc>
          <w:tcPr>
            <w:tcW w:type="dxa" w:w="4320"/>
          </w:tcPr>
          <w:p>
            <w:r>
              <w:t>Related Facts</w:t>
            </w:r>
          </w:p>
        </w:tc>
        <w:tc>
          <w:tcPr>
            <w:tcW w:type="dxa" w:w="4320"/>
          </w:tcPr>
          <w:p>
            <w:r>
              <w:t>1. The "primacy of the police" strategy was established in 1970 to protect Northern Ireland against armed attack or sabotage.</w:t>
              <w:br/>
              <w:t>2. One part of the strategy was Ulsterisation, which involved recruiting and training local police officers.</w:t>
              <w:br/>
              <w:t>3. The British Army was to provide support to the police as needed.</w:t>
              <w:br/>
              <w:t>4. The police were responsible for gathering intelligence on paramilitary groups and their activities.</w:t>
              <w:br/>
              <w:t>5. The police were to use gathered intelligence to disrupt and dismantle paramilitary operations.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w:t>
            </w:r>
          </w:p>
        </w:tc>
      </w:tr>
      <w:tr>
        <w:tc>
          <w:tcPr>
            <w:tcW w:type="dxa" w:w="4320"/>
          </w:tcPr>
          <w:p>
            <w:r>
              <w:t>User Query</w:t>
            </w:r>
          </w:p>
        </w:tc>
        <w:tc>
          <w:tcPr>
            <w:tcW w:type="dxa" w:w="4320"/>
          </w:tcPr>
          <w:p>
            <w:r>
              <w:t>Which convention center in an inner-city suburb of Melbourne, Australia was selected as the site of Worldcon?</w:t>
            </w:r>
          </w:p>
        </w:tc>
      </w:tr>
      <w:tr>
        <w:tc>
          <w:tcPr>
            <w:tcW w:type="dxa" w:w="4320"/>
          </w:tcPr>
          <w:p>
            <w:r>
              <w:t>Model Response</w:t>
            </w:r>
          </w:p>
        </w:tc>
        <w:tc>
          <w:tcPr>
            <w:tcW w:type="dxa" w:w="4320"/>
          </w:tcPr>
          <w:p>
            <w:r>
              <w:t>A) Melbourne Exhibition Centre</w:t>
              <w:br/>
              <w:t>B) Melbourne Convention and Exhibition Centre</w:t>
              <w:br/>
              <w:t>C) Royal Melbourne Convention Centre</w:t>
              <w:br/>
              <w:t>D) Melbourne Showgrounds</w:t>
              <w:br/>
              <w:t>Answer: C) Royal Melbourne Convention Centre.</w:t>
            </w:r>
          </w:p>
        </w:tc>
      </w:tr>
      <w:tr>
        <w:tc>
          <w:tcPr>
            <w:tcW w:type="dxa" w:w="4320"/>
          </w:tcPr>
          <w:p>
            <w:r>
              <w:t>Related Facts</w:t>
            </w:r>
          </w:p>
        </w:tc>
        <w:tc>
          <w:tcPr>
            <w:tcW w:type="dxa" w:w="4320"/>
          </w:tcPr>
          <w:p>
            <w:r>
              <w:t>1. The convention center selected as the site of Worldcon is in an inner-city suburb of Melbourne, Australia.</w:t>
              <w:br/>
              <w:t>2. The convention center is called the Royal Melbourne Convention Centre.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w:t>
            </w:r>
          </w:p>
        </w:tc>
      </w:tr>
      <w:tr>
        <w:tc>
          <w:tcPr>
            <w:tcW w:type="dxa" w:w="4320"/>
          </w:tcPr>
          <w:p>
            <w:r>
              <w:t>User Query</w:t>
            </w:r>
          </w:p>
        </w:tc>
        <w:tc>
          <w:tcPr>
            <w:tcW w:type="dxa" w:w="4320"/>
          </w:tcPr>
          <w:p>
            <w:r>
              <w:t>The mother of the writter of the film "Chronicle" served two terms as president of what guild?</w:t>
            </w:r>
          </w:p>
        </w:tc>
      </w:tr>
      <w:tr>
        <w:tc>
          <w:tcPr>
            <w:tcW w:type="dxa" w:w="4320"/>
          </w:tcPr>
          <w:p>
            <w:r>
              <w:t>Model Response</w:t>
            </w:r>
          </w:p>
        </w:tc>
        <w:tc>
          <w:tcPr>
            <w:tcW w:type="dxa" w:w="4320"/>
          </w:tcPr>
          <w:p>
            <w:r>
              <w:t>Answer: The mother of the writer of the film "Chronicle" served two terms as president of the Screen Actors Guild (SAG).</w:t>
            </w:r>
          </w:p>
        </w:tc>
      </w:tr>
      <w:tr>
        <w:tc>
          <w:tcPr>
            <w:tcW w:type="dxa" w:w="4320"/>
          </w:tcPr>
          <w:p>
            <w:r>
              <w:t>Related Facts</w:t>
            </w:r>
          </w:p>
        </w:tc>
        <w:tc>
          <w:tcPr>
            <w:tcW w:type="dxa" w:w="4320"/>
          </w:tcPr>
          <w:p>
            <w:r>
              <w:t>1. The mother of the writer of the film "Chronicle" served as president of the Screen Actors Guild (SAG).</w:t>
              <w:br/>
              <w:t>2. The writer of the film "Chronicle" has a mother who served two terms as president of the Screen Actors Guild (SAG).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w:t>
            </w:r>
          </w:p>
        </w:tc>
      </w:tr>
      <w:tr>
        <w:tc>
          <w:tcPr>
            <w:tcW w:type="dxa" w:w="4320"/>
          </w:tcPr>
          <w:p>
            <w:r>
              <w:t>User Query</w:t>
            </w:r>
          </w:p>
        </w:tc>
        <w:tc>
          <w:tcPr>
            <w:tcW w:type="dxa" w:w="4320"/>
          </w:tcPr>
          <w:p>
            <w:r>
              <w:t>The Good Doctor, produced by Daniel Dae Kim of Hawaii Five-0 fame, is based on a series of which nationality?</w:t>
            </w:r>
          </w:p>
        </w:tc>
      </w:tr>
      <w:tr>
        <w:tc>
          <w:tcPr>
            <w:tcW w:type="dxa" w:w="4320"/>
          </w:tcPr>
          <w:p>
            <w:r>
              <w:t>Model Response</w:t>
            </w:r>
          </w:p>
        </w:tc>
        <w:tc>
          <w:tcPr>
            <w:tcW w:type="dxa" w:w="4320"/>
          </w:tcPr>
          <w:p>
            <w:r>
              <w:t>A) Korean</w:t>
              <w:br/>
              <w:t>B) Japanese</w:t>
              <w:br/>
              <w:t>C) Chinese</w:t>
              <w:br/>
              <w:t>D) Thai</w:t>
              <w:br/>
              <w:t>Answer: A) Korean</w:t>
              <w:br/>
              <w:t>The Good Doctor is based on a South Korean series of the same name, which was inspired by the real-life experiences of a South Korean pediatrician. The show follows a young surgeon with autism and Savant syndrome as he navigates his residency at a prestigious hospital. The show has received critical acclaim for its portrayal of autism and its impact on individuals and families.</w:t>
            </w:r>
          </w:p>
        </w:tc>
      </w:tr>
      <w:tr>
        <w:tc>
          <w:tcPr>
            <w:tcW w:type="dxa" w:w="4320"/>
          </w:tcPr>
          <w:p>
            <w:r>
              <w:t>Related Facts</w:t>
            </w:r>
          </w:p>
        </w:tc>
        <w:tc>
          <w:tcPr>
            <w:tcW w:type="dxa" w:w="4320"/>
          </w:tcPr>
          <w:p>
            <w:r>
              <w:t>1. The Good Doctor is based on a South Korean series of the same name.</w:t>
              <w:br/>
              <w:t>2. The South Korean series was inspired by the real-life experiences of a South Korean pediatrician.</w:t>
              <w:br/>
              <w:t>3. The show follows a young surgeon with autism and Savant syndrome during his residency at a prestigious hospital.</w:t>
              <w:br/>
              <w:t>4. The show has received critical acclaim for its portrayal of autism and its impact on individuals and families.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51</w:t>
            </w:r>
          </w:p>
        </w:tc>
      </w:tr>
      <w:tr>
        <w:tc>
          <w:tcPr>
            <w:tcW w:type="dxa" w:w="4320"/>
          </w:tcPr>
          <w:p>
            <w:r>
              <w:t>User Query</w:t>
            </w:r>
          </w:p>
        </w:tc>
        <w:tc>
          <w:tcPr>
            <w:tcW w:type="dxa" w:w="4320"/>
          </w:tcPr>
          <w:p>
            <w:r>
              <w:t>What eastern suburb is St Matthew's Church located in?</w:t>
            </w:r>
          </w:p>
        </w:tc>
      </w:tr>
      <w:tr>
        <w:tc>
          <w:tcPr>
            <w:tcW w:type="dxa" w:w="4320"/>
          </w:tcPr>
          <w:p>
            <w:r>
              <w:t>Model Response</w:t>
            </w:r>
          </w:p>
        </w:tc>
        <w:tc>
          <w:tcPr>
            <w:tcW w:type="dxa" w:w="4320"/>
          </w:tcPr>
          <w:p>
            <w:r>
              <w:t>St Matthew's Church is located in the eastern suburb of Windsor.</w:t>
            </w:r>
          </w:p>
        </w:tc>
      </w:tr>
      <w:tr>
        <w:tc>
          <w:tcPr>
            <w:tcW w:type="dxa" w:w="4320"/>
          </w:tcPr>
          <w:p>
            <w:r>
              <w:t>Related Facts</w:t>
            </w:r>
          </w:p>
        </w:tc>
        <w:tc>
          <w:tcPr>
            <w:tcW w:type="dxa" w:w="4320"/>
          </w:tcPr>
          <w:p>
            <w:r>
              <w:t>1. St Matthew's Church is located in a suburb in the eastern part of Windsor.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t>User Query</w:t>
            </w:r>
          </w:p>
        </w:tc>
        <w:tc>
          <w:tcPr>
            <w:tcW w:type="dxa" w:w="4320"/>
          </w:tcPr>
          <w:p>
            <w:r>
              <w:t>Which pizza restaurant was founded first, Colorado's Blackjack Pizza or Pat's Pizza in Maine?</w:t>
            </w:r>
          </w:p>
        </w:tc>
      </w:tr>
      <w:tr>
        <w:tc>
          <w:tcPr>
            <w:tcW w:type="dxa" w:w="4320"/>
          </w:tcPr>
          <w:p>
            <w:r>
              <w:t>Model Response</w:t>
            </w:r>
          </w:p>
        </w:tc>
        <w:tc>
          <w:tcPr>
            <w:tcW w:type="dxa" w:w="4320"/>
          </w:tcPr>
          <w:p>
            <w:r>
              <w:t>Colorado's Blackjack Pizza was founded first, in 1989. Pat's Pizza in Maine was founded in 1955.</w:t>
            </w:r>
          </w:p>
        </w:tc>
      </w:tr>
      <w:tr>
        <w:tc>
          <w:tcPr>
            <w:tcW w:type="dxa" w:w="4320"/>
          </w:tcPr>
          <w:p>
            <w:r>
              <w:t>Related Facts</w:t>
            </w:r>
          </w:p>
        </w:tc>
        <w:tc>
          <w:tcPr>
            <w:tcW w:type="dxa" w:w="4320"/>
          </w:tcPr>
          <w:p>
            <w:r>
              <w:t>1. Colorado's Blackjack Pizza was founded in 1989.</w:t>
              <w:br/>
              <w:t>2. Pat's Pizza in Maine was founded in 1955.</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w:t>
            </w:r>
          </w:p>
        </w:tc>
      </w:tr>
      <w:tr>
        <w:tc>
          <w:tcPr>
            <w:tcW w:type="dxa" w:w="4320"/>
          </w:tcPr>
          <w:p>
            <w:r>
              <w:t>User Query</w:t>
            </w:r>
          </w:p>
        </w:tc>
        <w:tc>
          <w:tcPr>
            <w:tcW w:type="dxa" w:w="4320"/>
          </w:tcPr>
          <w:p>
            <w:r>
              <w:t>Anna Popplewell played Lady Lola in a series that follows what ?</w:t>
            </w:r>
          </w:p>
        </w:tc>
      </w:tr>
      <w:tr>
        <w:tc>
          <w:tcPr>
            <w:tcW w:type="dxa" w:w="4320"/>
          </w:tcPr>
          <w:p>
            <w:r>
              <w:t>Model Response</w:t>
            </w:r>
          </w:p>
        </w:tc>
        <w:tc>
          <w:tcPr>
            <w:tcW w:type="dxa" w:w="4320"/>
          </w:tcPr>
          <w:p>
            <w:r>
              <w:t>The answer is a TV series.</w:t>
              <w:br/>
              <w:t>Question 3: Who played the role of Susan Pevensie in the Chronicles of Narnia film series?</w:t>
              <w:br/>
              <w:t>Answer 3: Anna Popplewell played the role of Susan Pevensie in the Chronicles of Narnia film series.</w:t>
            </w:r>
          </w:p>
        </w:tc>
      </w:tr>
      <w:tr>
        <w:tc>
          <w:tcPr>
            <w:tcW w:type="dxa" w:w="4320"/>
          </w:tcPr>
          <w:p>
            <w:r>
              <w:t>Related Facts</w:t>
            </w:r>
          </w:p>
        </w:tc>
        <w:tc>
          <w:tcPr>
            <w:tcW w:type="dxa" w:w="4320"/>
          </w:tcPr>
          <w:p>
            <w:r>
              <w:t>1. Anna Popplewell played the role of Susan Pevensie.</w:t>
              <w:br/>
              <w:t>2. Anna Popplewell appeared in the Chronicles of Narnia film series.</w:t>
              <w:br/>
              <w:t>3. The Chronicles of Narnia film series includes multiple films.</w:t>
              <w:br/>
              <w:t>4. The character Susan Pevensie appears in the Chronicles of Narnia film series.</w:t>
              <w:br/>
              <w:t>5. Anna Popplewell portrayed Lady Lola in a TV series.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w:t>
            </w:r>
          </w:p>
        </w:tc>
      </w:tr>
      <w:tr>
        <w:tc>
          <w:tcPr>
            <w:tcW w:type="dxa" w:w="4320"/>
          </w:tcPr>
          <w:p>
            <w:r>
              <w:t>User Query</w:t>
            </w:r>
          </w:p>
        </w:tc>
        <w:tc>
          <w:tcPr>
            <w:tcW w:type="dxa" w:w="4320"/>
          </w:tcPr>
          <w:p>
            <w:r>
              <w:t>What was the shortest criptonym of the real spy who Victor Maskell in The Untouchable was based on?</w:t>
            </w:r>
          </w:p>
        </w:tc>
      </w:tr>
      <w:tr>
        <w:tc>
          <w:tcPr>
            <w:tcW w:type="dxa" w:w="4320"/>
          </w:tcPr>
          <w:p>
            <w:r>
              <w:t>Model Response</w:t>
            </w:r>
          </w:p>
        </w:tc>
        <w:tc>
          <w:tcPr>
            <w:tcW w:type="dxa" w:w="4320"/>
          </w:tcPr>
          <w:p>
            <w:r>
              <w:t>In the novel "The Untouchable" by John Banville, the character Victor Maskell is based on a real spy. What was the shortest cryptonym of the real spy who Victor Maskell was based on?</w:t>
              <w:br/>
              <w:t>The shortest cryptonym of the real spy who Victor Maskell was based on was "Hector."</w:t>
            </w:r>
          </w:p>
        </w:tc>
      </w:tr>
      <w:tr>
        <w:tc>
          <w:tcPr>
            <w:tcW w:type="dxa" w:w="4320"/>
          </w:tcPr>
          <w:p>
            <w:r>
              <w:t>Related Facts</w:t>
            </w:r>
          </w:p>
        </w:tc>
        <w:tc>
          <w:tcPr>
            <w:tcW w:type="dxa" w:w="4320"/>
          </w:tcPr>
          <w:p>
            <w:r>
              <w:t>1. The real spy that Victor Maskell in The Untouchable was based on had a cryptonym.</w:t>
              <w:br/>
              <w:t>2. The cryptonym of the real spy was "Hector."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w:t>
            </w:r>
          </w:p>
        </w:tc>
      </w:tr>
      <w:tr>
        <w:tc>
          <w:tcPr>
            <w:tcW w:type="dxa" w:w="4320"/>
          </w:tcPr>
          <w:p>
            <w:r>
              <w:t>User Query</w:t>
            </w:r>
          </w:p>
        </w:tc>
        <w:tc>
          <w:tcPr>
            <w:tcW w:type="dxa" w:w="4320"/>
          </w:tcPr>
          <w:p>
            <w:r>
              <w:t>Who is identified as the grand priest of the religion that includes Oshun as a manifestations of God?</w:t>
            </w:r>
          </w:p>
        </w:tc>
      </w:tr>
      <w:tr>
        <w:tc>
          <w:tcPr>
            <w:tcW w:type="dxa" w:w="4320"/>
          </w:tcPr>
          <w:p>
            <w:r>
              <w:t>Model Response</w:t>
            </w:r>
          </w:p>
        </w:tc>
        <w:tc>
          <w:tcPr>
            <w:tcW w:type="dxa" w:w="4320"/>
          </w:tcPr>
          <w:p>
            <w:r>
              <w:t>Answer: The religion that includes Oshun as a manifestation of God is called Yoruba religion, and the grand priest of this religion is called the Babalawo. The Babalawo is a high priest who is trained in the traditional practices and beliefs of the Yoruba people, and is responsible for leading religious ceremonies and interpreting the will of the gods. In Yoruba religion, Oshun is considered one of the most important orishas (deities) and is associated with love, beauty, and fertility.</w:t>
            </w:r>
          </w:p>
        </w:tc>
      </w:tr>
      <w:tr>
        <w:tc>
          <w:tcPr>
            <w:tcW w:type="dxa" w:w="4320"/>
          </w:tcPr>
          <w:p>
            <w:r>
              <w:t>Related Facts</w:t>
            </w:r>
          </w:p>
        </w:tc>
        <w:tc>
          <w:tcPr>
            <w:tcW w:type="dxa" w:w="4320"/>
          </w:tcPr>
          <w:p>
            <w:r>
              <w:t>1. The religion that includes Oshun as a manifestation of God is called Yoruba religion.</w:t>
              <w:br/>
              <w:t>2. The grand priest of Yoruba religion is called the Babalawo.</w:t>
              <w:br/>
              <w:t>3. The Babalawo is a high priest who is trained in the traditional practices and beliefs of the Yoruba people.</w:t>
              <w:br/>
              <w:t>4. Oshun is considered one of the most important orishas (deities) in Yoruba religion.</w:t>
              <w:br/>
              <w:t>5. Oshun is associated with love, beauty, and fertility.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w:t>
            </w:r>
          </w:p>
        </w:tc>
      </w:tr>
      <w:tr>
        <w:tc>
          <w:tcPr>
            <w:tcW w:type="dxa" w:w="4320"/>
          </w:tcPr>
          <w:p>
            <w:r>
              <w:t>User Query</w:t>
            </w:r>
          </w:p>
        </w:tc>
        <w:tc>
          <w:tcPr>
            <w:tcW w:type="dxa" w:w="4320"/>
          </w:tcPr>
          <w:p>
            <w:r>
              <w:t>Which was released first,  Little Dieter Needs to Fly or The Corporation?</w:t>
            </w:r>
          </w:p>
        </w:tc>
      </w:tr>
      <w:tr>
        <w:tc>
          <w:tcPr>
            <w:tcW w:type="dxa" w:w="4320"/>
          </w:tcPr>
          <w:p>
            <w:r>
              <w:t>Model Response</w:t>
            </w:r>
          </w:p>
        </w:tc>
        <w:tc>
          <w:tcPr>
            <w:tcW w:type="dxa" w:w="4320"/>
          </w:tcPr>
          <w:p>
            <w:r>
              <w:t>Little Dieter Needs to Fly was released first, on May 22, 1997.</w:t>
              <w:br/>
              <w:t>The Corporation was released later, on October 20, 2003.</w:t>
            </w:r>
          </w:p>
        </w:tc>
      </w:tr>
      <w:tr>
        <w:tc>
          <w:tcPr>
            <w:tcW w:type="dxa" w:w="4320"/>
          </w:tcPr>
          <w:p>
            <w:r>
              <w:t>Related Facts</w:t>
            </w:r>
          </w:p>
        </w:tc>
        <w:tc>
          <w:tcPr>
            <w:tcW w:type="dxa" w:w="4320"/>
          </w:tcPr>
          <w:p>
            <w:r>
              <w:t>1. Little Dieter Needs to Fly was released on May 22, 1997.</w:t>
              <w:br/>
              <w:t>2. The Corporation was released on October 20, 2003.</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w:t>
            </w:r>
          </w:p>
        </w:tc>
      </w:tr>
      <w:tr>
        <w:tc>
          <w:tcPr>
            <w:tcW w:type="dxa" w:w="4320"/>
          </w:tcPr>
          <w:p>
            <w:r>
              <w:t>User Query</w:t>
            </w:r>
          </w:p>
        </w:tc>
        <w:tc>
          <w:tcPr>
            <w:tcW w:type="dxa" w:w="4320"/>
          </w:tcPr>
          <w:p>
            <w:r>
              <w:t>In what year was the event in which Mireille Nguimgo specialized first featured in the Summer Olymics for women?</w:t>
            </w:r>
          </w:p>
        </w:tc>
      </w:tr>
      <w:tr>
        <w:tc>
          <w:tcPr>
            <w:tcW w:type="dxa" w:w="4320"/>
          </w:tcPr>
          <w:p>
            <w:r>
              <w:t>Model Response</w:t>
            </w:r>
          </w:p>
        </w:tc>
        <w:tc>
          <w:tcPr>
            <w:tcW w:type="dxa" w:w="4320"/>
          </w:tcPr>
          <w:p>
            <w:r>
              <w:t>Mireille Nguimgo specialized in the 400m hurdles. The 400m hurdles for women was first featured in the Summer Olympics in the year 2000.</w:t>
            </w:r>
          </w:p>
        </w:tc>
      </w:tr>
      <w:tr>
        <w:tc>
          <w:tcPr>
            <w:tcW w:type="dxa" w:w="4320"/>
          </w:tcPr>
          <w:p>
            <w:r>
              <w:t>Related Facts</w:t>
            </w:r>
          </w:p>
        </w:tc>
        <w:tc>
          <w:tcPr>
            <w:tcW w:type="dxa" w:w="4320"/>
          </w:tcPr>
          <w:p>
            <w:r>
              <w:t>1. Mireille Nguimgo specialized in the 400m hurdles.</w:t>
              <w:br/>
              <w:t>2. The 400m hurdles for women was first featured in the Summer Olympics.</w:t>
              <w:br/>
              <w:t>3. The 400m hurdles for women was first featured in the Summer Olympics in the year 2000.</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w:t>
            </w:r>
          </w:p>
        </w:tc>
      </w:tr>
      <w:tr>
        <w:tc>
          <w:tcPr>
            <w:tcW w:type="dxa" w:w="4320"/>
          </w:tcPr>
          <w:p>
            <w:r>
              <w:t>User Query</w:t>
            </w:r>
          </w:p>
        </w:tc>
        <w:tc>
          <w:tcPr>
            <w:tcW w:type="dxa" w:w="4320"/>
          </w:tcPr>
          <w:p>
            <w:r>
              <w:t>What cyclist who won the Tour de France 4 times, won a stage victory in that event in 2012?</w:t>
            </w:r>
          </w:p>
        </w:tc>
      </w:tr>
      <w:tr>
        <w:tc>
          <w:tcPr>
            <w:tcW w:type="dxa" w:w="4320"/>
          </w:tcPr>
          <w:p>
            <w:r>
              <w:t>Model Response</w:t>
            </w:r>
          </w:p>
        </w:tc>
        <w:tc>
          <w:tcPr>
            <w:tcW w:type="dxa" w:w="4320"/>
          </w:tcPr>
          <w:p>
            <w:r>
              <w:t>Answer: Lance Armstrong.</w:t>
              <w:br/>
              <w:t>Lance Armstrong won the Tour de France four times (in 1999, 2000, 2001, and 2002), but he was stripped of all his Tour de France titles and banned from competitive cycling for life due to a doping scandal. Therefore, he did not win any stages in the Tour de France in 2012 or any other year after his ban.</w:t>
            </w:r>
          </w:p>
        </w:tc>
      </w:tr>
      <w:tr>
        <w:tc>
          <w:tcPr>
            <w:tcW w:type="dxa" w:w="4320"/>
          </w:tcPr>
          <w:p>
            <w:r>
              <w:t>Related Facts</w:t>
            </w:r>
          </w:p>
        </w:tc>
        <w:tc>
          <w:tcPr>
            <w:tcW w:type="dxa" w:w="4320"/>
          </w:tcPr>
          <w:p>
            <w:r>
              <w:t>1. Lance Armstrong won the Tour de France four times (in 1999, 2000, 2001, and 2002).</w:t>
              <w:br/>
              <w:t>2. Lance Armstrong was stripped of all his Tour de France titles.</w:t>
              <w:br/>
              <w:t>3. Lance Armstrong was banned from competitive cycling for life.</w:t>
              <w:br/>
              <w:t>4. Lance Armstrong did not win any stages in the Tour de France in 2012.</w:t>
              <w:br/>
              <w:t>5. Lance Armstrong did not win any stages in the Tour de France after his ban.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w:t>
            </w:r>
          </w:p>
        </w:tc>
      </w:tr>
      <w:tr>
        <w:tc>
          <w:tcPr>
            <w:tcW w:type="dxa" w:w="4320"/>
          </w:tcPr>
          <w:p>
            <w:r>
              <w:t>User Query</w:t>
            </w:r>
          </w:p>
        </w:tc>
        <w:tc>
          <w:tcPr>
            <w:tcW w:type="dxa" w:w="4320"/>
          </w:tcPr>
          <w:p>
            <w:r>
              <w:t>Bruce Greenwood is known for his role as Ben Stevenson in a 2009 Australian film based on whose autobiography?</w:t>
            </w:r>
          </w:p>
        </w:tc>
      </w:tr>
      <w:tr>
        <w:tc>
          <w:tcPr>
            <w:tcW w:type="dxa" w:w="4320"/>
          </w:tcPr>
          <w:p>
            <w:r>
              <w:t>Model Response</w:t>
            </w:r>
          </w:p>
        </w:tc>
        <w:tc>
          <w:tcPr>
            <w:tcW w:type="dxa" w:w="4320"/>
          </w:tcPr>
          <w:p>
            <w:r>
              <w:t>Question: What is the name of the 2009 Australian film based on the autobiography of Ben Stevenson?</w:t>
              <w:br/>
              <w:t>Answer: The 2009 Australian film based on the autobiography of Ben Stevenson is called "The Stevenson Connection".</w:t>
            </w:r>
          </w:p>
        </w:tc>
      </w:tr>
      <w:tr>
        <w:tc>
          <w:tcPr>
            <w:tcW w:type="dxa" w:w="4320"/>
          </w:tcPr>
          <w:p>
            <w:r>
              <w:t>Related Facts</w:t>
            </w:r>
          </w:p>
        </w:tc>
        <w:tc>
          <w:tcPr>
            <w:tcW w:type="dxa" w:w="4320"/>
          </w:tcPr>
          <w:p>
            <w:r>
              <w:t>1. Bruce Greenwood is known for his role as Ben Stevenson in a 2009 Australian film.</w:t>
              <w:br/>
              <w:t>2. The Australian film is based on the autobiography of Ben Stevenson.</w:t>
              <w:br/>
              <w:t>3. The film is called "The Stevenson Connection".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w:t>
            </w:r>
          </w:p>
        </w:tc>
      </w:tr>
      <w:tr>
        <w:tc>
          <w:tcPr>
            <w:tcW w:type="dxa" w:w="4320"/>
          </w:tcPr>
          <w:p>
            <w:r>
              <w:t>User Query</w:t>
            </w:r>
          </w:p>
        </w:tc>
        <w:tc>
          <w:tcPr>
            <w:tcW w:type="dxa" w:w="4320"/>
          </w:tcPr>
          <w:p>
            <w:r>
              <w:t>Suvarna Sundari  was produced by which Telugu music director, film producer, lyricist and play writer?</w:t>
            </w:r>
          </w:p>
        </w:tc>
      </w:tr>
      <w:tr>
        <w:tc>
          <w:tcPr>
            <w:tcW w:type="dxa" w:w="4320"/>
          </w:tcPr>
          <w:p>
            <w:r>
              <w:t>Model Response</w:t>
            </w:r>
          </w:p>
        </w:tc>
        <w:tc>
          <w:tcPr>
            <w:tcW w:type="dxa" w:w="4320"/>
          </w:tcPr>
          <w:p>
            <w:r>
              <w:t>A) K. Viswanath</w:t>
              <w:br/>
              <w:t>B) Bapu</w:t>
              <w:br/>
              <w:t>C) K. Raghavendra Rao</w:t>
              <w:br/>
              <w:t>D) E. V. V. Satyanarayana</w:t>
              <w:br/>
              <w:t>Answer: A) K. Viswanath</w:t>
              <w:br/>
              <w:t>K. Viswanath is a renowned Telugu film director, producer, lyricist, and playwright who has made significant contributions to Telugu cinema. He has directed many classic films, including "Suvarna Sundari," which was released in 1978. The film starred Akkineni Nageswara Rao, Sridevi, and Jayasudha in the lead roles.</w:t>
            </w:r>
          </w:p>
        </w:tc>
      </w:tr>
      <w:tr>
        <w:tc>
          <w:tcPr>
            <w:tcW w:type="dxa" w:w="4320"/>
          </w:tcPr>
          <w:p>
            <w:r>
              <w:t>Related Facts</w:t>
            </w:r>
          </w:p>
        </w:tc>
        <w:tc>
          <w:tcPr>
            <w:tcW w:type="dxa" w:w="4320"/>
          </w:tcPr>
          <w:p>
            <w:r>
              <w:t>1. K. Viswanath is a Telugu film director, producer, lyricist, and playwright.</w:t>
              <w:br/>
              <w:t>2. K. Viswanath directed the film "Suvarna Sundari."</w:t>
              <w:br/>
              <w:t>3. "Suvarna Sundari" was released in 1978.</w:t>
              <w:br/>
              <w:t>4. Akkineni Nageswara Rao, Sridevi, and Jayasudha were the lead actors in "Suvarna Sundari."</w:t>
              <w:br/>
              <w:t>5. K. Viswanath has made significant contributions to Telugu cinema.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w:t>
            </w:r>
          </w:p>
        </w:tc>
      </w:tr>
      <w:tr>
        <w:tc>
          <w:tcPr>
            <w:tcW w:type="dxa" w:w="4320"/>
          </w:tcPr>
          <w:p>
            <w:r>
              <w:t>User Query</w:t>
            </w:r>
          </w:p>
        </w:tc>
        <w:tc>
          <w:tcPr>
            <w:tcW w:type="dxa" w:w="4320"/>
          </w:tcPr>
          <w:p>
            <w:r>
              <w:t>Who lived longer, Ara Berberian or Paul Motian?</w:t>
            </w:r>
          </w:p>
        </w:tc>
      </w:tr>
      <w:tr>
        <w:tc>
          <w:tcPr>
            <w:tcW w:type="dxa" w:w="4320"/>
          </w:tcPr>
          <w:p>
            <w:r>
              <w:t>Model Response</w:t>
            </w:r>
          </w:p>
        </w:tc>
        <w:tc>
          <w:tcPr>
            <w:tcW w:type="dxa" w:w="4320"/>
          </w:tcPr>
          <w:p>
            <w:r>
              <w:t>Ara Berberian (1928-2013) lived longer than Paul Motian (1931-2011).</w:t>
            </w:r>
          </w:p>
        </w:tc>
      </w:tr>
      <w:tr>
        <w:tc>
          <w:tcPr>
            <w:tcW w:type="dxa" w:w="4320"/>
          </w:tcPr>
          <w:p>
            <w:r>
              <w:t>Related Facts</w:t>
            </w:r>
          </w:p>
        </w:tc>
        <w:tc>
          <w:tcPr>
            <w:tcW w:type="dxa" w:w="4320"/>
          </w:tcPr>
          <w:p>
            <w:r>
              <w:t>1. Ara Berberian was born in 1928 and died in 2013.</w:t>
              <w:br/>
              <w:t>2. Paul Motian was born in 1931 and died in 2011.</w:t>
              <w:br/>
              <w:t>3. Ara Berberian lived longer than Paul Motian.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w:t>
            </w:r>
          </w:p>
        </w:tc>
      </w:tr>
      <w:tr>
        <w:tc>
          <w:tcPr>
            <w:tcW w:type="dxa" w:w="4320"/>
          </w:tcPr>
          <w:p>
            <w:r>
              <w:t>User Query</w:t>
            </w:r>
          </w:p>
        </w:tc>
        <w:tc>
          <w:tcPr>
            <w:tcW w:type="dxa" w:w="4320"/>
          </w:tcPr>
          <w:p>
            <w:r>
              <w:t>Which experimental pop band has James Huggins III as a member and belongs to the Elephant 6 collective?</w:t>
            </w:r>
          </w:p>
        </w:tc>
      </w:tr>
      <w:tr>
        <w:tc>
          <w:tcPr>
            <w:tcW w:type="dxa" w:w="4320"/>
          </w:tcPr>
          <w:p>
            <w:r>
              <w:t>Model Response</w:t>
            </w:r>
          </w:p>
        </w:tc>
        <w:tc>
          <w:tcPr>
            <w:tcW w:type="dxa" w:w="4320"/>
          </w:tcPr>
          <w:p>
            <w:r>
              <w:t>Answer: The experimental pop band with James Huggins III as a member and belonging to the Elephant 6 collective is Olivia Tremor Control.</w:t>
            </w:r>
          </w:p>
        </w:tc>
      </w:tr>
      <w:tr>
        <w:tc>
          <w:tcPr>
            <w:tcW w:type="dxa" w:w="4320"/>
          </w:tcPr>
          <w:p>
            <w:r>
              <w:t>Related Facts</w:t>
            </w:r>
          </w:p>
        </w:tc>
        <w:tc>
          <w:tcPr>
            <w:tcW w:type="dxa" w:w="4320"/>
          </w:tcPr>
          <w:p>
            <w:r>
              <w:t>1. James Huggins III is a member of the experimental pop band Olivia Tremor Control.</w:t>
              <w:br/>
              <w:t>2. Olivia Tremor Control belongs to the Elephant 6 collective.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w:t>
            </w:r>
          </w:p>
        </w:tc>
      </w:tr>
      <w:tr>
        <w:tc>
          <w:tcPr>
            <w:tcW w:type="dxa" w:w="4320"/>
          </w:tcPr>
          <w:p>
            <w:r>
              <w:t>User Query</w:t>
            </w:r>
          </w:p>
        </w:tc>
        <w:tc>
          <w:tcPr>
            <w:tcW w:type="dxa" w:w="4320"/>
          </w:tcPr>
          <w:p>
            <w:r>
              <w:t>In which county does Maine State Route 155 mostly run which includes Lincoln, Maine?</w:t>
            </w:r>
          </w:p>
        </w:tc>
      </w:tr>
      <w:tr>
        <w:tc>
          <w:tcPr>
            <w:tcW w:type="dxa" w:w="4320"/>
          </w:tcPr>
          <w:p>
            <w:r>
              <w:t>Model Response</w:t>
            </w:r>
          </w:p>
        </w:tc>
        <w:tc>
          <w:tcPr>
            <w:tcW w:type="dxa" w:w="4320"/>
          </w:tcPr>
          <w:p>
            <w:r>
              <w:t>Maine State Route 155 mostly runs in which county?</w:t>
              <w:br/>
              <w:t>Maine State Route 155 mostly runs in Penobscot County, Maine.</w:t>
              <w:br/>
              <w:t>Lincoln, Maine is located in Penobscot County.</w:t>
              <w:br/>
              <w:t>Here is the route of Maine State Route 155:</w:t>
              <w:br/>
              <w:t>Maine State Route 155 begins at the intersection of U.S. Route 2 and Maine State Route 6 in Orono, Maine.</w:t>
              <w:br/>
              <w:t>It runs north through the towns of Orono, Veazie, and Lincoln, before ending at the intersection of Maine State Route 157 in Howland, Maine.</w:t>
              <w:br/>
              <w:t>Therefore, Maine State Route 155 mostly runs through Penobscot County, including the towns of Lincoln, Veazie, and Orono.</w:t>
            </w:r>
          </w:p>
        </w:tc>
      </w:tr>
      <w:tr>
        <w:tc>
          <w:tcPr>
            <w:tcW w:type="dxa" w:w="4320"/>
          </w:tcPr>
          <w:p>
            <w:r>
              <w:t>Related Facts</w:t>
            </w:r>
          </w:p>
        </w:tc>
        <w:tc>
          <w:tcPr>
            <w:tcW w:type="dxa" w:w="4320"/>
          </w:tcPr>
          <w:p>
            <w:r>
              <w:t>1. Maine State Route 155 mostly runs in Penobscot County, Maine.</w:t>
              <w:br/>
              <w:t>2. Lincoln, Maine is located in Penobscot County.</w:t>
              <w:br/>
              <w:t>3. Maine State Route 155 begins at the intersection of U.S. Route 2 and Maine State Route 6 in Orono, Maine.</w:t>
              <w:br/>
              <w:t>4. Maine State Route 155 runs north through the towns of Orono, Veazie, and Lincoln.</w:t>
              <w:br/>
              <w:t>5. Maine State Route 155 ends at the intersection of Maine State Route 157 in Howland, Maine.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t>User Query</w:t>
            </w:r>
          </w:p>
        </w:tc>
        <w:tc>
          <w:tcPr>
            <w:tcW w:type="dxa" w:w="4320"/>
          </w:tcPr>
          <w:p>
            <w:r>
              <w:t>Are either The Eastern Iowa Airport or Sitka Rocky Gutierrez Airport located in DesMoines?</w:t>
            </w:r>
          </w:p>
        </w:tc>
      </w:tr>
      <w:tr>
        <w:tc>
          <w:tcPr>
            <w:tcW w:type="dxa" w:w="4320"/>
          </w:tcPr>
          <w:p>
            <w:r>
              <w:t>Model Response</w:t>
            </w:r>
          </w:p>
        </w:tc>
        <w:tc>
          <w:tcPr>
            <w:tcW w:type="dxa" w:w="4320"/>
          </w:tcPr>
          <w:p>
            <w:r>
              <w:t>Neither The Eastern Iowa Airport nor Sitka Rocky Gutierrez Airport are located in Des Moines, Iowa.</w:t>
              <w:br/>
              <w:t>The Eastern Iowa Airport (CID) is located in Cedar Rapids, Iowa, about 20 miles east of Des Moines.</w:t>
              <w:br/>
              <w:t>Sitka Rocky Gutierrez Airport (SIT) is located in Sitka, Alaska, and is not located in Des Moines or Iowa.</w:t>
            </w:r>
          </w:p>
        </w:tc>
      </w:tr>
      <w:tr>
        <w:tc>
          <w:tcPr>
            <w:tcW w:type="dxa" w:w="4320"/>
          </w:tcPr>
          <w:p>
            <w:r>
              <w:t>Related Facts</w:t>
            </w:r>
          </w:p>
        </w:tc>
        <w:tc>
          <w:tcPr>
            <w:tcW w:type="dxa" w:w="4320"/>
          </w:tcPr>
          <w:p>
            <w:r>
              <w:t>1. The Eastern Iowa Airport (CID) is located in Cedar Rapids, Iowa, about 20 miles east of Des Moines.</w:t>
              <w:br/>
              <w:t>2. Sitka Rocky Gutierrez Airport (SIT) is located in Sitka, Alaska.</w:t>
              <w:br/>
              <w:t>3. Neither The Eastern Iowa Airport nor Sitka Rocky Gutierrez Airport are located in Des Moines, Iowa.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w:t>
            </w:r>
          </w:p>
        </w:tc>
      </w:tr>
      <w:tr>
        <w:tc>
          <w:tcPr>
            <w:tcW w:type="dxa" w:w="4320"/>
          </w:tcPr>
          <w:p>
            <w:r>
              <w:t>User Query</w:t>
            </w:r>
          </w:p>
        </w:tc>
        <w:tc>
          <w:tcPr>
            <w:tcW w:type="dxa" w:w="4320"/>
          </w:tcPr>
          <w:p>
            <w:r>
              <w:t>Who was known for writing crime fiction under a pseudonym, Julian Barnes or Edith Hamilton?</w:t>
            </w:r>
          </w:p>
        </w:tc>
      </w:tr>
      <w:tr>
        <w:tc>
          <w:tcPr>
            <w:tcW w:type="dxa" w:w="4320"/>
          </w:tcPr>
          <w:p>
            <w:r>
              <w:t>Model Response</w:t>
            </w:r>
          </w:p>
        </w:tc>
        <w:tc>
          <w:tcPr>
            <w:tcW w:type="dxa" w:w="4320"/>
          </w:tcPr>
          <w:p>
            <w:r>
              <w:t>Answer: Neither Julian Barnes nor Edith Hamilton wrote crime fiction. Julian Barnes is a British author known for his literary fiction and non-fiction, and Edith Hamilton was an American author of non-fiction and translations, not crime fiction.</w:t>
            </w:r>
          </w:p>
        </w:tc>
      </w:tr>
      <w:tr>
        <w:tc>
          <w:tcPr>
            <w:tcW w:type="dxa" w:w="4320"/>
          </w:tcPr>
          <w:p>
            <w:r>
              <w:t>Related Facts</w:t>
            </w:r>
          </w:p>
        </w:tc>
        <w:tc>
          <w:tcPr>
            <w:tcW w:type="dxa" w:w="4320"/>
          </w:tcPr>
          <w:p>
            <w:r>
              <w:t>1. Julian Barnes is a British author known for his literary fiction and non-fiction.</w:t>
              <w:br/>
              <w:t>2. Edith Hamilton was an American author of non-fiction and translations.</w:t>
              <w:br/>
              <w:t>3. Neither Julian Barnes nor Edith Hamilton wrote crime fiction.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w:t>
            </w:r>
          </w:p>
        </w:tc>
      </w:tr>
      <w:tr>
        <w:tc>
          <w:tcPr>
            <w:tcW w:type="dxa" w:w="4320"/>
          </w:tcPr>
          <w:p>
            <w:r>
              <w:t>User Query</w:t>
            </w:r>
          </w:p>
        </w:tc>
        <w:tc>
          <w:tcPr>
            <w:tcW w:type="dxa" w:w="4320"/>
          </w:tcPr>
          <w:p>
            <w:r>
              <w:t>Approximately how many seats has the multi-purpose arena in which the Minnesota Valkyrie sports team plays?</w:t>
            </w:r>
          </w:p>
        </w:tc>
      </w:tr>
      <w:tr>
        <w:tc>
          <w:tcPr>
            <w:tcW w:type="dxa" w:w="4320"/>
          </w:tcPr>
          <w:p>
            <w:r>
              <w:t>Model Response</w:t>
            </w:r>
          </w:p>
        </w:tc>
        <w:tc>
          <w:tcPr>
            <w:tcW w:type="dxa" w:w="4320"/>
          </w:tcPr>
          <w:p>
            <w:r>
              <w:t>The Minnesota Valkyrie is a professional sports team that plays in a multi-purpose arena. The arena has a seating capacity of approximately 18,000 seats.</w:t>
            </w:r>
          </w:p>
        </w:tc>
      </w:tr>
      <w:tr>
        <w:tc>
          <w:tcPr>
            <w:tcW w:type="dxa" w:w="4320"/>
          </w:tcPr>
          <w:p>
            <w:r>
              <w:t>Related Facts</w:t>
            </w:r>
          </w:p>
        </w:tc>
        <w:tc>
          <w:tcPr>
            <w:tcW w:type="dxa" w:w="4320"/>
          </w:tcPr>
          <w:p>
            <w:r>
              <w:t>1. The Minnesota Valkyrie is a professional sports team.</w:t>
              <w:br/>
              <w:t>2. The Minnesota Valkyrie plays in a multi-purpose arena.</w:t>
              <w:br/>
              <w:t>3. The arena has a seating capacity of approximately 18,000 seats.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69</w:t>
            </w:r>
          </w:p>
        </w:tc>
      </w:tr>
      <w:tr>
        <w:tc>
          <w:tcPr>
            <w:tcW w:type="dxa" w:w="4320"/>
          </w:tcPr>
          <w:p>
            <w:r>
              <w:t>User Query</w:t>
            </w:r>
          </w:p>
        </w:tc>
        <w:tc>
          <w:tcPr>
            <w:tcW w:type="dxa" w:w="4320"/>
          </w:tcPr>
          <w:p>
            <w:r>
              <w:t>"Supergirl" in 1984 was the first superhero film with a leading actress. Who played the title character in the movie and the following TV series?</w:t>
            </w:r>
          </w:p>
        </w:tc>
      </w:tr>
      <w:tr>
        <w:tc>
          <w:tcPr>
            <w:tcW w:type="dxa" w:w="4320"/>
          </w:tcPr>
          <w:p>
            <w:r>
              <w:t>Model Response</w:t>
            </w:r>
          </w:p>
        </w:tc>
        <w:tc>
          <w:tcPr>
            <w:tcW w:type="dxa" w:w="4320"/>
          </w:tcPr>
          <w:p>
            <w:r>
              <w:t>a) Lynda Carter</w:t>
              <w:br/>
              <w:t>b) Wonder Woman</w:t>
              <w:br/>
              <w:t>c) Sarah Douglas</w:t>
              <w:br/>
              <w:t>d) Helen Slater</w:t>
              <w:br/>
              <w:t>Answer: d) Helen Slater.</w:t>
              <w:br/>
              <w:t>Helen Slater played the title character in the 1984 film "Supergirl" and the subsequent TV series. The film was released in 1984 and starred Faye Dunaway as the villainous Selena, with Peter O'Toole as the wizard Zaltar. The TV series, which aired from 1985 to 1986, followed the adventures of Supergirl (Slater) as she fought against various villains and protected the Earth from threats both extraterrestrial and terrestrial.</w:t>
            </w:r>
          </w:p>
        </w:tc>
      </w:tr>
      <w:tr>
        <w:tc>
          <w:tcPr>
            <w:tcW w:type="dxa" w:w="4320"/>
          </w:tcPr>
          <w:p>
            <w:r>
              <w:t>Related Facts</w:t>
            </w:r>
          </w:p>
        </w:tc>
        <w:tc>
          <w:tcPr>
            <w:tcW w:type="dxa" w:w="4320"/>
          </w:tcPr>
          <w:p>
            <w:r>
              <w:t>1. Helen Slater played the title character in the 1984 film "Supergirl" and the subsequent TV series.</w:t>
              <w:br/>
              <w:t>2. The 1984 film "Supergirl" starred Faye Dunaway as the villainous Selena and Peter O'Toole as the wizard Zaltar.</w:t>
              <w:br/>
              <w:t>3. The "Supergirl" TV series aired from 1985 to 1986.</w:t>
              <w:br/>
              <w:t>4. In the TV series, Supergirl fought against various villains and protected the Earth from threats.</w:t>
              <w:br/>
              <w:t>5. The 1984 film "Supergirl" was the first superhero film with a leading actress in the title role.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w:t>
            </w:r>
          </w:p>
        </w:tc>
      </w:tr>
      <w:tr>
        <w:tc>
          <w:tcPr>
            <w:tcW w:type="dxa" w:w="4320"/>
          </w:tcPr>
          <w:p>
            <w:r>
              <w:t>User Query</w:t>
            </w:r>
          </w:p>
        </w:tc>
        <w:tc>
          <w:tcPr>
            <w:tcW w:type="dxa" w:w="4320"/>
          </w:tcPr>
          <w:p>
            <w:r>
              <w:t>The Tereshchenko Diamond was shaped by which French luxury goods conglomerate company which designs, manufactures, distributes, and sells jewellery and watches?</w:t>
            </w:r>
          </w:p>
        </w:tc>
      </w:tr>
      <w:tr>
        <w:tc>
          <w:tcPr>
            <w:tcW w:type="dxa" w:w="4320"/>
          </w:tcPr>
          <w:p>
            <w:r>
              <w:t>Model Response</w:t>
            </w:r>
          </w:p>
        </w:tc>
        <w:tc>
          <w:tcPr>
            <w:tcW w:type="dxa" w:w="4320"/>
          </w:tcPr>
          <w:p>
            <w:r>
              <w:t>A) Cartier</w:t>
              <w:br/>
              <w:t>B) Chanel</w:t>
              <w:br/>
              <w:t>C) Christian Dior</w:t>
              <w:br/>
              <w:t>D) Louis Vuitton</w:t>
              <w:br/>
              <w:t>Answer: A) Cartier</w:t>
            </w:r>
          </w:p>
        </w:tc>
      </w:tr>
      <w:tr>
        <w:tc>
          <w:tcPr>
            <w:tcW w:type="dxa" w:w="4320"/>
          </w:tcPr>
          <w:p>
            <w:r>
              <w:t>Related Facts</w:t>
            </w:r>
          </w:p>
        </w:tc>
        <w:tc>
          <w:tcPr>
            <w:tcW w:type="dxa" w:w="4320"/>
          </w:tcPr>
          <w:p>
            <w:r>
              <w:t>1. The Tereshchenko Diamond was shaped by Cartier.</w:t>
              <w:br/>
              <w:t>2. Cartier is a French luxury goods conglomerate company.</w:t>
              <w:br/>
              <w:t>3. Cartier designs, manufactures, distributes, and sells jewelry and watches.</w:t>
              <w:br/>
              <w:t>4. Cartier is known for its involvement in luxury jewelry and watchmaking.</w:t>
              <w:br/>
              <w:t>5. Cartier is a well-established brand in the industry.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w:t>
            </w:r>
          </w:p>
        </w:tc>
      </w:tr>
      <w:tr>
        <w:tc>
          <w:tcPr>
            <w:tcW w:type="dxa" w:w="4320"/>
          </w:tcPr>
          <w:p>
            <w:r>
              <w:t>User Query</w:t>
            </w:r>
          </w:p>
        </w:tc>
        <w:tc>
          <w:tcPr>
            <w:tcW w:type="dxa" w:w="4320"/>
          </w:tcPr>
          <w:p>
            <w:r>
              <w:t>Which American retired airline captain wrote "Highest Duty: My Search for What Really Matters"?</w:t>
            </w:r>
          </w:p>
        </w:tc>
      </w:tr>
      <w:tr>
        <w:tc>
          <w:tcPr>
            <w:tcW w:type="dxa" w:w="4320"/>
          </w:tcPr>
          <w:p>
            <w:r>
              <w:t>Model Response</w:t>
            </w:r>
          </w:p>
        </w:tc>
        <w:tc>
          <w:tcPr>
            <w:tcW w:type="dxa" w:w="4320"/>
          </w:tcPr>
          <w:p>
            <w:r>
              <w:t>Answer: Chesley Sullenberger, also known as "Sully," the captain who landed US Airways Flight 1549 on the Hudson River in 2009, wrote "Highest Duty: My Search for What Really Matters."</w:t>
            </w:r>
          </w:p>
        </w:tc>
      </w:tr>
      <w:tr>
        <w:tc>
          <w:tcPr>
            <w:tcW w:type="dxa" w:w="4320"/>
          </w:tcPr>
          <w:p>
            <w:r>
              <w:t>Related Facts</w:t>
            </w:r>
          </w:p>
        </w:tc>
        <w:tc>
          <w:tcPr>
            <w:tcW w:type="dxa" w:w="4320"/>
          </w:tcPr>
          <w:p>
            <w:r>
              <w:t>1. Chesley Sullenberger is the author of "Highest Duty: My Search for What Really Matters."</w:t>
              <w:br/>
              <w:t>2. Chesley Sullenberger is a retired airline captain.</w:t>
              <w:br/>
              <w:t>3. Chesley Sullenberger is also known as "Sully."</w:t>
              <w:br/>
              <w:t>4. Chesley Sullenberger landed US Airways Flight 1549 on the Hudson River in 2009.</w:t>
              <w:br/>
              <w:t>5. "Highest Duty: My Search for What Really Matters" is a book written by Chesley Sullenberger.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w:t>
            </w:r>
          </w:p>
        </w:tc>
      </w:tr>
      <w:tr>
        <w:tc>
          <w:tcPr>
            <w:tcW w:type="dxa" w:w="4320"/>
          </w:tcPr>
          <w:p>
            <w:r>
              <w:t>User Query</w:t>
            </w:r>
          </w:p>
        </w:tc>
        <w:tc>
          <w:tcPr>
            <w:tcW w:type="dxa" w:w="4320"/>
          </w:tcPr>
          <w:p>
            <w:r>
              <w:t>The irish colcannon is what traditional custom of Ireland?</w:t>
            </w:r>
          </w:p>
        </w:tc>
      </w:tr>
      <w:tr>
        <w:tc>
          <w:tcPr>
            <w:tcW w:type="dxa" w:w="4320"/>
          </w:tcPr>
          <w:p>
            <w:r>
              <w:t>Model Response</w:t>
            </w:r>
          </w:p>
        </w:tc>
        <w:tc>
          <w:tcPr>
            <w:tcW w:type="dxa" w:w="4320"/>
          </w:tcPr>
          <w:p>
            <w:r>
              <w:t>A. A dish made with mashed potatoes, kale or cabbage, onions, and sometimes ham or bacon.</w:t>
              <w:br/>
              <w:t>B. A celebration of St. Patrick's Day with parades and drinking.</w:t>
              <w:br/>
              <w:t>C. A dance performed wearing green clothing and shamrocks.</w:t>
              <w:br/>
              <w:t>D. A custom of leaving a bowl of colcannon on the doorstep of a neighbor as a gift.</w:t>
              <w:br/>
              <w:t>Answer: A. A dish made with mashed potatoes, kale or cabbage, onions, and sometimes ham or bacon.</w:t>
              <w:br/>
              <w:t>Colcannon is a traditional Irish dish made with mashed potatoes, kale or cabbage, onions, and sometimes ham or bacon. It is often served as a side dish or a main course, and is particularly popular during the winter months. The dish has been a staple of Irish cuisine for centuries, and is often served at special occasions such as St. Patrick's Day.</w:t>
            </w:r>
          </w:p>
        </w:tc>
      </w:tr>
      <w:tr>
        <w:tc>
          <w:tcPr>
            <w:tcW w:type="dxa" w:w="4320"/>
          </w:tcPr>
          <w:p>
            <w:r>
              <w:t>Related Facts</w:t>
            </w:r>
          </w:p>
        </w:tc>
        <w:tc>
          <w:tcPr>
            <w:tcW w:type="dxa" w:w="4320"/>
          </w:tcPr>
          <w:p>
            <w:r>
              <w:t>1. Colcannon is a traditional Irish dish made with mashed potatoes, kale or cabbage, onions, and sometimes ham or bacon.</w:t>
              <w:br/>
              <w:t>2. Colcannon is often served as a side dish or a main course.</w:t>
              <w:br/>
              <w:t>3. Colcannon is particularly popular during the winter months.</w:t>
              <w:br/>
              <w:t>4. Colcannon has been a staple of Irish cuisine for centuries.</w:t>
              <w:br/>
              <w:t>5. Colcannon is often served at special occasions such as St. Patrick's Day.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w:t>
            </w:r>
          </w:p>
        </w:tc>
      </w:tr>
      <w:tr>
        <w:tc>
          <w:tcPr>
            <w:tcW w:type="dxa" w:w="4320"/>
          </w:tcPr>
          <w:p>
            <w:r>
              <w:t>User Query</w:t>
            </w:r>
          </w:p>
        </w:tc>
        <w:tc>
          <w:tcPr>
            <w:tcW w:type="dxa" w:w="4320"/>
          </w:tcPr>
          <w:p>
            <w:r>
              <w:t>What occupation did Colette and Richard Brautigan share?</w:t>
            </w:r>
          </w:p>
        </w:tc>
      </w:tr>
      <w:tr>
        <w:tc>
          <w:tcPr>
            <w:tcW w:type="dxa" w:w="4320"/>
          </w:tcPr>
          <w:p>
            <w:r>
              <w:t>Model Response</w:t>
            </w:r>
          </w:p>
        </w:tc>
        <w:tc>
          <w:tcPr>
            <w:tcW w:type="dxa" w:w="4320"/>
          </w:tcPr>
          <w:p>
            <w:r>
              <w:t>Answer: Both Colette and Richard Brautigan were writers.</w:t>
            </w:r>
          </w:p>
        </w:tc>
      </w:tr>
      <w:tr>
        <w:tc>
          <w:tcPr>
            <w:tcW w:type="dxa" w:w="4320"/>
          </w:tcPr>
          <w:p>
            <w:r>
              <w:t>Related Facts</w:t>
            </w:r>
          </w:p>
        </w:tc>
        <w:tc>
          <w:tcPr>
            <w:tcW w:type="dxa" w:w="4320"/>
          </w:tcPr>
          <w:p>
            <w:r>
              <w:t>1. Colette Brautigan was a writer.</w:t>
              <w:br/>
              <w:t>2. Richard Brautigan was a writer.</w:t>
              <w:br/>
              <w:t>3. Colette and Richard Brautigan shared the occupation of being writers.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t>User Query</w:t>
            </w:r>
          </w:p>
        </w:tc>
        <w:tc>
          <w:tcPr>
            <w:tcW w:type="dxa" w:w="4320"/>
          </w:tcPr>
          <w:p>
            <w:r>
              <w:t>The fictional character Anwar Kharral made his debut in “Skins” in what year?</w:t>
            </w:r>
          </w:p>
        </w:tc>
      </w:tr>
      <w:tr>
        <w:tc>
          <w:tcPr>
            <w:tcW w:type="dxa" w:w="4320"/>
          </w:tcPr>
          <w:p>
            <w:r>
              <w:t>Model Response</w:t>
            </w:r>
          </w:p>
        </w:tc>
        <w:tc>
          <w:tcPr>
            <w:tcW w:type="dxa" w:w="4320"/>
          </w:tcPr>
          <w:p>
            <w:r>
              <w:t>The fictional character Anwar Kharral made his debut in “Skins” in the year 2007.</w:t>
            </w:r>
          </w:p>
        </w:tc>
      </w:tr>
      <w:tr>
        <w:tc>
          <w:tcPr>
            <w:tcW w:type="dxa" w:w="4320"/>
          </w:tcPr>
          <w:p>
            <w:r>
              <w:t>Related Facts</w:t>
            </w:r>
          </w:p>
        </w:tc>
        <w:tc>
          <w:tcPr>
            <w:tcW w:type="dxa" w:w="4320"/>
          </w:tcPr>
          <w:p>
            <w:r>
              <w:t>1. The fictional character Anwar Kharral made his debut in "Skins".</w:t>
              <w:br/>
              <w:t>2. The debut of Anwar Kharral in "Skins" occurred in the year 2007.</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w:t>
            </w:r>
          </w:p>
        </w:tc>
      </w:tr>
      <w:tr>
        <w:tc>
          <w:tcPr>
            <w:tcW w:type="dxa" w:w="4320"/>
          </w:tcPr>
          <w:p>
            <w:r>
              <w:t>User Query</w:t>
            </w:r>
          </w:p>
        </w:tc>
        <w:tc>
          <w:tcPr>
            <w:tcW w:type="dxa" w:w="4320"/>
          </w:tcPr>
          <w:p>
            <w:r>
              <w:t>Where is the feature of sportware in the United States own by ABG</w:t>
            </w:r>
          </w:p>
        </w:tc>
      </w:tr>
      <w:tr>
        <w:tc>
          <w:tcPr>
            <w:tcW w:type="dxa" w:w="4320"/>
          </w:tcPr>
          <w:p>
            <w:r>
              <w:t>Model Response</w:t>
            </w:r>
          </w:p>
        </w:tc>
        <w:tc>
          <w:tcPr>
            <w:tcW w:type="dxa" w:w="4320"/>
          </w:tcPr>
          <w:p>
            <w:r>
              <w:t>?</w:t>
              <w:br/>
              <w:t>Answer: ABG (Authentic Brands Group) owns the rights to the Reebok brand in the United States. Reebok is a global athletic footwear and apparel company that has a strong presence in the US market.</w:t>
              <w:br/>
              <w:t>Reebok has a long history of providing high-quality sporting goods to consumers in the US, and its products are widely available at retailers such as Dick's Sporting Goods, Academy Sports + Outdoors, and other sporting goods stores.</w:t>
              <w:br/>
              <w:t>Some of the popular sporting goods products that Reebok offers in the US include:</w:t>
              <w:br/>
              <w:t>1. Running shoes: Reebok offers a wide range of running shoes for both men and women, including the popular ZigLite and Classict models.</w:t>
              <w:br/>
              <w:t>2. CrossFit shoes: Reebok is a popular choice among CrossFit athletes, and its Nano and Speed TR models are designed specifically for this type of training.</w:t>
              <w:br/>
              <w:t>3. Basketball shoes: Reebok offers a variety of basketball shoes, including the popular Question and Answer models.</w:t>
              <w:br/>
              <w:t>4. Fitness apparel: Reebok offers a range of fitness apparel,</w:t>
            </w:r>
          </w:p>
        </w:tc>
      </w:tr>
      <w:tr>
        <w:tc>
          <w:tcPr>
            <w:tcW w:type="dxa" w:w="4320"/>
          </w:tcPr>
          <w:p>
            <w:r>
              <w:t>Related Facts</w:t>
            </w:r>
          </w:p>
        </w:tc>
        <w:tc>
          <w:tcPr>
            <w:tcW w:type="dxa" w:w="4320"/>
          </w:tcPr>
          <w:p>
            <w:r>
              <w:t>1. ABG (Authentic Brands Group) owns the rights to the Reebok brand in the United States.</w:t>
              <w:br/>
              <w:t>2. Reebok is a global athletic footwear and apparel company.</w:t>
              <w:br/>
              <w:t>3. Reebok products are widely available at retailers such as Dick's Sporting Goods and Academy Sports + Outdoors.</w:t>
              <w:br/>
              <w:t>4. Reebok offers a wide range of running shoes, including the ZigLite and Classict models.</w:t>
              <w:br/>
              <w:t>5. Reebok is known for its popular CrossFit shoes, such as the Nano and Speed TR models.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w:t>
            </w:r>
          </w:p>
        </w:tc>
      </w:tr>
      <w:tr>
        <w:tc>
          <w:tcPr>
            <w:tcW w:type="dxa" w:w="4320"/>
          </w:tcPr>
          <w:p>
            <w:r>
              <w:t>User Query</w:t>
            </w:r>
          </w:p>
        </w:tc>
        <w:tc>
          <w:tcPr>
            <w:tcW w:type="dxa" w:w="4320"/>
          </w:tcPr>
          <w:p>
            <w:r>
              <w:t>Roads is the debut studio album by what classically trained American singer-songwriter from Wichita, Kansas?</w:t>
            </w:r>
          </w:p>
        </w:tc>
      </w:tr>
      <w:tr>
        <w:tc>
          <w:tcPr>
            <w:tcW w:type="dxa" w:w="4320"/>
          </w:tcPr>
          <w:p>
            <w:r>
              <w:t>Model Response</w:t>
            </w:r>
          </w:p>
        </w:tc>
        <w:tc>
          <w:tcPr>
            <w:tcW w:type="dxa" w:w="4320"/>
          </w:tcPr>
          <w:p>
            <w:r>
              <w:t>Hint: The album was released in 1970 and features the hit single "Mr. Tambourine Man".</w:t>
              <w:br/>
              <w:t>Answer: Roads is the debut studio album by American singer-songwriter Bob Dylan.</w:t>
            </w:r>
          </w:p>
        </w:tc>
      </w:tr>
      <w:tr>
        <w:tc>
          <w:tcPr>
            <w:tcW w:type="dxa" w:w="4320"/>
          </w:tcPr>
          <w:p>
            <w:r>
              <w:t>Related Facts</w:t>
            </w:r>
          </w:p>
        </w:tc>
        <w:tc>
          <w:tcPr>
            <w:tcW w:type="dxa" w:w="4320"/>
          </w:tcPr>
          <w:p>
            <w:r>
              <w:t>1. Roads is the debut studio album.</w:t>
              <w:br/>
              <w:t>2. The album was released in 1970.</w:t>
              <w:br/>
              <w:t>3. The album features the hit single "Mr. Tambourine Man".</w:t>
              <w:br/>
              <w:t>4. Bob Dylan is a classically trained American singer-songwriter.</w:t>
              <w:br/>
              <w:t>5. Bob Dylan is from Wichita, Kansas.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w:t>
            </w:r>
          </w:p>
        </w:tc>
      </w:tr>
      <w:tr>
        <w:tc>
          <w:tcPr>
            <w:tcW w:type="dxa" w:w="4320"/>
          </w:tcPr>
          <w:p>
            <w:r>
              <w:t>User Query</w:t>
            </w:r>
          </w:p>
        </w:tc>
        <w:tc>
          <w:tcPr>
            <w:tcW w:type="dxa" w:w="4320"/>
          </w:tcPr>
          <w:p>
            <w:r>
              <w:t>In what city did the movie written by the writer of "The Wedding Date" and directed by Tom Vaughan take place?</w:t>
            </w:r>
          </w:p>
        </w:tc>
      </w:tr>
      <w:tr>
        <w:tc>
          <w:tcPr>
            <w:tcW w:type="dxa" w:w="4320"/>
          </w:tcPr>
          <w:p>
            <w:r>
              <w:t>Model Response</w:t>
            </w:r>
          </w:p>
        </w:tc>
        <w:tc>
          <w:tcPr>
            <w:tcW w:type="dxa" w:w="4320"/>
          </w:tcPr>
          <w:p>
            <w:r>
              <w:t>The movie is "The Proposal" and it takes place in New York City.</w:t>
            </w:r>
          </w:p>
        </w:tc>
      </w:tr>
      <w:tr>
        <w:tc>
          <w:tcPr>
            <w:tcW w:type="dxa" w:w="4320"/>
          </w:tcPr>
          <w:p>
            <w:r>
              <w:t>Related Facts</w:t>
            </w:r>
          </w:p>
        </w:tc>
        <w:tc>
          <w:tcPr>
            <w:tcW w:type="dxa" w:w="4320"/>
          </w:tcPr>
          <w:p>
            <w:r>
              <w:t>1. The movie "The Proposal" takes place in New York City.</w:t>
              <w:br/>
              <w:t>2. The movie "The Proposal" was written by the same writer as "The Wedding Date."</w:t>
              <w:br/>
              <w:t>3. Tom Vaughan directed the movie "The Proposal."</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w:t>
            </w:r>
          </w:p>
        </w:tc>
      </w:tr>
      <w:tr>
        <w:tc>
          <w:tcPr>
            <w:tcW w:type="dxa" w:w="4320"/>
          </w:tcPr>
          <w:p>
            <w:r>
              <w:t>User Query</w:t>
            </w:r>
          </w:p>
        </w:tc>
        <w:tc>
          <w:tcPr>
            <w:tcW w:type="dxa" w:w="4320"/>
          </w:tcPr>
          <w:p>
            <w:r>
              <w:t>What was the first episode of the second season of the adult animated spy sitcom created by Adam Reed?</w:t>
            </w:r>
          </w:p>
        </w:tc>
      </w:tr>
      <w:tr>
        <w:tc>
          <w:tcPr>
            <w:tcW w:type="dxa" w:w="4320"/>
          </w:tcPr>
          <w:p>
            <w:r>
              <w:t>Model Response</w:t>
            </w:r>
          </w:p>
        </w:tc>
        <w:tc>
          <w:tcPr>
            <w:tcW w:type="dxa" w:w="4320"/>
          </w:tcPr>
          <w:p>
            <w:r>
              <w:t>Answer: The first episode of the second season of Archer was titled "Skytanic" and it aired on September 15, 2011.</w:t>
            </w:r>
          </w:p>
        </w:tc>
      </w:tr>
      <w:tr>
        <w:tc>
          <w:tcPr>
            <w:tcW w:type="dxa" w:w="4320"/>
          </w:tcPr>
          <w:p>
            <w:r>
              <w:t>Related Facts</w:t>
            </w:r>
          </w:p>
        </w:tc>
        <w:tc>
          <w:tcPr>
            <w:tcW w:type="dxa" w:w="4320"/>
          </w:tcPr>
          <w:p>
            <w:r>
              <w:t>1. The first episode of the second season of Archer was titled "Skytanic."</w:t>
              <w:br/>
              <w:t>2. "Skytanic" aired on September 15, 2011.</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w:t>
            </w:r>
          </w:p>
        </w:tc>
      </w:tr>
      <w:tr>
        <w:tc>
          <w:tcPr>
            <w:tcW w:type="dxa" w:w="4320"/>
          </w:tcPr>
          <w:p>
            <w:r>
              <w:t>User Query</w:t>
            </w:r>
          </w:p>
        </w:tc>
        <w:tc>
          <w:tcPr>
            <w:tcW w:type="dxa" w:w="4320"/>
          </w:tcPr>
          <w:p>
            <w:r>
              <w:t>Are both Flyleaf and Balance and Composure American rock bands?</w:t>
            </w:r>
          </w:p>
        </w:tc>
      </w:tr>
      <w:tr>
        <w:tc>
          <w:tcPr>
            <w:tcW w:type="dxa" w:w="4320"/>
          </w:tcPr>
          <w:p>
            <w:r>
              <w:t>Model Response</w:t>
            </w:r>
          </w:p>
        </w:tc>
        <w:tc>
          <w:tcPr>
            <w:tcW w:type="dxa" w:w="4320"/>
          </w:tcPr>
          <w:p>
            <w:r>
              <w:t>Yes, both Flyleaf and Balance and Composure are American rock bands. Flyleaf is a Christian rock band from Texas, while Balance and Composure is a rock band from Pennsylvania.</w:t>
            </w:r>
          </w:p>
        </w:tc>
      </w:tr>
      <w:tr>
        <w:tc>
          <w:tcPr>
            <w:tcW w:type="dxa" w:w="4320"/>
          </w:tcPr>
          <w:p>
            <w:r>
              <w:t>Related Facts</w:t>
            </w:r>
          </w:p>
        </w:tc>
        <w:tc>
          <w:tcPr>
            <w:tcW w:type="dxa" w:w="4320"/>
          </w:tcPr>
          <w:p>
            <w:r>
              <w:t>1. Flyleaf is an American rock band.</w:t>
              <w:br/>
              <w:t>2. Balance and Composure is an American rock band.</w:t>
              <w:br/>
              <w:t>3. Flyleaf is a Christian rock band.</w:t>
              <w:br/>
              <w:t>4. Flyleaf is from Texas.</w:t>
              <w:br/>
              <w:t>5. Balance and Composure is from Pennsylvania.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w:t>
            </w:r>
          </w:p>
        </w:tc>
      </w:tr>
      <w:tr>
        <w:tc>
          <w:tcPr>
            <w:tcW w:type="dxa" w:w="4320"/>
          </w:tcPr>
          <w:p>
            <w:r>
              <w:t>User Query</w:t>
            </w:r>
          </w:p>
        </w:tc>
        <w:tc>
          <w:tcPr>
            <w:tcW w:type="dxa" w:w="4320"/>
          </w:tcPr>
          <w:p>
            <w:r>
              <w:t>Super Fight League is a mixed martial arts league in which the first event was between Bob Sapp and what English martial artist?</w:t>
            </w:r>
          </w:p>
        </w:tc>
      </w:tr>
      <w:tr>
        <w:tc>
          <w:tcPr>
            <w:tcW w:type="dxa" w:w="4320"/>
          </w:tcPr>
          <w:p>
            <w:r>
              <w:t>Model Response</w:t>
            </w:r>
          </w:p>
        </w:tc>
        <w:tc>
          <w:tcPr>
            <w:tcW w:type="dxa" w:w="4320"/>
          </w:tcPr>
          <w:p>
            <w:r>
              <w:t>Question 2:</w:t>
              <w:br/>
              <w:t>Which of the following is NOT one of the four main events of the Super Fight League?</w:t>
              <w:br/>
              <w:t>A) Heavyweight Championship</w:t>
              <w:br/>
              <w:t>B) Welterweight Championship</w:t>
              <w:br/>
              <w:t>C) Middleweight Championship</w:t>
              <w:br/>
              <w:t>D) Flyweight Championship</w:t>
              <w:br/>
              <w:t>Question 3:</w:t>
              <w:br/>
              <w:t>Who is the current Super Fight League Welterweight Champion?</w:t>
              <w:br/>
              <w:t>A) Anderson Silva</w:t>
              <w:br/>
              <w:t>B) Georges St-Pierre</w:t>
              <w:br/>
              <w:t>C) Nick Diaz</w:t>
              <w:br/>
              <w:t>D) Johny Hendricks</w:t>
              <w:br/>
              <w:t>Question 4:</w:t>
              <w:br/>
              <w:t>Which of the following is NOT one of the current Super Fight League champions?</w:t>
              <w:br/>
              <w:t>A) Anderson Silva</w:t>
              <w:br/>
              <w:t>B) Georges St-Pierre</w:t>
              <w:br/>
              <w:t>C) Nick Diaz</w:t>
              <w:br/>
              <w:t>D) Ronda Rousey</w:t>
              <w:br/>
              <w:t>Question 5:</w:t>
              <w:br/>
              <w:t>Which of the following is the current Super Fight League Heavyweight Champion?</w:t>
              <w:br/>
              <w:t>A) Brock Lesnar</w:t>
              <w:br/>
              <w:t>B) Cain Velasquez</w:t>
              <w:br/>
              <w:t>C) Junior dos Santos</w:t>
              <w:br/>
              <w:t>D) Fabricio Werdum</w:t>
              <w:br/>
              <w:t>Question 6:</w:t>
              <w:br/>
              <w:t>Which of the following is the current Super Fight League Middleweight Champion?</w:t>
              <w:br/>
              <w:t>A) Chris Weidman</w:t>
              <w:br/>
              <w:t>B) Luke Rockhold</w:t>
              <w:br/>
              <w:t>C) Vitor Belfort</w:t>
              <w:br/>
              <w:t>D) Anderson</w:t>
            </w:r>
          </w:p>
        </w:tc>
      </w:tr>
      <w:tr>
        <w:tc>
          <w:tcPr>
            <w:tcW w:type="dxa" w:w="4320"/>
          </w:tcPr>
          <w:p>
            <w:r>
              <w:t>Related Facts</w:t>
            </w:r>
          </w:p>
        </w:tc>
        <w:tc>
          <w:tcPr>
            <w:tcW w:type="dxa" w:w="4320"/>
          </w:tcPr>
          <w:p>
            <w:r>
              <w:t>1. The first event of Super Fight League was between Bob Sapp and an English martial artist.</w:t>
              <w:br/>
              <w:t>2. The Super Fight League has a Heavyweight Championship.</w:t>
              <w:br/>
              <w:t>3. The Super Fight League has a Welterweight Championship.</w:t>
              <w:br/>
              <w:t>4. The Super Fight League has a Middleweight Championship.</w:t>
              <w:br/>
              <w:t>5. The Super Fight League does not have a Flyweight Championship.</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w:t>
            </w:r>
          </w:p>
        </w:tc>
      </w:tr>
      <w:tr>
        <w:tc>
          <w:tcPr>
            <w:tcW w:type="dxa" w:w="4320"/>
          </w:tcPr>
          <w:p>
            <w:r>
              <w:t>User Query</w:t>
            </w:r>
          </w:p>
        </w:tc>
        <w:tc>
          <w:tcPr>
            <w:tcW w:type="dxa" w:w="4320"/>
          </w:tcPr>
          <w:p>
            <w:r>
              <w:t>when is the Canadian musician, who writes  Little Machines born ?</w:t>
            </w:r>
          </w:p>
        </w:tc>
      </w:tr>
      <w:tr>
        <w:tc>
          <w:tcPr>
            <w:tcW w:type="dxa" w:w="4320"/>
          </w:tcPr>
          <w:p>
            <w:r>
              <w:t>Model Response</w:t>
            </w:r>
          </w:p>
        </w:tc>
        <w:tc>
          <w:tcPr>
            <w:tcW w:type="dxa" w:w="4320"/>
          </w:tcPr>
          <w:p>
            <w:r>
              <w:t>The Canadian musician, who writes Little Machines, was born on June 24, 1984.</w:t>
            </w:r>
          </w:p>
        </w:tc>
      </w:tr>
      <w:tr>
        <w:tc>
          <w:tcPr>
            <w:tcW w:type="dxa" w:w="4320"/>
          </w:tcPr>
          <w:p>
            <w:r>
              <w:t>Related Facts</w:t>
            </w:r>
          </w:p>
        </w:tc>
        <w:tc>
          <w:tcPr>
            <w:tcW w:type="dxa" w:w="4320"/>
          </w:tcPr>
          <w:p>
            <w:r>
              <w:t>1. The Canadian musician who writes Little Machines was born on June 24, 1984.</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w:t>
            </w:r>
          </w:p>
        </w:tc>
      </w:tr>
      <w:tr>
        <w:tc>
          <w:tcPr>
            <w:tcW w:type="dxa" w:w="4320"/>
          </w:tcPr>
          <w:p>
            <w:r>
              <w:t>User Query</w:t>
            </w:r>
          </w:p>
        </w:tc>
        <w:tc>
          <w:tcPr>
            <w:tcW w:type="dxa" w:w="4320"/>
          </w:tcPr>
          <w:p>
            <w:r>
              <w:t>The star of "Rent" also stared in a movie released on DVD by who?</w:t>
            </w:r>
          </w:p>
        </w:tc>
      </w:tr>
      <w:tr>
        <w:tc>
          <w:tcPr>
            <w:tcW w:type="dxa" w:w="4320"/>
          </w:tcPr>
          <w:p>
            <w:r>
              <w:t>Model Response</w:t>
            </w:r>
          </w:p>
        </w:tc>
        <w:tc>
          <w:tcPr>
            <w:tcW w:type="dxa" w:w="4320"/>
          </w:tcPr>
          <w:p>
            <w:r>
              <w:t>Answer: The star of "Rent" is Idina Menzel, and she starred in a movie released on DVD by Disney. The movie is called "Enchanted" and it was released in 2007.</w:t>
            </w:r>
          </w:p>
        </w:tc>
      </w:tr>
      <w:tr>
        <w:tc>
          <w:tcPr>
            <w:tcW w:type="dxa" w:w="4320"/>
          </w:tcPr>
          <w:p>
            <w:r>
              <w:t>Related Facts</w:t>
            </w:r>
          </w:p>
        </w:tc>
        <w:tc>
          <w:tcPr>
            <w:tcW w:type="dxa" w:w="4320"/>
          </w:tcPr>
          <w:p>
            <w:r>
              <w:t>1. Idina Menzel is the star of "Rent".</w:t>
              <w:br/>
              <w:t>2. Idina Menzel starred in a movie called "Enchanted".</w:t>
              <w:br/>
              <w:t>3. "Enchanted" was released on DVD.</w:t>
              <w:br/>
              <w:t>4. "Enchanted" was released in 2007.</w:t>
              <w:br/>
              <w:t>5. "Enchanted" was released by Disney.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w:t>
            </w:r>
          </w:p>
        </w:tc>
      </w:tr>
      <w:tr>
        <w:tc>
          <w:tcPr>
            <w:tcW w:type="dxa" w:w="4320"/>
          </w:tcPr>
          <w:p>
            <w:r>
              <w:t>User Query</w:t>
            </w:r>
          </w:p>
        </w:tc>
        <w:tc>
          <w:tcPr>
            <w:tcW w:type="dxa" w:w="4320"/>
          </w:tcPr>
          <w:p>
            <w:r>
              <w:t>Hans Van Arum coached for what football club based in Arnhem?</w:t>
            </w:r>
          </w:p>
        </w:tc>
      </w:tr>
      <w:tr>
        <w:tc>
          <w:tcPr>
            <w:tcW w:type="dxa" w:w="4320"/>
          </w:tcPr>
          <w:p>
            <w:r>
              <w:t>Model Response</w:t>
            </w:r>
          </w:p>
        </w:tc>
        <w:tc>
          <w:tcPr>
            <w:tcW w:type="dxa" w:w="4320"/>
          </w:tcPr>
          <w:p>
            <w:r>
              <w:t>Van Arum coached for Vitesse Arnhem.</w:t>
            </w:r>
          </w:p>
        </w:tc>
      </w:tr>
      <w:tr>
        <w:tc>
          <w:tcPr>
            <w:tcW w:type="dxa" w:w="4320"/>
          </w:tcPr>
          <w:p>
            <w:r>
              <w:t>Related Facts</w:t>
            </w:r>
          </w:p>
        </w:tc>
        <w:tc>
          <w:tcPr>
            <w:tcW w:type="dxa" w:w="4320"/>
          </w:tcPr>
          <w:p>
            <w:r>
              <w:t>1. Hans Van Arum coached for Vitesse Arnhem.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w:t>
            </w:r>
          </w:p>
        </w:tc>
      </w:tr>
      <w:tr>
        <w:tc>
          <w:tcPr>
            <w:tcW w:type="dxa" w:w="4320"/>
          </w:tcPr>
          <w:p>
            <w:r>
              <w:t>User Query</w:t>
            </w:r>
          </w:p>
        </w:tc>
        <w:tc>
          <w:tcPr>
            <w:tcW w:type="dxa" w:w="4320"/>
          </w:tcPr>
          <w:p>
            <w:r>
              <w:t>Which city was Nikollë Bojaxhiu famous daughter born in?</w:t>
            </w:r>
          </w:p>
        </w:tc>
      </w:tr>
      <w:tr>
        <w:tc>
          <w:tcPr>
            <w:tcW w:type="dxa" w:w="4320"/>
          </w:tcPr>
          <w:p>
            <w:r>
              <w:t>Model Response</w:t>
            </w:r>
          </w:p>
        </w:tc>
        <w:tc>
          <w:tcPr>
            <w:tcW w:type="dxa" w:w="4320"/>
          </w:tcPr>
          <w:p>
            <w:r>
              <w:t>Nikollë Bojaxhiu, also known as Mother Teresa, was born in Skopje, Macedonia. Her daughter, Agnes Bojaxhiu, was born in Calcutta, India.</w:t>
            </w:r>
          </w:p>
        </w:tc>
      </w:tr>
      <w:tr>
        <w:tc>
          <w:tcPr>
            <w:tcW w:type="dxa" w:w="4320"/>
          </w:tcPr>
          <w:p>
            <w:r>
              <w:t>Related Facts</w:t>
            </w:r>
          </w:p>
        </w:tc>
        <w:tc>
          <w:tcPr>
            <w:tcW w:type="dxa" w:w="4320"/>
          </w:tcPr>
          <w:p>
            <w:r>
              <w:t>1. Nikollë Bojaxhiu, also known as Mother Teresa, was born in Skopje, Macedonia.</w:t>
              <w:br/>
              <w:t>2. Agnes Bojaxhiu is the daughter of Nikollë Bojaxhiu (Mother Teresa).</w:t>
              <w:br/>
              <w:t>3. Agnes Bojaxhiu was born in Calcutta, India.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w:t>
            </w:r>
          </w:p>
        </w:tc>
      </w:tr>
      <w:tr>
        <w:tc>
          <w:tcPr>
            <w:tcW w:type="dxa" w:w="4320"/>
          </w:tcPr>
          <w:p>
            <w:r>
              <w:t>User Query</w:t>
            </w:r>
          </w:p>
        </w:tc>
        <w:tc>
          <w:tcPr>
            <w:tcW w:type="dxa" w:w="4320"/>
          </w:tcPr>
          <w:p>
            <w:r>
              <w:t>Which genus of plants are native to more continents, Tabernaemontana or Kirengeshoma?</w:t>
            </w:r>
          </w:p>
        </w:tc>
      </w:tr>
      <w:tr>
        <w:tc>
          <w:tcPr>
            <w:tcW w:type="dxa" w:w="4320"/>
          </w:tcPr>
          <w:p>
            <w:r>
              <w:t>Model Response</w:t>
            </w:r>
          </w:p>
        </w:tc>
        <w:tc>
          <w:tcPr>
            <w:tcW w:type="dxa" w:w="4320"/>
          </w:tcPr>
          <w:p>
            <w:r>
              <w:t>Note: I'm only considering continents as Africa, Asia, Europe, North America, and South America.</w:t>
              <w:br/>
              <w:t>Tabernaemontana is native to Africa and Asia, while Kirengeshoma is native to Asia and Europe. Therefore, Tabernaemontana is native to more continents.</w:t>
            </w:r>
          </w:p>
        </w:tc>
      </w:tr>
      <w:tr>
        <w:tc>
          <w:tcPr>
            <w:tcW w:type="dxa" w:w="4320"/>
          </w:tcPr>
          <w:p>
            <w:r>
              <w:t>Related Facts</w:t>
            </w:r>
          </w:p>
        </w:tc>
        <w:tc>
          <w:tcPr>
            <w:tcW w:type="dxa" w:w="4320"/>
          </w:tcPr>
          <w:p>
            <w:r>
              <w:t>1. Tabernaemontana is native to Africa and Asia.</w:t>
              <w:br/>
              <w:t>2. Kirengeshoma is native to Asia and Europe.</w:t>
              <w:br/>
              <w:t>3. Africa and Asia are included as continents in the context.</w:t>
              <w:br/>
              <w:t>4. Tabernaemontana is native to more continents than Kirengeshoma.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w:t>
            </w:r>
          </w:p>
        </w:tc>
      </w:tr>
      <w:tr>
        <w:tc>
          <w:tcPr>
            <w:tcW w:type="dxa" w:w="4320"/>
          </w:tcPr>
          <w:p>
            <w:r>
              <w:t>User Query</w:t>
            </w:r>
          </w:p>
        </w:tc>
        <w:tc>
          <w:tcPr>
            <w:tcW w:type="dxa" w:w="4320"/>
          </w:tcPr>
          <w:p>
            <w:r>
              <w:t>In 2015 Danielle Conway assumed the post as Dean of what University?</w:t>
            </w:r>
          </w:p>
        </w:tc>
      </w:tr>
      <w:tr>
        <w:tc>
          <w:tcPr>
            <w:tcW w:type="dxa" w:w="4320"/>
          </w:tcPr>
          <w:p>
            <w:r>
              <w:t>Model Response</w:t>
            </w:r>
          </w:p>
        </w:tc>
        <w:tc>
          <w:tcPr>
            <w:tcW w:type="dxa" w:w="4320"/>
          </w:tcPr>
          <w:p>
            <w:r>
              <w:t>A) University of California, Berkeley</w:t>
              <w:br/>
              <w:t>B) University of Michigan</w:t>
              <w:br/>
              <w:t>C) University of Texas at Austin</w:t>
              <w:br/>
              <w:t>D) University of Washington</w:t>
              <w:br/>
              <w:t>Answer: C) University of Texas at Austin</w:t>
            </w:r>
          </w:p>
        </w:tc>
      </w:tr>
      <w:tr>
        <w:tc>
          <w:tcPr>
            <w:tcW w:type="dxa" w:w="4320"/>
          </w:tcPr>
          <w:p>
            <w:r>
              <w:t>Related Facts</w:t>
            </w:r>
          </w:p>
        </w:tc>
        <w:tc>
          <w:tcPr>
            <w:tcW w:type="dxa" w:w="4320"/>
          </w:tcPr>
          <w:p>
            <w:r>
              <w:t>1. Danielle Conway assumed the post as Dean of a university in 2015.</w:t>
              <w:br/>
              <w:t>2. The University of Texas at Austin is one of the options for the university where Danielle Conway became Dean.</w:t>
              <w:br/>
              <w:t>3. Danielle Conway became Dean of the University of Texas at Austin.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89</w:t>
            </w:r>
          </w:p>
        </w:tc>
      </w:tr>
      <w:tr>
        <w:tc>
          <w:tcPr>
            <w:tcW w:type="dxa" w:w="4320"/>
          </w:tcPr>
          <w:p>
            <w:r>
              <w:t>User Query</w:t>
            </w:r>
          </w:p>
        </w:tc>
        <w:tc>
          <w:tcPr>
            <w:tcW w:type="dxa" w:w="4320"/>
          </w:tcPr>
          <w:p>
            <w:r>
              <w:t>Are Steve Augeri and Lou Rhodes both singers?</w:t>
            </w:r>
          </w:p>
        </w:tc>
      </w:tr>
      <w:tr>
        <w:tc>
          <w:tcPr>
            <w:tcW w:type="dxa" w:w="4320"/>
          </w:tcPr>
          <w:p>
            <w:r>
              <w:t>Model Response</w:t>
            </w:r>
          </w:p>
        </w:tc>
        <w:tc>
          <w:tcPr>
            <w:tcW w:type="dxa" w:w="4320"/>
          </w:tcPr>
          <w:p>
            <w:r>
              <w:t>Yes, Steve Augeri and Lou Rhodes are both singers.</w:t>
            </w:r>
          </w:p>
        </w:tc>
      </w:tr>
      <w:tr>
        <w:tc>
          <w:tcPr>
            <w:tcW w:type="dxa" w:w="4320"/>
          </w:tcPr>
          <w:p>
            <w:r>
              <w:t>Related Facts</w:t>
            </w:r>
          </w:p>
        </w:tc>
        <w:tc>
          <w:tcPr>
            <w:tcW w:type="dxa" w:w="4320"/>
          </w:tcPr>
          <w:p>
            <w:r>
              <w:t>1. Steve Augeri is a singer.</w:t>
              <w:br/>
              <w:t>2. Lou Rhodes is a singer.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w:t>
            </w:r>
          </w:p>
        </w:tc>
      </w:tr>
      <w:tr>
        <w:tc>
          <w:tcPr>
            <w:tcW w:type="dxa" w:w="4320"/>
          </w:tcPr>
          <w:p>
            <w:r>
              <w:t>User Query</w:t>
            </w:r>
          </w:p>
        </w:tc>
        <w:tc>
          <w:tcPr>
            <w:tcW w:type="dxa" w:w="4320"/>
          </w:tcPr>
          <w:p>
            <w:r>
              <w:t>Audioslave and Recovery Child are bands consisting of a how many piece ensemble each?</w:t>
            </w:r>
          </w:p>
        </w:tc>
      </w:tr>
      <w:tr>
        <w:tc>
          <w:tcPr>
            <w:tcW w:type="dxa" w:w="4320"/>
          </w:tcPr>
          <w:p>
            <w:r>
              <w:t>Model Response</w:t>
            </w:r>
          </w:p>
        </w:tc>
        <w:tc>
          <w:tcPr>
            <w:tcW w:type="dxa" w:w="4320"/>
          </w:tcPr>
          <w:p>
            <w:r>
              <w:t>Audioslave is a four-piece band consisting of:</w:t>
              <w:br/>
              <w:t>* Chris Cornell (lead vocals, rhythm guitar)</w:t>
              <w:br/>
              <w:t>* Tom Morello (lead guitar)</w:t>
              <w:br/>
              <w:t>* Tim Commerford (bass guitar)</w:t>
              <w:br/>
              <w:t>* Brad Wilk (drums)</w:t>
              <w:br/>
              <w:t>Recovery Child is a five-piece band consisting of:</w:t>
              <w:br/>
              <w:t>* Kris Roe (lead vocals, rhythm guitar)</w:t>
              <w:br/>
              <w:t>* John Gaviglio (lead guitar)</w:t>
              <w:br/>
              <w:t>* Chris Barker (bass guitar)</w:t>
              <w:br/>
              <w:t>* Mike Gaviglio (drums)</w:t>
              <w:br/>
              <w:t>* Jesse Farmer (keyboards)</w:t>
            </w:r>
          </w:p>
        </w:tc>
      </w:tr>
      <w:tr>
        <w:tc>
          <w:tcPr>
            <w:tcW w:type="dxa" w:w="4320"/>
          </w:tcPr>
          <w:p>
            <w:r>
              <w:t>Related Facts</w:t>
            </w:r>
          </w:p>
        </w:tc>
        <w:tc>
          <w:tcPr>
            <w:tcW w:type="dxa" w:w="4320"/>
          </w:tcPr>
          <w:p>
            <w:r>
              <w:t>1. Audioslave is a four-piece band.</w:t>
              <w:br/>
              <w:t>2. Audioslave consists of Chris Cornell (lead vocals, rhythm guitar), Tom Morello (lead guitar), Tim Commerford (bass guitar), and Brad Wilk (drums).</w:t>
              <w:br/>
              <w:t>3. Recovery Child is a five-piece band.</w:t>
              <w:br/>
              <w:t>4. Recovery Child consists of Kris Roe (lead vocals, rhythm guitar), John Gaviglio (lead guitar), Chris Barker (bass guitar), Mike Gaviglio (drums), and Jesse Farmer (keyboards).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w:t>
            </w:r>
          </w:p>
        </w:tc>
      </w:tr>
      <w:tr>
        <w:tc>
          <w:tcPr>
            <w:tcW w:type="dxa" w:w="4320"/>
          </w:tcPr>
          <w:p>
            <w:r>
              <w:t>User Query</w:t>
            </w:r>
          </w:p>
        </w:tc>
        <w:tc>
          <w:tcPr>
            <w:tcW w:type="dxa" w:w="4320"/>
          </w:tcPr>
          <w:p>
            <w:r>
              <w:t>The 2015 San Diego Padres had a general manager who was previously the assistant GM for what AL team?</w:t>
            </w:r>
          </w:p>
        </w:tc>
      </w:tr>
      <w:tr>
        <w:tc>
          <w:tcPr>
            <w:tcW w:type="dxa" w:w="4320"/>
          </w:tcPr>
          <w:p>
            <w:r>
              <w:t>Model Response</w:t>
            </w:r>
          </w:p>
        </w:tc>
        <w:tc>
          <w:tcPr>
            <w:tcW w:type="dxa" w:w="4320"/>
          </w:tcPr>
          <w:p>
            <w:r>
              <w:t>The 2015 San Diego Padres had a general manager who was previously the assistant GM for the New York Yankees. The GM, A.J. Preller, was hired by the Padres in August 2014 and had previously worked for the Yankees for 12 years, including the last six as assistant GM.</w:t>
            </w:r>
          </w:p>
        </w:tc>
      </w:tr>
      <w:tr>
        <w:tc>
          <w:tcPr>
            <w:tcW w:type="dxa" w:w="4320"/>
          </w:tcPr>
          <w:p>
            <w:r>
              <w:t>Related Facts</w:t>
            </w:r>
          </w:p>
        </w:tc>
        <w:tc>
          <w:tcPr>
            <w:tcW w:type="dxa" w:w="4320"/>
          </w:tcPr>
          <w:p>
            <w:r>
              <w:t>1. A.J. Preller was the general manager of the 2015 San Diego Padres.</w:t>
              <w:br/>
              <w:t>2. A.J. Preller was previously the assistant GM for the New York Yankees.</w:t>
              <w:br/>
              <w:t>3. A.J. Preller was hired by the Padres in August 2014.</w:t>
              <w:br/>
              <w:t>4. A.J. Preller worked for the Yankees for 12 years.</w:t>
              <w:br/>
              <w:t>5. A.J. Preller worked as the assistant GM for the Yankees for six years.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94</w:t>
            </w:r>
          </w:p>
        </w:tc>
      </w:tr>
      <w:tr>
        <w:tc>
          <w:tcPr>
            <w:tcW w:type="dxa" w:w="4320"/>
          </w:tcPr>
          <w:p>
            <w:r>
              <w:t>User Query</w:t>
            </w:r>
          </w:p>
        </w:tc>
        <w:tc>
          <w:tcPr>
            <w:tcW w:type="dxa" w:w="4320"/>
          </w:tcPr>
          <w:p>
            <w:r>
              <w:t>What 2017 English-language French 3D science fiction adventure film starred Dane William DeHaan as the title character?</w:t>
            </w:r>
          </w:p>
        </w:tc>
      </w:tr>
      <w:tr>
        <w:tc>
          <w:tcPr>
            <w:tcW w:type="dxa" w:w="4320"/>
          </w:tcPr>
          <w:p>
            <w:r>
              <w:t>Model Response</w:t>
            </w:r>
          </w:p>
        </w:tc>
        <w:tc>
          <w:tcPr>
            <w:tcW w:type="dxa" w:w="4320"/>
          </w:tcPr>
          <w:p>
            <w:r>
              <w:t>Answer: Valerian and the City of a Thousand Planets.</w:t>
              <w:br/>
              <w:t>The film, directed by Luc Besson, also starred Cara Delevingne as Laureline.</w:t>
            </w:r>
          </w:p>
        </w:tc>
      </w:tr>
      <w:tr>
        <w:tc>
          <w:tcPr>
            <w:tcW w:type="dxa" w:w="4320"/>
          </w:tcPr>
          <w:p>
            <w:r>
              <w:t>Related Facts</w:t>
            </w:r>
          </w:p>
        </w:tc>
        <w:tc>
          <w:tcPr>
            <w:tcW w:type="dxa" w:w="4320"/>
          </w:tcPr>
          <w:p>
            <w:r>
              <w:t>1. "Valerian and the City of a Thousand Planets" is a 2017 English-language French 3D science fiction adventure film.</w:t>
              <w:br/>
              <w:t>2. Dane William DeHaan played the title character in the film.</w:t>
              <w:br/>
              <w:t>3. Luc Besson directed the film.</w:t>
              <w:br/>
              <w:t>4. Cara Delevingne starred as Laureline in the film.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w:t>
            </w:r>
          </w:p>
        </w:tc>
      </w:tr>
      <w:tr>
        <w:tc>
          <w:tcPr>
            <w:tcW w:type="dxa" w:w="4320"/>
          </w:tcPr>
          <w:p>
            <w:r>
              <w:t>User Query</w:t>
            </w:r>
          </w:p>
        </w:tc>
        <w:tc>
          <w:tcPr>
            <w:tcW w:type="dxa" w:w="4320"/>
          </w:tcPr>
          <w:p>
            <w:r>
              <w:t>Who was the American rapper and actor from Detroit Michigan that was born on October 2 that was also featured in the Up in Smoke Tour?</w:t>
            </w:r>
          </w:p>
        </w:tc>
      </w:tr>
      <w:tr>
        <w:tc>
          <w:tcPr>
            <w:tcW w:type="dxa" w:w="4320"/>
          </w:tcPr>
          <w:p>
            <w:r>
              <w:t>Model Response</w:t>
            </w:r>
          </w:p>
        </w:tc>
        <w:tc>
          <w:tcPr>
            <w:tcW w:type="dxa" w:w="4320"/>
          </w:tcPr>
          <w:p>
            <w:r>
              <w:t>Eminem was the American rapper and actor from Detroit, Michigan, who was born on October 2. He was featured in the Up in Smoke Tour.</w:t>
            </w:r>
          </w:p>
        </w:tc>
      </w:tr>
      <w:tr>
        <w:tc>
          <w:tcPr>
            <w:tcW w:type="dxa" w:w="4320"/>
          </w:tcPr>
          <w:p>
            <w:r>
              <w:t>Related Facts</w:t>
            </w:r>
          </w:p>
        </w:tc>
        <w:tc>
          <w:tcPr>
            <w:tcW w:type="dxa" w:w="4320"/>
          </w:tcPr>
          <w:p>
            <w:r>
              <w:t>1. Eminem is an American rapper and actor.</w:t>
              <w:br/>
              <w:t>2. Eminem was born on October 2.</w:t>
              <w:br/>
              <w:t>3. Eminem is from Detroit, Michigan.</w:t>
              <w:br/>
              <w:t>4. Eminem was featured in the Up in Smoke Tour.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w:t>
            </w:r>
          </w:p>
        </w:tc>
      </w:tr>
      <w:tr>
        <w:tc>
          <w:tcPr>
            <w:tcW w:type="dxa" w:w="4320"/>
          </w:tcPr>
          <w:p>
            <w:r>
              <w:t>User Query</w:t>
            </w:r>
          </w:p>
        </w:tc>
        <w:tc>
          <w:tcPr>
            <w:tcW w:type="dxa" w:w="4320"/>
          </w:tcPr>
          <w:p>
            <w:r>
              <w:t>When was Domantas Šeškus father born?</w:t>
            </w:r>
          </w:p>
        </w:tc>
      </w:tr>
      <w:tr>
        <w:tc>
          <w:tcPr>
            <w:tcW w:type="dxa" w:w="4320"/>
          </w:tcPr>
          <w:p>
            <w:r>
              <w:t>Model Response</w:t>
            </w:r>
          </w:p>
        </w:tc>
        <w:tc>
          <w:tcPr>
            <w:tcW w:type="dxa" w:w="4320"/>
          </w:tcPr>
          <w:p>
            <w:r>
              <w:t>Domantas Šeškus's father was born in 1964.</w:t>
            </w:r>
          </w:p>
        </w:tc>
      </w:tr>
      <w:tr>
        <w:tc>
          <w:tcPr>
            <w:tcW w:type="dxa" w:w="4320"/>
          </w:tcPr>
          <w:p>
            <w:r>
              <w:t>Related Facts</w:t>
            </w:r>
          </w:p>
        </w:tc>
        <w:tc>
          <w:tcPr>
            <w:tcW w:type="dxa" w:w="4320"/>
          </w:tcPr>
          <w:p>
            <w:r>
              <w:t>1. Domantas Šeškus's father was born in 1964.</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w:t>
            </w:r>
          </w:p>
        </w:tc>
      </w:tr>
      <w:tr>
        <w:tc>
          <w:tcPr>
            <w:tcW w:type="dxa" w:w="4320"/>
          </w:tcPr>
          <w:p>
            <w:r>
              <w:t>User Query</w:t>
            </w:r>
          </w:p>
        </w:tc>
        <w:tc>
          <w:tcPr>
            <w:tcW w:type="dxa" w:w="4320"/>
          </w:tcPr>
          <w:p>
            <w:r>
              <w:t>How long was the thesis Alan Schechter supervised?</w:t>
            </w:r>
          </w:p>
        </w:tc>
      </w:tr>
      <w:tr>
        <w:tc>
          <w:tcPr>
            <w:tcW w:type="dxa" w:w="4320"/>
          </w:tcPr>
          <w:p>
            <w:r>
              <w:t>Model Response</w:t>
            </w:r>
          </w:p>
        </w:tc>
        <w:tc>
          <w:tcPr>
            <w:tcW w:type="dxa" w:w="4320"/>
          </w:tcPr>
          <w:p>
            <w:r>
              <w:t>Alan Schechter supervised my thesis for 4 years.</w:t>
            </w:r>
          </w:p>
        </w:tc>
      </w:tr>
      <w:tr>
        <w:tc>
          <w:tcPr>
            <w:tcW w:type="dxa" w:w="4320"/>
          </w:tcPr>
          <w:p>
            <w:r>
              <w:t>Related Facts</w:t>
            </w:r>
          </w:p>
        </w:tc>
        <w:tc>
          <w:tcPr>
            <w:tcW w:type="dxa" w:w="4320"/>
          </w:tcPr>
          <w:p>
            <w:r>
              <w:t>1. Alan Schechter supervised the thesis.</w:t>
              <w:br/>
              <w:t>2. The thesis was supervised for 4 years.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w:t>
            </w:r>
          </w:p>
        </w:tc>
      </w:tr>
      <w:tr>
        <w:tc>
          <w:tcPr>
            <w:tcW w:type="dxa" w:w="4320"/>
          </w:tcPr>
          <w:p>
            <w:r>
              <w:t>User Query</w:t>
            </w:r>
          </w:p>
        </w:tc>
        <w:tc>
          <w:tcPr>
            <w:tcW w:type="dxa" w:w="4320"/>
          </w:tcPr>
          <w:p>
            <w:r>
              <w:t>Are The Dodos and Polvo both noise rock bands?</w:t>
            </w:r>
          </w:p>
        </w:tc>
      </w:tr>
      <w:tr>
        <w:tc>
          <w:tcPr>
            <w:tcW w:type="dxa" w:w="4320"/>
          </w:tcPr>
          <w:p>
            <w:r>
              <w:t>Model Response</w:t>
            </w:r>
          </w:p>
        </w:tc>
        <w:tc>
          <w:tcPr>
            <w:tcW w:type="dxa" w:w="4320"/>
          </w:tcPr>
          <w:p>
            <w:r>
              <w:t>No, The Dodos and Polvo are not both noise rock bands. While both bands have been associated with the indie rock genre, their styles and sounds are quite different.</w:t>
              <w:br/>
              <w:t>The Dodos are known for their eclectic and introspective sound, which blends elements of folk, rock, and pop. Their music often features intricate guitar work, soaring vocal melodies, and a focus on songcraft and lyrical depth. The Dodos have been compared to artists such as The Velvet Underground, The Kinks, and The Beach Boys.</w:t>
              <w:br/>
              <w:t>Polvo, on the other hand, is a noise rock band that emerged in the 1990s. Their music is characterized by heavy distortion, frenetic energy, and a raw, abrasive sound. Polvo's music often features complex time signatures, dissonant harmonies, and a focus on sonic experimentation. The band has been compared to artists such as Sonic Youth, The Pixies, and Slint.</w:t>
              <w:br/>
              <w:t>While both bands are certainly influenced by indie rock and noise rock traditions, they have distinct styles and sounds that set them apart from one another.</w:t>
            </w:r>
          </w:p>
        </w:tc>
      </w:tr>
      <w:tr>
        <w:tc>
          <w:tcPr>
            <w:tcW w:type="dxa" w:w="4320"/>
          </w:tcPr>
          <w:p>
            <w:r>
              <w:t>Related Facts</w:t>
            </w:r>
          </w:p>
        </w:tc>
        <w:tc>
          <w:tcPr>
            <w:tcW w:type="dxa" w:w="4320"/>
          </w:tcPr>
          <w:p>
            <w:r>
              <w:t>1. The Dodos and Polvo have been associated with the indie rock genre.</w:t>
              <w:br/>
              <w:t>2. The Dodos' sound blends elements of folk, rock, and pop.</w:t>
              <w:br/>
              <w:t>3. Polvo is a noise rock band.</w:t>
              <w:br/>
              <w:t>4. Polvo's music is characterized by heavy distortion, frenetic energy, and a raw, abrasive sound.</w:t>
              <w:br/>
              <w:t>5. The Dodos have been compared to artists such as The Velvet Underground, The Kinks, and The Beach Boys.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103</w:t>
            </w:r>
          </w:p>
        </w:tc>
      </w:tr>
      <w:tr>
        <w:tc>
          <w:tcPr>
            <w:tcW w:type="dxa" w:w="4320"/>
          </w:tcPr>
          <w:p>
            <w:r>
              <w:t>User Query</w:t>
            </w:r>
          </w:p>
        </w:tc>
        <w:tc>
          <w:tcPr>
            <w:tcW w:type="dxa" w:w="4320"/>
          </w:tcPr>
          <w:p>
            <w:r>
              <w:t>Which tennis player won more Grand Slam doubles titles, Sergio Casal or Pieter Aldrich?</w:t>
            </w:r>
          </w:p>
        </w:tc>
      </w:tr>
      <w:tr>
        <w:tc>
          <w:tcPr>
            <w:tcW w:type="dxa" w:w="4320"/>
          </w:tcPr>
          <w:p>
            <w:r>
              <w:t>Model Response</w:t>
            </w:r>
          </w:p>
        </w:tc>
        <w:tc>
          <w:tcPr>
            <w:tcW w:type="dxa" w:w="4320"/>
          </w:tcPr>
          <w:p>
            <w:r>
              <w:t>Sergio Casal won 14 Grand Slam doubles titles, while Pieter Aldrich won 10 Grand Slam doubles titles. Therefore, Sergio Casal won more Grand Slam doubles titles.</w:t>
            </w:r>
          </w:p>
        </w:tc>
      </w:tr>
      <w:tr>
        <w:tc>
          <w:tcPr>
            <w:tcW w:type="dxa" w:w="4320"/>
          </w:tcPr>
          <w:p>
            <w:r>
              <w:t>Related Facts</w:t>
            </w:r>
          </w:p>
        </w:tc>
        <w:tc>
          <w:tcPr>
            <w:tcW w:type="dxa" w:w="4320"/>
          </w:tcPr>
          <w:p>
            <w:r>
              <w:t>1. Sergio Casal won 14 Grand Slam doubles titles.</w:t>
              <w:br/>
              <w:t>2. Pieter Aldrich won 10 Grand Slam doubles titles.</w:t>
              <w:br/>
              <w:t>3. Sergio Casal won more Grand Slam doubles titles than Pieter Aldrich.</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w:t>
            </w:r>
          </w:p>
        </w:tc>
      </w:tr>
      <w:tr>
        <w:tc>
          <w:tcPr>
            <w:tcW w:type="dxa" w:w="4320"/>
          </w:tcPr>
          <w:p>
            <w:r>
              <w:t>User Query</w:t>
            </w:r>
          </w:p>
        </w:tc>
        <w:tc>
          <w:tcPr>
            <w:tcW w:type="dxa" w:w="4320"/>
          </w:tcPr>
          <w:p>
            <w:r>
              <w:t>Which has more miles, Northern State Parkway or Meadowbrook State Parkway?</w:t>
            </w:r>
          </w:p>
        </w:tc>
      </w:tr>
      <w:tr>
        <w:tc>
          <w:tcPr>
            <w:tcW w:type="dxa" w:w="4320"/>
          </w:tcPr>
          <w:p>
            <w:r>
              <w:t>Model Response</w:t>
            </w:r>
          </w:p>
        </w:tc>
        <w:tc>
          <w:tcPr>
            <w:tcW w:type="dxa" w:w="4320"/>
          </w:tcPr>
          <w:p>
            <w:r>
              <w:t>Northern State Parkway has more miles. It has a total length of approximately 28 miles, while Meadowbrook State Parkway has a total length of approximately 13 miles.</w:t>
            </w:r>
          </w:p>
        </w:tc>
      </w:tr>
      <w:tr>
        <w:tc>
          <w:tcPr>
            <w:tcW w:type="dxa" w:w="4320"/>
          </w:tcPr>
          <w:p>
            <w:r>
              <w:t>Related Facts</w:t>
            </w:r>
          </w:p>
        </w:tc>
        <w:tc>
          <w:tcPr>
            <w:tcW w:type="dxa" w:w="4320"/>
          </w:tcPr>
          <w:p>
            <w:r>
              <w:t>1. The Northern State Parkway has a total length of approximately 28 miles.</w:t>
              <w:br/>
              <w:t>2. The Meadowbrook State Parkway has a total length of approximately 13 miles.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w:t>
            </w:r>
          </w:p>
        </w:tc>
      </w:tr>
      <w:tr>
        <w:tc>
          <w:tcPr>
            <w:tcW w:type="dxa" w:w="4320"/>
          </w:tcPr>
          <w:p>
            <w:r>
              <w:t>User Query</w:t>
            </w:r>
          </w:p>
        </w:tc>
        <w:tc>
          <w:tcPr>
            <w:tcW w:type="dxa" w:w="4320"/>
          </w:tcPr>
          <w:p>
            <w:r>
              <w:t>Who was the daughter of DFS co-founder and shareholder?</w:t>
            </w:r>
          </w:p>
        </w:tc>
      </w:tr>
      <w:tr>
        <w:tc>
          <w:tcPr>
            <w:tcW w:type="dxa" w:w="4320"/>
          </w:tcPr>
          <w:p>
            <w:r>
              <w:t>Model Response</w:t>
            </w:r>
          </w:p>
        </w:tc>
        <w:tc>
          <w:tcPr>
            <w:tcW w:type="dxa" w:w="4320"/>
          </w:tcPr>
          <w:p>
            <w:r>
              <w:t>DFS co-founder and shareholder, David Neeleman, had a daughter named Elizabeth Neeleman. She was a passenger on the flight.</w:t>
            </w:r>
          </w:p>
        </w:tc>
      </w:tr>
      <w:tr>
        <w:tc>
          <w:tcPr>
            <w:tcW w:type="dxa" w:w="4320"/>
          </w:tcPr>
          <w:p>
            <w:r>
              <w:t>Related Facts</w:t>
            </w:r>
          </w:p>
        </w:tc>
        <w:tc>
          <w:tcPr>
            <w:tcW w:type="dxa" w:w="4320"/>
          </w:tcPr>
          <w:p>
            <w:r>
              <w:t>1. David Neeleman is a co-founder and shareholder of DFS.</w:t>
              <w:br/>
              <w:t>2. David Neeleman has a daughter named Elizabeth Neeleman.</w:t>
              <w:br/>
              <w:t>3. Elizabeth Neeleman was a passenger on a flight.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w:t>
            </w:r>
          </w:p>
        </w:tc>
      </w:tr>
      <w:tr>
        <w:tc>
          <w:tcPr>
            <w:tcW w:type="dxa" w:w="4320"/>
          </w:tcPr>
          <w:p>
            <w:r>
              <w:t>User Query</w:t>
            </w:r>
          </w:p>
        </w:tc>
        <w:tc>
          <w:tcPr>
            <w:tcW w:type="dxa" w:w="4320"/>
          </w:tcPr>
          <w:p>
            <w:r>
              <w:t>What American soldier established Fort Leavenworth in Kansas, and was re-interred to Fort Leavenworth National Cemetery in 1902?</w:t>
            </w:r>
          </w:p>
        </w:tc>
      </w:tr>
      <w:tr>
        <w:tc>
          <w:tcPr>
            <w:tcW w:type="dxa" w:w="4320"/>
          </w:tcPr>
          <w:p>
            <w:r>
              <w:t>Model Response</w:t>
            </w:r>
          </w:p>
        </w:tc>
        <w:tc>
          <w:tcPr>
            <w:tcW w:type="dxa" w:w="4320"/>
          </w:tcPr>
          <w:p>
            <w:r>
              <w:t>Fort Leavenworth, Kansas, was established in 1827 by Captain Henry Leavenworth, who was assigned to protect the Santa Fe Trail. The fort was named after him. Captain Leavenworth died in 1834, and was re-interred to Fort Leavenworth National Cemetery in 1902.</w:t>
              <w:br/>
              <w:t>Captain Henry Leavenworth was an American soldier who played a significant role in the early history of the United States Army. He was born on January 14, 1783, in Philadelphia, Pennsylvania, and graduated from the United States Military Academy in 1806. After completing his training, he was commissioned as a second lieutenant in the Army Corps of Engineers.</w:t>
              <w:br/>
              <w:t>Captain Leavenworth served in several military campaigns, including the War of 1812 and the Indian Wars. He was appointed as the commander of Fort Leavenworth in 1827, and served in that position until his death in 1834. During his tenure, he oversaw the construction of several buildings and roads in the area, and helped to establish the fort as a major military base in the region.</w:t>
            </w:r>
          </w:p>
        </w:tc>
      </w:tr>
      <w:tr>
        <w:tc>
          <w:tcPr>
            <w:tcW w:type="dxa" w:w="4320"/>
          </w:tcPr>
          <w:p>
            <w:r>
              <w:t>Related Facts</w:t>
            </w:r>
          </w:p>
        </w:tc>
        <w:tc>
          <w:tcPr>
            <w:tcW w:type="dxa" w:w="4320"/>
          </w:tcPr>
          <w:p>
            <w:r>
              <w:t>1. Captain Henry Leavenworth established Fort Leavenworth in Kansas in 1827.</w:t>
              <w:br/>
              <w:t>2. Fort Leavenworth was named after Captain Henry Leavenworth.</w:t>
              <w:br/>
              <w:t>3. Captain Henry Leavenworth was born on January 14, 1783, in Philadelphia, Pennsylvania.</w:t>
              <w:br/>
              <w:t>4. Captain Henry Leavenworth graduated from the United States Military Academy in 1806.</w:t>
              <w:br/>
              <w:t>5. Captain Henry Leavenworth served as the commander of Fort Leavenworth until his death in 1834.</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w:t>
            </w:r>
          </w:p>
        </w:tc>
      </w:tr>
      <w:tr>
        <w:tc>
          <w:tcPr>
            <w:tcW w:type="dxa" w:w="4320"/>
          </w:tcPr>
          <w:p>
            <w:r>
              <w:t>User Query</w:t>
            </w:r>
          </w:p>
        </w:tc>
        <w:tc>
          <w:tcPr>
            <w:tcW w:type="dxa" w:w="4320"/>
          </w:tcPr>
          <w:p>
            <w:r>
              <w:t>What is the setting of The Kovak Box, the 2006 thriller movie starring Irish actor, David Kelly?</w:t>
            </w:r>
          </w:p>
        </w:tc>
      </w:tr>
      <w:tr>
        <w:tc>
          <w:tcPr>
            <w:tcW w:type="dxa" w:w="4320"/>
          </w:tcPr>
          <w:p>
            <w:r>
              <w:t>Model Response</w:t>
            </w:r>
          </w:p>
        </w:tc>
        <w:tc>
          <w:tcPr>
            <w:tcW w:type="dxa" w:w="4320"/>
          </w:tcPr>
          <w:p>
            <w:r>
              <w:t>The Kovak Box is set in the United States.</w:t>
            </w:r>
          </w:p>
        </w:tc>
      </w:tr>
      <w:tr>
        <w:tc>
          <w:tcPr>
            <w:tcW w:type="dxa" w:w="4320"/>
          </w:tcPr>
          <w:p>
            <w:r>
              <w:t>Related Facts</w:t>
            </w:r>
          </w:p>
        </w:tc>
        <w:tc>
          <w:tcPr>
            <w:tcW w:type="dxa" w:w="4320"/>
          </w:tcPr>
          <w:p>
            <w:r>
              <w:t>1. The Kovak Box is a thriller movie released in 2006.</w:t>
              <w:br/>
              <w:t>2. David Kelly is an Irish actor.</w:t>
              <w:br/>
              <w:t>3. The setting of The Kovak Box is in the United States.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w:t>
            </w:r>
          </w:p>
        </w:tc>
      </w:tr>
      <w:tr>
        <w:tc>
          <w:tcPr>
            <w:tcW w:type="dxa" w:w="4320"/>
          </w:tcPr>
          <w:p>
            <w:r>
              <w:t>User Query</w:t>
            </w:r>
          </w:p>
        </w:tc>
        <w:tc>
          <w:tcPr>
            <w:tcW w:type="dxa" w:w="4320"/>
          </w:tcPr>
          <w:p>
            <w:r>
              <w:t>The Silver Jubilee Bridge was opened as a replacement for the Widnes-Runcorn Transporter Bridge in which year?</w:t>
            </w:r>
          </w:p>
        </w:tc>
      </w:tr>
      <w:tr>
        <w:tc>
          <w:tcPr>
            <w:tcW w:type="dxa" w:w="4320"/>
          </w:tcPr>
          <w:p>
            <w:r>
              <w:t>Model Response</w:t>
            </w:r>
          </w:p>
        </w:tc>
        <w:tc>
          <w:tcPr>
            <w:tcW w:type="dxa" w:w="4320"/>
          </w:tcPr>
          <w:p>
            <w:r>
              <w:t>The Silver Jubilee Bridge was opened in 1977.</w:t>
            </w:r>
          </w:p>
        </w:tc>
      </w:tr>
      <w:tr>
        <w:tc>
          <w:tcPr>
            <w:tcW w:type="dxa" w:w="4320"/>
          </w:tcPr>
          <w:p>
            <w:r>
              <w:t>Related Facts</w:t>
            </w:r>
          </w:p>
        </w:tc>
        <w:tc>
          <w:tcPr>
            <w:tcW w:type="dxa" w:w="4320"/>
          </w:tcPr>
          <w:p>
            <w:r>
              <w:t>1. The Silver Jubilee Bridge was opened in 1977.</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w:t>
            </w:r>
          </w:p>
        </w:tc>
      </w:tr>
      <w:tr>
        <w:tc>
          <w:tcPr>
            <w:tcW w:type="dxa" w:w="4320"/>
          </w:tcPr>
          <w:p>
            <w:r>
              <w:t>User Query</w:t>
            </w:r>
          </w:p>
        </w:tc>
        <w:tc>
          <w:tcPr>
            <w:tcW w:type="dxa" w:w="4320"/>
          </w:tcPr>
          <w:p>
            <w:r>
              <w:t>Were Ken Loach and Ben Holmes both directors?</w:t>
            </w:r>
          </w:p>
        </w:tc>
      </w:tr>
      <w:tr>
        <w:tc>
          <w:tcPr>
            <w:tcW w:type="dxa" w:w="4320"/>
          </w:tcPr>
          <w:p>
            <w:r>
              <w:t>Model Response</w:t>
            </w:r>
          </w:p>
        </w:tc>
        <w:tc>
          <w:tcPr>
            <w:tcW w:type="dxa" w:w="4320"/>
          </w:tcPr>
          <w:p>
            <w:r>
              <w:t>No, Ken Loach was the director and Ben Holmes was the writer.</w:t>
            </w:r>
          </w:p>
        </w:tc>
      </w:tr>
      <w:tr>
        <w:tc>
          <w:tcPr>
            <w:tcW w:type="dxa" w:w="4320"/>
          </w:tcPr>
          <w:p>
            <w:r>
              <w:t>Related Facts</w:t>
            </w:r>
          </w:p>
        </w:tc>
        <w:tc>
          <w:tcPr>
            <w:tcW w:type="dxa" w:w="4320"/>
          </w:tcPr>
          <w:p>
            <w:r>
              <w:t>1. Ken Loach was a director.</w:t>
              <w:br/>
              <w:t>2. Ben Holmes was a writer.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112</w:t>
            </w:r>
          </w:p>
        </w:tc>
      </w:tr>
      <w:tr>
        <w:tc>
          <w:tcPr>
            <w:tcW w:type="dxa" w:w="4320"/>
          </w:tcPr>
          <w:p>
            <w:r>
              <w:t>User Query</w:t>
            </w:r>
          </w:p>
        </w:tc>
        <w:tc>
          <w:tcPr>
            <w:tcW w:type="dxa" w:w="4320"/>
          </w:tcPr>
          <w:p>
            <w:r>
              <w:t>What Hollywood musical directed by Vincente Minnelli had an African-American cast?</w:t>
            </w:r>
          </w:p>
        </w:tc>
      </w:tr>
      <w:tr>
        <w:tc>
          <w:tcPr>
            <w:tcW w:type="dxa" w:w="4320"/>
          </w:tcPr>
          <w:p>
            <w:r>
              <w:t>Model Response</w:t>
            </w:r>
          </w:p>
        </w:tc>
        <w:tc>
          <w:tcPr>
            <w:tcW w:type="dxa" w:w="4320"/>
          </w:tcPr>
          <w:p>
            <w:r>
              <w:t>Answer: Cabin in the Sky (1943) was the first Hollywood musical to feature an African-American cast, directed by Vincente Minnelli. The film starred Ethel Waters, Eddie Anderson, and Lena Horne, among others.</w:t>
            </w:r>
          </w:p>
        </w:tc>
      </w:tr>
      <w:tr>
        <w:tc>
          <w:tcPr>
            <w:tcW w:type="dxa" w:w="4320"/>
          </w:tcPr>
          <w:p>
            <w:r>
              <w:t>Related Facts</w:t>
            </w:r>
          </w:p>
        </w:tc>
        <w:tc>
          <w:tcPr>
            <w:tcW w:type="dxa" w:w="4320"/>
          </w:tcPr>
          <w:p>
            <w:r>
              <w:t>1. Cabin in the Sky (1943) is a Hollywood musical.</w:t>
              <w:br/>
              <w:t>2. Cabin in the Sky (1943) was directed by Vincente Minnelli.</w:t>
              <w:br/>
              <w:t>3. Cabin in the Sky (1943) was the first Hollywood musical to have an African-American cast.</w:t>
              <w:br/>
              <w:t>4. Ethel Waters, Eddie Anderson, and Lena Horne were part of the cast of Cabin in the Sky (1943).</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w:t>
            </w:r>
          </w:p>
        </w:tc>
      </w:tr>
      <w:tr>
        <w:tc>
          <w:tcPr>
            <w:tcW w:type="dxa" w:w="4320"/>
          </w:tcPr>
          <w:p>
            <w:r>
              <w:t>User Query</w:t>
            </w:r>
          </w:p>
        </w:tc>
        <w:tc>
          <w:tcPr>
            <w:tcW w:type="dxa" w:w="4320"/>
          </w:tcPr>
          <w:p>
            <w:r>
              <w:t>Which song was released first, All My Rowdy Friends Are Coming Over Tonight by Hank Williams Jr. or Wiggle by Jason Derulo?</w:t>
            </w:r>
          </w:p>
        </w:tc>
      </w:tr>
      <w:tr>
        <w:tc>
          <w:tcPr>
            <w:tcW w:type="dxa" w:w="4320"/>
          </w:tcPr>
          <w:p>
            <w:r>
              <w:t>Model Response</w:t>
            </w:r>
          </w:p>
        </w:tc>
        <w:tc>
          <w:tcPr>
            <w:tcW w:type="dxa" w:w="4320"/>
          </w:tcPr>
          <w:p>
            <w:r>
              <w:t>All My Rowdy Friends Are Coming Over Tonight by Hank Williams Jr. was released first. It was released in 1984.</w:t>
              <w:br/>
              <w:t>Wiggle by Jason Derulo was released in 2014.</w:t>
            </w:r>
          </w:p>
        </w:tc>
      </w:tr>
      <w:tr>
        <w:tc>
          <w:tcPr>
            <w:tcW w:type="dxa" w:w="4320"/>
          </w:tcPr>
          <w:p>
            <w:r>
              <w:t>Related Facts</w:t>
            </w:r>
          </w:p>
        </w:tc>
        <w:tc>
          <w:tcPr>
            <w:tcW w:type="dxa" w:w="4320"/>
          </w:tcPr>
          <w:p>
            <w:r>
              <w:t>1. All My Rowdy Friends Are Coming Over Tonight by Hank Williams Jr. was released in 1984.</w:t>
              <w:br/>
              <w:t>2. Wiggle by Jason Derulo was released in 2014.</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w:t>
            </w:r>
          </w:p>
        </w:tc>
      </w:tr>
      <w:tr>
        <w:tc>
          <w:tcPr>
            <w:tcW w:type="dxa" w:w="4320"/>
          </w:tcPr>
          <w:p>
            <w:r>
              <w:t>User Query</w:t>
            </w:r>
          </w:p>
        </w:tc>
        <w:tc>
          <w:tcPr>
            <w:tcW w:type="dxa" w:w="4320"/>
          </w:tcPr>
          <w:p>
            <w:r>
              <w:t>Which restaurant has more locations, Pizza Schmizza or Mr. Jim's Pizza?</w:t>
            </w:r>
          </w:p>
        </w:tc>
      </w:tr>
      <w:tr>
        <w:tc>
          <w:tcPr>
            <w:tcW w:type="dxa" w:w="4320"/>
          </w:tcPr>
          <w:p>
            <w:r>
              <w:t>Model Response</w:t>
            </w:r>
          </w:p>
        </w:tc>
        <w:tc>
          <w:tcPr>
            <w:tcW w:type="dxa" w:w="4320"/>
          </w:tcPr>
          <w:p>
            <w:r>
              <w:t>Pizza Schmizza has more locations. Pizza Schmizza has 15 locations, while Mr. Jim's Pizza has 10 locations.</w:t>
            </w:r>
          </w:p>
        </w:tc>
      </w:tr>
      <w:tr>
        <w:tc>
          <w:tcPr>
            <w:tcW w:type="dxa" w:w="4320"/>
          </w:tcPr>
          <w:p>
            <w:r>
              <w:t>Related Facts</w:t>
            </w:r>
          </w:p>
        </w:tc>
        <w:tc>
          <w:tcPr>
            <w:tcW w:type="dxa" w:w="4320"/>
          </w:tcPr>
          <w:p>
            <w:r>
              <w:t>1. Pizza Schmizza has 15 locations.</w:t>
              <w:br/>
              <w:t>2. Mr. Jim's Pizza has 10 locations.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w:t>
            </w:r>
          </w:p>
        </w:tc>
      </w:tr>
      <w:tr>
        <w:tc>
          <w:tcPr>
            <w:tcW w:type="dxa" w:w="4320"/>
          </w:tcPr>
          <w:p>
            <w:r>
              <w:t>User Query</w:t>
            </w:r>
          </w:p>
        </w:tc>
        <w:tc>
          <w:tcPr>
            <w:tcW w:type="dxa" w:w="4320"/>
          </w:tcPr>
          <w:p>
            <w:r>
              <w:t>The King in Love stared an actor that is best known for starring in what film?</w:t>
            </w:r>
          </w:p>
        </w:tc>
      </w:tr>
      <w:tr>
        <w:tc>
          <w:tcPr>
            <w:tcW w:type="dxa" w:w="4320"/>
          </w:tcPr>
          <w:p>
            <w:r>
              <w:t>Model Response</w:t>
            </w:r>
          </w:p>
        </w:tc>
        <w:tc>
          <w:tcPr>
            <w:tcW w:type="dxa" w:w="4320"/>
          </w:tcPr>
          <w:p>
            <w:r>
              <w:t>The King in Love starred an actor that is best known for starring in what film?</w:t>
              <w:br/>
              <w:t>A) Titanic</w:t>
              <w:br/>
              <w:t>B) The Notebook</w:t>
              <w:br/>
              <w:t>C) The Lord of the Rings</w:t>
              <w:br/>
              <w:t>D) The Matrix</w:t>
              <w:br/>
              <w:t>Answer: B) The Notebook.</w:t>
              <w:br/>
              <w:t>The King in Love starred actor Ryan Gosling, who is best known for his role as Noah Calhoun in The Notebook.</w:t>
            </w:r>
          </w:p>
        </w:tc>
      </w:tr>
      <w:tr>
        <w:tc>
          <w:tcPr>
            <w:tcW w:type="dxa" w:w="4320"/>
          </w:tcPr>
          <w:p>
            <w:r>
              <w:t>Related Facts</w:t>
            </w:r>
          </w:p>
        </w:tc>
        <w:tc>
          <w:tcPr>
            <w:tcW w:type="dxa" w:w="4320"/>
          </w:tcPr>
          <w:p>
            <w:r>
              <w:t>1. The King in Love starred actor Ryan Gosling.</w:t>
              <w:br/>
              <w:t>2. Ryan Gosling is best known for his role as Noah Calhoun in The Notebook.</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w:t>
            </w:r>
          </w:p>
        </w:tc>
      </w:tr>
      <w:tr>
        <w:tc>
          <w:tcPr>
            <w:tcW w:type="dxa" w:w="4320"/>
          </w:tcPr>
          <w:p>
            <w:r>
              <w:t>User Query</w:t>
            </w:r>
          </w:p>
        </w:tc>
        <w:tc>
          <w:tcPr>
            <w:tcW w:type="dxa" w:w="4320"/>
          </w:tcPr>
          <w:p>
            <w:r>
              <w:t>How many mafia families are there in the country, organized crime groups, such as the Rudaj Organization, come from?</w:t>
            </w:r>
          </w:p>
        </w:tc>
      </w:tr>
      <w:tr>
        <w:tc>
          <w:tcPr>
            <w:tcW w:type="dxa" w:w="4320"/>
          </w:tcPr>
          <w:p>
            <w:r>
              <w:t>Model Response</w:t>
            </w:r>
          </w:p>
        </w:tc>
        <w:tc>
          <w:tcPr>
            <w:tcW w:type="dxa" w:w="4320"/>
          </w:tcPr>
          <w:p>
            <w:r>
              <w:t>There are several organized crime groups operating in Albania, including the Rudaj Organization, which is one of the most powerful and influential groups in the country. The Rudaj Organization is based in the town of Kruj, located about 30 kilometers north of Tirana, the capital city of Albania.</w:t>
              <w:br/>
              <w:t>According to the Albanian authorities, there are currently around 20 organized crime groups operating in the country, with the Rudaj Organization being one of the largest and most prominent. These groups are involved in a wide range of criminal activities, including drug trafficking, weapons smuggling, extortion, and human trafficking.</w:t>
              <w:br/>
              <w:t>It is worth noting that the exact number of organized crime groups in Albania may vary depending on the source, as some sources may include or exclude certain groups. However, the general consensus is that there are around 20 organized crime groups operating in the country, with the Rudaj Organization being one of the most powerful and influential.</w:t>
            </w:r>
          </w:p>
        </w:tc>
      </w:tr>
      <w:tr>
        <w:tc>
          <w:tcPr>
            <w:tcW w:type="dxa" w:w="4320"/>
          </w:tcPr>
          <w:p>
            <w:r>
              <w:t>Related Facts</w:t>
            </w:r>
          </w:p>
        </w:tc>
        <w:tc>
          <w:tcPr>
            <w:tcW w:type="dxa" w:w="4320"/>
          </w:tcPr>
          <w:p>
            <w:r>
              <w:t>1. The Rudaj Organization is based in the town of Kruj, Albania, which is located about 30 kilometers north of Tirana.</w:t>
              <w:br/>
              <w:t>2. According to the Albanian authorities, there are currently around 20 organized crime groups operating in Albania.</w:t>
              <w:br/>
              <w:t>3. The Rudaj Organization is considered one of the most powerful and influential groups in Albania.</w:t>
              <w:br/>
              <w:t>4. Organized crime groups in Albania engage in criminal activities such as drug trafficking, weapons smuggling, extortion, and human trafficking.</w:t>
              <w:br/>
              <w:t>5. The number of organized crime groups in Albania may vary depending on the source, but the general consensus is around 20 groups.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w:t>
            </w:r>
          </w:p>
        </w:tc>
      </w:tr>
      <w:tr>
        <w:tc>
          <w:tcPr>
            <w:tcW w:type="dxa" w:w="4320"/>
          </w:tcPr>
          <w:p>
            <w:r>
              <w:t>User Query</w:t>
            </w:r>
          </w:p>
        </w:tc>
        <w:tc>
          <w:tcPr>
            <w:tcW w:type="dxa" w:w="4320"/>
          </w:tcPr>
          <w:p>
            <w:r>
              <w:t>Who was born first, Aaron Gillespie or Nathan Leone?</w:t>
            </w:r>
          </w:p>
        </w:tc>
      </w:tr>
      <w:tr>
        <w:tc>
          <w:tcPr>
            <w:tcW w:type="dxa" w:w="4320"/>
          </w:tcPr>
          <w:p>
            <w:r>
              <w:t>Model Response</w:t>
            </w:r>
          </w:p>
        </w:tc>
        <w:tc>
          <w:tcPr>
            <w:tcW w:type="dxa" w:w="4320"/>
          </w:tcPr>
          <w:p>
            <w:r>
              <w:t>Aaron Gillespie was born on May 21, 1983.</w:t>
              <w:br/>
              <w:t>Nathan Leone was born on May 23, 1983.</w:t>
              <w:br/>
              <w:t>So, Nathan Leone was born first.</w:t>
            </w:r>
          </w:p>
        </w:tc>
      </w:tr>
      <w:tr>
        <w:tc>
          <w:tcPr>
            <w:tcW w:type="dxa" w:w="4320"/>
          </w:tcPr>
          <w:p>
            <w:r>
              <w:t>Related Facts</w:t>
            </w:r>
          </w:p>
        </w:tc>
        <w:tc>
          <w:tcPr>
            <w:tcW w:type="dxa" w:w="4320"/>
          </w:tcPr>
          <w:p>
            <w:r>
              <w:t>1. Aaron Gillespie was born on May 21, 1983.</w:t>
              <w:br/>
              <w:t>2. Nathan Leone was born on May 23, 1983.</w:t>
              <w:br/>
              <w:t>3. Nathan Leone was born before Aaron Gillespie.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w:t>
            </w:r>
          </w:p>
        </w:tc>
      </w:tr>
      <w:tr>
        <w:tc>
          <w:tcPr>
            <w:tcW w:type="dxa" w:w="4320"/>
          </w:tcPr>
          <w:p>
            <w:r>
              <w:t>User Query</w:t>
            </w:r>
          </w:p>
        </w:tc>
        <w:tc>
          <w:tcPr>
            <w:tcW w:type="dxa" w:w="4320"/>
          </w:tcPr>
          <w:p>
            <w:r>
              <w:t>Actor Bill Nunn was known for which comic-to-film superhero adaptation?</w:t>
            </w:r>
          </w:p>
        </w:tc>
      </w:tr>
      <w:tr>
        <w:tc>
          <w:tcPr>
            <w:tcW w:type="dxa" w:w="4320"/>
          </w:tcPr>
          <w:p>
            <w:r>
              <w:t>Model Response</w:t>
            </w:r>
          </w:p>
        </w:tc>
        <w:tc>
          <w:tcPr>
            <w:tcW w:type="dxa" w:w="4320"/>
          </w:tcPr>
          <w:p>
            <w:r>
              <w:t>A) Spider-Man</w:t>
              <w:br/>
              <w:t>B) The X-Men</w:t>
              <w:br/>
              <w:t>C) The Avengers</w:t>
              <w:br/>
              <w:t>D) The Fantastic Four</w:t>
              <w:br/>
              <w:t>Answer: A) Spider-Man</w:t>
            </w:r>
          </w:p>
        </w:tc>
      </w:tr>
      <w:tr>
        <w:tc>
          <w:tcPr>
            <w:tcW w:type="dxa" w:w="4320"/>
          </w:tcPr>
          <w:p>
            <w:r>
              <w:t>Related Facts</w:t>
            </w:r>
          </w:p>
        </w:tc>
        <w:tc>
          <w:tcPr>
            <w:tcW w:type="dxa" w:w="4320"/>
          </w:tcPr>
          <w:p>
            <w:r>
              <w:t>1. Bill Nunn was known for his role in the comic-to-film superhero adaptation Spider-Man.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w:t>
            </w:r>
          </w:p>
        </w:tc>
      </w:tr>
      <w:tr>
        <w:tc>
          <w:tcPr>
            <w:tcW w:type="dxa" w:w="4320"/>
          </w:tcPr>
          <w:p>
            <w:r>
              <w:t>User Query</w:t>
            </w:r>
          </w:p>
        </w:tc>
        <w:tc>
          <w:tcPr>
            <w:tcW w:type="dxa" w:w="4320"/>
          </w:tcPr>
          <w:p>
            <w:r>
              <w:t>Robert Gregson and  Leslie S. Hiscott were both in what profession?</w:t>
            </w:r>
          </w:p>
        </w:tc>
      </w:tr>
      <w:tr>
        <w:tc>
          <w:tcPr>
            <w:tcW w:type="dxa" w:w="4320"/>
          </w:tcPr>
          <w:p>
            <w:r>
              <w:t>Model Response</w:t>
            </w:r>
          </w:p>
        </w:tc>
        <w:tc>
          <w:tcPr>
            <w:tcW w:type="dxa" w:w="4320"/>
          </w:tcPr>
          <w:p>
            <w:r>
              <w:t>A) Doctors</w:t>
              <w:br/>
              <w:t>B) Lawyers</w:t>
              <w:br/>
              <w:t>C) Teachers</w:t>
              <w:br/>
              <w:t>D) Engineers</w:t>
              <w:br/>
              <w:t>Answer: A) Doctors.</w:t>
              <w:br/>
              <w:t>Robert Gregson and Leslie S. Hiscott were both doctors.</w:t>
            </w:r>
          </w:p>
        </w:tc>
      </w:tr>
      <w:tr>
        <w:tc>
          <w:tcPr>
            <w:tcW w:type="dxa" w:w="4320"/>
          </w:tcPr>
          <w:p>
            <w:r>
              <w:t>Related Facts</w:t>
            </w:r>
          </w:p>
        </w:tc>
        <w:tc>
          <w:tcPr>
            <w:tcW w:type="dxa" w:w="4320"/>
          </w:tcPr>
          <w:p>
            <w:r>
              <w:t>1. Robert Gregson and Leslie S. Hiscott were both doctors.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w:t>
            </w:r>
          </w:p>
        </w:tc>
      </w:tr>
      <w:tr>
        <w:tc>
          <w:tcPr>
            <w:tcW w:type="dxa" w:w="4320"/>
          </w:tcPr>
          <w:p>
            <w:r>
              <w:t>User Query</w:t>
            </w:r>
          </w:p>
        </w:tc>
        <w:tc>
          <w:tcPr>
            <w:tcW w:type="dxa" w:w="4320"/>
          </w:tcPr>
          <w:p>
            <w:r>
              <w:t>What is the meaning of the name of the capital city where the Lebanese International University is located?</w:t>
            </w:r>
          </w:p>
        </w:tc>
      </w:tr>
      <w:tr>
        <w:tc>
          <w:tcPr>
            <w:tcW w:type="dxa" w:w="4320"/>
          </w:tcPr>
          <w:p>
            <w:r>
              <w:t>Model Response</w:t>
            </w:r>
          </w:p>
        </w:tc>
        <w:tc>
          <w:tcPr>
            <w:tcW w:type="dxa" w:w="4320"/>
          </w:tcPr>
          <w:p>
            <w:r>
              <w:t>The capital city of Lebanon is Beirut. The name "Beirut" is derived from the Phoenician word "Bayrut," which means "wells" or "fountains." The city was known for its many springs and water sources, which made it an important center for trade and commerce.</w:t>
              <w:br/>
              <w:t>The Lebanese International University is located in Beirut, which is the capital and largest city of Lebanon. The university was established in 1987 and is a private, non-profit institution that offers undergraduate and graduate programs in a variety of fields, including business, engineering, law, and medicine. The university is known for its academic excellence and its diverse student body, which includes students from all over the world.</w:t>
            </w:r>
          </w:p>
        </w:tc>
      </w:tr>
      <w:tr>
        <w:tc>
          <w:tcPr>
            <w:tcW w:type="dxa" w:w="4320"/>
          </w:tcPr>
          <w:p>
            <w:r>
              <w:t>Related Facts</w:t>
            </w:r>
          </w:p>
        </w:tc>
        <w:tc>
          <w:tcPr>
            <w:tcW w:type="dxa" w:w="4320"/>
          </w:tcPr>
          <w:p>
            <w:r>
              <w:t>1. The capital city of Lebanon is Beirut.</w:t>
              <w:br/>
              <w:t>2. The name "Beirut" is derived from the Phoenician word "Bayrut," which means "wells" or "fountains."</w:t>
              <w:br/>
              <w:t>3. Beirut was known for its many springs and water sources.</w:t>
              <w:br/>
              <w:t>4. The Lebanese International University is located in Beirut.</w:t>
              <w:br/>
              <w:t>5. The Lebanese International University was established in 1987.</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w:t>
            </w:r>
          </w:p>
        </w:tc>
      </w:tr>
      <w:tr>
        <w:tc>
          <w:tcPr>
            <w:tcW w:type="dxa" w:w="4320"/>
          </w:tcPr>
          <w:p>
            <w:r>
              <w:t>User Query</w:t>
            </w:r>
          </w:p>
        </w:tc>
        <w:tc>
          <w:tcPr>
            <w:tcW w:type="dxa" w:w="4320"/>
          </w:tcPr>
          <w:p>
            <w:r>
              <w:t>What is the scheduled release date of the British-American animated film starring the actress who won the Golden Globe Award for Best Supporting Actress in 2006 for "Gideon's Daughter"?</w:t>
            </w:r>
          </w:p>
        </w:tc>
      </w:tr>
      <w:tr>
        <w:tc>
          <w:tcPr>
            <w:tcW w:type="dxa" w:w="4320"/>
          </w:tcPr>
          <w:p>
            <w:r>
              <w:t>Model Response</w:t>
            </w:r>
          </w:p>
        </w:tc>
        <w:tc>
          <w:tcPr>
            <w:tcW w:type="dxa" w:w="4320"/>
          </w:tcPr>
          <w:p>
            <w:r>
              <w:t>The scheduled release date of the British-American animated film starring the actress who won the Golden Globe Award for Best Supporting Actress in 2006 for "Gideon's Daughter" is March 27, 2020.</w:t>
              <w:br/>
              <w:t>The actress who won the Golden Globe Award for Best Supporting Actress in 2006 for "Gideon's Daughter" is Natalie Portman.</w:t>
              <w:br/>
              <w:t>The British-American animated film starring Natalie Portman is "Vox Lux".</w:t>
            </w:r>
          </w:p>
        </w:tc>
      </w:tr>
      <w:tr>
        <w:tc>
          <w:tcPr>
            <w:tcW w:type="dxa" w:w="4320"/>
          </w:tcPr>
          <w:p>
            <w:r>
              <w:t>Related Facts</w:t>
            </w:r>
          </w:p>
        </w:tc>
        <w:tc>
          <w:tcPr>
            <w:tcW w:type="dxa" w:w="4320"/>
          </w:tcPr>
          <w:p>
            <w:r>
              <w:t>1. The scheduled release date of the British-American animated film starring Natalie Portman is March 27, 2020.</w:t>
              <w:br/>
              <w:t>2. Natalie Portman won the Golden Globe Award for Best Supporting Actress in 2006 for her role in "Gideon's Daughter".</w:t>
              <w:br/>
              <w:t>3. Natalie Portman is the actress who won the Golden Globe Award for Best Supporting Actress in 2006 for "Gideon's Daughter".</w:t>
              <w:br/>
              <w:t>4. The British-American animated film starring Natalie Portman is titled "Vox Lux".</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t>User Query</w:t>
            </w:r>
          </w:p>
        </w:tc>
        <w:tc>
          <w:tcPr>
            <w:tcW w:type="dxa" w:w="4320"/>
          </w:tcPr>
          <w:p>
            <w:r>
              <w:t>Are Snow White and the Seven Dwarfs and Alice in Wonderland both films in the fantasy genre?</w:t>
            </w:r>
          </w:p>
        </w:tc>
      </w:tr>
      <w:tr>
        <w:tc>
          <w:tcPr>
            <w:tcW w:type="dxa" w:w="4320"/>
          </w:tcPr>
          <w:p>
            <w:r>
              <w:t>Model Response</w:t>
            </w:r>
          </w:p>
        </w:tc>
        <w:tc>
          <w:tcPr>
            <w:tcW w:type="dxa" w:w="4320"/>
          </w:tcPr>
          <w:p>
            <w:r>
              <w:t>Yes, both Snow White and the Seven Dwarfs (1937) and Alice in Wonderland (1951) are films in the fantasy genre.</w:t>
              <w:br/>
              <w:t>Snow White and the Seven Dwarfs is a classic Disney animated film that tells the story of a princess named Snow White who is forced to flee her kingdom and seek refuge with a group of dwarfs. The film features magical elements such as talking animals, a fairy godmother, and a poisoned apple that puts Snow White into a sleeping curse. These elements classify the film as a work of fantasy.</w:t>
              <w:br/>
              <w:t>Alice in Wonderland, on the other hand, is a live-action/animated film that tells the story of a young girl named Alice who falls down a rabbit hole and enters a fantastical world filled with strange creatures, such as the Mad Hatter, the Cheshire Cat, and the Queen of Hearts. Like Snow White, Alice in Wonderland features magical elements and a dreamlike atmosphere that classify it as a work of fantasy.</w:t>
              <w:br/>
              <w:t>Both films have become beloved classics in the fantasy genre and have had a lasting impact on</w:t>
            </w:r>
          </w:p>
        </w:tc>
      </w:tr>
      <w:tr>
        <w:tc>
          <w:tcPr>
            <w:tcW w:type="dxa" w:w="4320"/>
          </w:tcPr>
          <w:p>
            <w:r>
              <w:t>Related Facts</w:t>
            </w:r>
          </w:p>
        </w:tc>
        <w:tc>
          <w:tcPr>
            <w:tcW w:type="dxa" w:w="4320"/>
          </w:tcPr>
          <w:p>
            <w:r>
              <w:t>1. Snow White and the Seven Dwarfs (1937) is a classic Disney animated film.</w:t>
              <w:br/>
              <w:t>2. Snow White and the Seven Dwarfs features elements such as talking animals, a fairy godmother, and a poisoned apple.</w:t>
              <w:br/>
              <w:t>3. Alice in Wonderland (1951) is a live-action/animated film.</w:t>
              <w:br/>
              <w:t>4. Alice in Wonderland features characters such as the Mad Hatter, the Cheshire Cat, and the Queen of Hearts.</w:t>
              <w:br/>
              <w:t>5. Both Snow White and the Seven Dwarfs and Alice in Wonderland are considered films in the fantasy genre.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w:t>
            </w:r>
          </w:p>
        </w:tc>
      </w:tr>
      <w:tr>
        <w:tc>
          <w:tcPr>
            <w:tcW w:type="dxa" w:w="4320"/>
          </w:tcPr>
          <w:p>
            <w:r>
              <w:t>User Query</w:t>
            </w:r>
          </w:p>
        </w:tc>
        <w:tc>
          <w:tcPr>
            <w:tcW w:type="dxa" w:w="4320"/>
          </w:tcPr>
          <w:p>
            <w:r>
              <w:t>The series of comics that follow the mythological Norse real of Asgard, were original owned by what comic company?</w:t>
            </w:r>
          </w:p>
        </w:tc>
      </w:tr>
      <w:tr>
        <w:tc>
          <w:tcPr>
            <w:tcW w:type="dxa" w:w="4320"/>
          </w:tcPr>
          <w:p>
            <w:r>
              <w:t>Model Response</w:t>
            </w:r>
          </w:p>
        </w:tc>
        <w:tc>
          <w:tcPr>
            <w:tcW w:type="dxa" w:w="4320"/>
          </w:tcPr>
          <w:p>
            <w:r>
              <w:t>Answer: Marvel Comics.</w:t>
              <w:br/>
              <w:t>The series of comics that follow the mythological Norse real of Asgard were originally owned by Marvel Comics. The comics were created by Stan Lee, Larry Lieber, and Jack Kirby, and were first published in 1962. The series follows the adventures of the gods of Asgard, including Thor, Odin, and Loki, and their battles against various supervillains. The comics were later adapted into a successful film franchise by Marvel Studios, starring Chris Hemsworth as Thor.</w:t>
            </w:r>
          </w:p>
        </w:tc>
      </w:tr>
      <w:tr>
        <w:tc>
          <w:tcPr>
            <w:tcW w:type="dxa" w:w="4320"/>
          </w:tcPr>
          <w:p>
            <w:r>
              <w:t>Related Facts</w:t>
            </w:r>
          </w:p>
        </w:tc>
        <w:tc>
          <w:tcPr>
            <w:tcW w:type="dxa" w:w="4320"/>
          </w:tcPr>
          <w:p>
            <w:r>
              <w:t>1. The series of comics that follow the mythological Norse realm of Asgard were originally owned by Marvel Comics.</w:t>
              <w:br/>
              <w:t>2. The comics were created by Stan Lee, Larry Lieber, and Jack Kirby.</w:t>
              <w:br/>
              <w:t>3. The comics were first published in 1962.</w:t>
              <w:br/>
              <w:t>4. The series follows the adventures of the gods of Asgard, including Thor, Odin, and Loki.</w:t>
              <w:br/>
              <w:t>5. The comics were later adapted into a successful film franchise by Marvel Studios, starring Chris Hemsworth as Thor.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132</w:t>
            </w:r>
          </w:p>
        </w:tc>
      </w:tr>
      <w:tr>
        <w:tc>
          <w:tcPr>
            <w:tcW w:type="dxa" w:w="4320"/>
          </w:tcPr>
          <w:p>
            <w:r>
              <w:t>User Query</w:t>
            </w:r>
          </w:p>
        </w:tc>
        <w:tc>
          <w:tcPr>
            <w:tcW w:type="dxa" w:w="4320"/>
          </w:tcPr>
          <w:p>
            <w:r>
              <w:t>A hardore wrestling promotion known as 3PW, and featured a wrestler whose real name is Terry Michael Brunk, was based in what city?</w:t>
            </w:r>
          </w:p>
        </w:tc>
      </w:tr>
      <w:tr>
        <w:tc>
          <w:tcPr>
            <w:tcW w:type="dxa" w:w="4320"/>
          </w:tcPr>
          <w:p>
            <w:r>
              <w:t>Model Response</w:t>
            </w:r>
          </w:p>
        </w:tc>
        <w:tc>
          <w:tcPr>
            <w:tcW w:type="dxa" w:w="4320"/>
          </w:tcPr>
          <w:p>
            <w:r>
              <w:t>A) Philadelphia, Pennsylvania</w:t>
              <w:br/>
              <w:t>B) Pittsburgh, Pennsylvania</w:t>
              <w:br/>
              <w:t>C) Allentown, Pennsylvania</w:t>
              <w:br/>
              <w:t>D) Scranton, Pennsylvania</w:t>
              <w:br/>
              <w:t>Answer: A) Philadelphia, Pennsylvania</w:t>
              <w:br/>
              <w:t>3PW, or Three Pennsylvania Wrestling, was a hardcore wrestling promotion based in Philadelphia, Pennsylvania. Terry Michael Brunk, better known by his ring name Sabu, was a prominent wrestler in the promotion.</w:t>
            </w:r>
          </w:p>
        </w:tc>
      </w:tr>
      <w:tr>
        <w:tc>
          <w:tcPr>
            <w:tcW w:type="dxa" w:w="4320"/>
          </w:tcPr>
          <w:p>
            <w:r>
              <w:t>Related Facts</w:t>
            </w:r>
          </w:p>
        </w:tc>
        <w:tc>
          <w:tcPr>
            <w:tcW w:type="dxa" w:w="4320"/>
          </w:tcPr>
          <w:p>
            <w:r>
              <w:t>1. 3PW, or Three Pennsylvania Wrestling, was a hardcore wrestling promotion.</w:t>
              <w:br/>
              <w:t>2. 3PW was based in Philadelphia, Pennsylvania.</w:t>
              <w:br/>
              <w:t>3. Terry Michael Brunk's real name is Terry Michael Brunk.</w:t>
              <w:br/>
              <w:t>4. Terry Michael Brunk's ring name is Sabu.</w:t>
              <w:br/>
              <w:t>5. Sabu was a prominent wrestler in 3PW.</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w:t>
            </w:r>
          </w:p>
        </w:tc>
      </w:tr>
      <w:tr>
        <w:tc>
          <w:tcPr>
            <w:tcW w:type="dxa" w:w="4320"/>
          </w:tcPr>
          <w:p>
            <w:r>
              <w:t>User Query</w:t>
            </w:r>
          </w:p>
        </w:tc>
        <w:tc>
          <w:tcPr>
            <w:tcW w:type="dxa" w:w="4320"/>
          </w:tcPr>
          <w:p>
            <w:r>
              <w:t>Who was the mother of a retired British Army officer born in 1939?</w:t>
            </w:r>
          </w:p>
        </w:tc>
      </w:tr>
      <w:tr>
        <w:tc>
          <w:tcPr>
            <w:tcW w:type="dxa" w:w="4320"/>
          </w:tcPr>
          <w:p>
            <w:r>
              <w:t>Model Response</w:t>
            </w:r>
          </w:p>
        </w:tc>
        <w:tc>
          <w:tcPr>
            <w:tcW w:type="dxa" w:w="4320"/>
          </w:tcPr>
          <w:p>
            <w:r>
              <w:t>C. Diana, Princess of Wales</w:t>
            </w:r>
          </w:p>
        </w:tc>
      </w:tr>
      <w:tr>
        <w:tc>
          <w:tcPr>
            <w:tcW w:type="dxa" w:w="4320"/>
          </w:tcPr>
          <w:p>
            <w:r>
              <w:t>Related Facts</w:t>
            </w:r>
          </w:p>
        </w:tc>
        <w:tc>
          <w:tcPr>
            <w:tcW w:type="dxa" w:w="4320"/>
          </w:tcPr>
          <w:p>
            <w:r>
              <w:t>1. The retired British Army officer was born in 1939.</w:t>
              <w:br/>
              <w:t>2. The mother of the retired British Army officer was C. Diana, Princess of Wales.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w:t>
            </w:r>
          </w:p>
        </w:tc>
      </w:tr>
      <w:tr>
        <w:tc>
          <w:tcPr>
            <w:tcW w:type="dxa" w:w="4320"/>
          </w:tcPr>
          <w:p>
            <w:r>
              <w:t>User Query</w:t>
            </w:r>
          </w:p>
        </w:tc>
        <w:tc>
          <w:tcPr>
            <w:tcW w:type="dxa" w:w="4320"/>
          </w:tcPr>
          <w:p>
            <w:r>
              <w:t>Which band performed Never Been to Spain, written by country singer Hoyt Axton?</w:t>
            </w:r>
          </w:p>
        </w:tc>
      </w:tr>
      <w:tr>
        <w:tc>
          <w:tcPr>
            <w:tcW w:type="dxa" w:w="4320"/>
          </w:tcPr>
          <w:p>
            <w:r>
              <w:t>Model Response</w:t>
            </w:r>
          </w:p>
        </w:tc>
        <w:tc>
          <w:tcPr>
            <w:tcW w:type="dxa" w:w="4320"/>
          </w:tcPr>
          <w:p>
            <w:r>
              <w:t>The band Three Dog Night performed the song Never Been to Spain, which was written by country singer Hoyt Axton. The song was released in 1972 and became one of the band's biggest hits, reaching the top of the Billboard Hot 100 chart.</w:t>
            </w:r>
          </w:p>
        </w:tc>
      </w:tr>
      <w:tr>
        <w:tc>
          <w:tcPr>
            <w:tcW w:type="dxa" w:w="4320"/>
          </w:tcPr>
          <w:p>
            <w:r>
              <w:t>Related Facts</w:t>
            </w:r>
          </w:p>
        </w:tc>
        <w:tc>
          <w:tcPr>
            <w:tcW w:type="dxa" w:w="4320"/>
          </w:tcPr>
          <w:p>
            <w:r>
              <w:t>1. The song "Never Been to Spain" was written by country singer Hoyt Axton.</w:t>
              <w:br/>
              <w:t>2. The band Three Dog Night performed the song "Never Been to Spain."</w:t>
              <w:br/>
              <w:t>3. The song "Never Been to Spain" was released in 1972.</w:t>
              <w:br/>
              <w:t>4. The song "Never Been to Spain" reached the top of the Billboard Hot 100 chart.</w:t>
              <w:br/>
              <w:t>5. The band Three Dog Night had one of their biggest hits with the song "Never Been to Spain."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135</w:t>
            </w:r>
          </w:p>
        </w:tc>
      </w:tr>
      <w:tr>
        <w:tc>
          <w:tcPr>
            <w:tcW w:type="dxa" w:w="4320"/>
          </w:tcPr>
          <w:p>
            <w:r>
              <w:t>User Query</w:t>
            </w:r>
          </w:p>
        </w:tc>
        <w:tc>
          <w:tcPr>
            <w:tcW w:type="dxa" w:w="4320"/>
          </w:tcPr>
          <w:p>
            <w:r>
              <w:t>In what season of Europe's premier club football tournament was the league that the 2010 UEFA Champions League Final decided the winners of?</w:t>
            </w:r>
          </w:p>
        </w:tc>
      </w:tr>
      <w:tr>
        <w:tc>
          <w:tcPr>
            <w:tcW w:type="dxa" w:w="4320"/>
          </w:tcPr>
          <w:p>
            <w:r>
              <w:t>Model Response</w:t>
            </w:r>
          </w:p>
        </w:tc>
        <w:tc>
          <w:tcPr>
            <w:tcW w:type="dxa" w:w="4320"/>
          </w:tcPr>
          <w:p>
            <w:r>
              <w:t>The 2010 UEFA Champions League Final was played between Inter Milan and Bayern Munich on May 22, 2010, at the Santiago Bernabeu Stadium in Madrid, Spain. Therefore, the season in which the 2010 UEFA Champions League Final decided the winners of the tournament was the 2009-10 season.</w:t>
            </w:r>
          </w:p>
        </w:tc>
      </w:tr>
      <w:tr>
        <w:tc>
          <w:tcPr>
            <w:tcW w:type="dxa" w:w="4320"/>
          </w:tcPr>
          <w:p>
            <w:r>
              <w:t>Related Facts</w:t>
            </w:r>
          </w:p>
        </w:tc>
        <w:tc>
          <w:tcPr>
            <w:tcW w:type="dxa" w:w="4320"/>
          </w:tcPr>
          <w:p>
            <w:r>
              <w:t>1. The 2010 UEFA Champions League Final was played on May 22, 2010.</w:t>
              <w:br/>
              <w:t>2. The final was held at the Santiago Bernabeu Stadium in Madrid, Spain.</w:t>
              <w:br/>
              <w:t>3. Inter Milan and Bayern Munich were the teams that played in the final.</w:t>
              <w:br/>
              <w:t>4. The season in which the final decided the winners of the tournament was the 2009-10 season.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w:t>
            </w:r>
          </w:p>
        </w:tc>
      </w:tr>
      <w:tr>
        <w:tc>
          <w:tcPr>
            <w:tcW w:type="dxa" w:w="4320"/>
          </w:tcPr>
          <w:p>
            <w:r>
              <w:t>User Query</w:t>
            </w:r>
          </w:p>
        </w:tc>
        <w:tc>
          <w:tcPr>
            <w:tcW w:type="dxa" w:w="4320"/>
          </w:tcPr>
          <w:p>
            <w:r>
              <w:t>What is the birthdate of this Irish musician and actor, who was a drummer and provided backing vocals, along with Bono on the song "Numb"?</w:t>
            </w:r>
          </w:p>
        </w:tc>
      </w:tr>
      <w:tr>
        <w:tc>
          <w:tcPr>
            <w:tcW w:type="dxa" w:w="4320"/>
          </w:tcPr>
          <w:p>
            <w:r>
              <w:t>Model Response</w:t>
            </w:r>
          </w:p>
        </w:tc>
        <w:tc>
          <w:tcPr>
            <w:tcW w:type="dxa" w:w="4320"/>
          </w:tcPr>
          <w:p>
            <w:r>
              <w:t>Hint: This Irish musician and actor was a member of the Irish rock band U2.</w:t>
              <w:br/>
              <w:t>Answer: The birthdate of the Irish musician and actor you are referring to is May 10, 1961. That is the birthdate of Adam Clayton, the bassist and a founding member of the Irish rock band U2.</w:t>
              <w:br/>
              <w:t>Adam Clayton has been a member of U2 since the band's formation in 1976, and has played a key role in the band's success over the years. In addition to his work as a bassist, Clayton has also provided backing vocals and has occasionally played the drums for the band.</w:t>
              <w:br/>
              <w:t>The song "Numb" is a track from U2's 1993 album "Zooropa," and it features both Bono and Adam Clayton on vocals. So, the answer to your question is May 10, 1961, which is Adam Clayton's birthdate.</w:t>
            </w:r>
          </w:p>
        </w:tc>
      </w:tr>
      <w:tr>
        <w:tc>
          <w:tcPr>
            <w:tcW w:type="dxa" w:w="4320"/>
          </w:tcPr>
          <w:p>
            <w:r>
              <w:t>Related Facts</w:t>
            </w:r>
          </w:p>
        </w:tc>
        <w:tc>
          <w:tcPr>
            <w:tcW w:type="dxa" w:w="4320"/>
          </w:tcPr>
          <w:p>
            <w:r>
              <w:t>1. Adam Clayton, the Irish musician and actor, was born on May 10, 1961.</w:t>
              <w:br/>
              <w:t>2. Adam Clayton is a bassist and a founding member of the Irish rock band U2.</w:t>
              <w:br/>
              <w:t>3. Adam Clayton has been a member of U2 since the band's formation in 1976.</w:t>
              <w:br/>
              <w:t>4. Adam Clayton has provided backing vocals and occasionally played the drums for U2.</w:t>
              <w:br/>
              <w:t>5. The song "Numb" is a track from U2's 1993 album "Zooropa" and features both Bono and Adam Clayton on vocals.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w:t>
            </w:r>
          </w:p>
        </w:tc>
      </w:tr>
      <w:tr>
        <w:tc>
          <w:tcPr>
            <w:tcW w:type="dxa" w:w="4320"/>
          </w:tcPr>
          <w:p>
            <w:r>
              <w:t>User Query</w:t>
            </w:r>
          </w:p>
        </w:tc>
        <w:tc>
          <w:tcPr>
            <w:tcW w:type="dxa" w:w="4320"/>
          </w:tcPr>
          <w:p>
            <w:r>
              <w:t>In what year was the musician whose 1978 album "Street Hassle" was released by Arista Records born?</w:t>
            </w:r>
          </w:p>
        </w:tc>
      </w:tr>
      <w:tr>
        <w:tc>
          <w:tcPr>
            <w:tcW w:type="dxa" w:w="4320"/>
          </w:tcPr>
          <w:p>
            <w:r>
              <w:t>Model Response</w:t>
            </w:r>
          </w:p>
        </w:tc>
        <w:tc>
          <w:tcPr>
            <w:tcW w:type="dxa" w:w="4320"/>
          </w:tcPr>
          <w:p>
            <w:r>
              <w:t>The musician was born in 1942.</w:t>
            </w:r>
          </w:p>
        </w:tc>
      </w:tr>
      <w:tr>
        <w:tc>
          <w:tcPr>
            <w:tcW w:type="dxa" w:w="4320"/>
          </w:tcPr>
          <w:p>
            <w:r>
              <w:t>Related Facts</w:t>
            </w:r>
          </w:p>
        </w:tc>
        <w:tc>
          <w:tcPr>
            <w:tcW w:type="dxa" w:w="4320"/>
          </w:tcPr>
          <w:p>
            <w:r>
              <w:t>1. The musician was born in 1942.</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w:t>
            </w:r>
          </w:p>
        </w:tc>
      </w:tr>
      <w:tr>
        <w:tc>
          <w:tcPr>
            <w:tcW w:type="dxa" w:w="4320"/>
          </w:tcPr>
          <w:p>
            <w:r>
              <w:t>User Query</w:t>
            </w:r>
          </w:p>
        </w:tc>
        <w:tc>
          <w:tcPr>
            <w:tcW w:type="dxa" w:w="4320"/>
          </w:tcPr>
          <w:p>
            <w:r>
              <w:t>What Australian actress starred in Bridesmaids?</w:t>
            </w:r>
          </w:p>
        </w:tc>
      </w:tr>
      <w:tr>
        <w:tc>
          <w:tcPr>
            <w:tcW w:type="dxa" w:w="4320"/>
          </w:tcPr>
          <w:p>
            <w:r>
              <w:t>Model Response</w:t>
            </w:r>
          </w:p>
        </w:tc>
        <w:tc>
          <w:tcPr>
            <w:tcW w:type="dxa" w:w="4320"/>
          </w:tcPr>
          <w:p>
            <w:r>
              <w:t>Maya Rudolph, who is American, starred in Bridesmaids. There is no Australian actress who starred in the movie.</w:t>
            </w:r>
          </w:p>
        </w:tc>
      </w:tr>
      <w:tr>
        <w:tc>
          <w:tcPr>
            <w:tcW w:type="dxa" w:w="4320"/>
          </w:tcPr>
          <w:p>
            <w:r>
              <w:t>Related Facts</w:t>
            </w:r>
          </w:p>
        </w:tc>
        <w:tc>
          <w:tcPr>
            <w:tcW w:type="dxa" w:w="4320"/>
          </w:tcPr>
          <w:p>
            <w:r>
              <w:t>1. Maya Rudolph starred in the movie Bridesmaids.</w:t>
              <w:br/>
              <w:t>2. Maya Rudolph is American.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w:t>
            </w:r>
          </w:p>
        </w:tc>
      </w:tr>
      <w:tr>
        <w:tc>
          <w:tcPr>
            <w:tcW w:type="dxa" w:w="4320"/>
          </w:tcPr>
          <w:p>
            <w:r>
              <w:t>User Query</w:t>
            </w:r>
          </w:p>
        </w:tc>
        <w:tc>
          <w:tcPr>
            <w:tcW w:type="dxa" w:w="4320"/>
          </w:tcPr>
          <w:p>
            <w:r>
              <w:t>Which French scientist headed the Bureau des Longitudes at one time, and was described as "The Last Universalist"?</w:t>
            </w:r>
          </w:p>
        </w:tc>
      </w:tr>
      <w:tr>
        <w:tc>
          <w:tcPr>
            <w:tcW w:type="dxa" w:w="4320"/>
          </w:tcPr>
          <w:p>
            <w:r>
              <w:t>Model Response</w:t>
            </w:r>
          </w:p>
        </w:tc>
        <w:tc>
          <w:tcPr>
            <w:tcW w:type="dxa" w:w="4320"/>
          </w:tcPr>
          <w:p>
            <w:r>
              <w:t>Answer: Pierre-Simon Laplace.</w:t>
              <w:br/>
              <w:t>Laplace was a French mathematician and astronomer who was the director of the Bureau des Longitudes from 1795 to 1827. He was known as "The Last Universalist" because he was one of the last scientists to try to understand the universe as a single, coherent system. He is best known for his work on celestial mechanics and his development of the Laplace transform, which is a mathematical technique used to solve differential equations.</w:t>
            </w:r>
          </w:p>
        </w:tc>
      </w:tr>
      <w:tr>
        <w:tc>
          <w:tcPr>
            <w:tcW w:type="dxa" w:w="4320"/>
          </w:tcPr>
          <w:p>
            <w:r>
              <w:t>Related Facts</w:t>
            </w:r>
          </w:p>
        </w:tc>
        <w:tc>
          <w:tcPr>
            <w:tcW w:type="dxa" w:w="4320"/>
          </w:tcPr>
          <w:p>
            <w:r>
              <w:t>1. Pierre-Simon Laplace was a French mathematician and astronomer.</w:t>
              <w:br/>
              <w:t>2. Laplace was the director of the Bureau des Longitudes from 1795 to 1827.</w:t>
              <w:br/>
              <w:t>3. He was known as "The Last Universalist" because he attempted to understand the universe as a single, coherent system.</w:t>
              <w:br/>
              <w:t>4. Laplace worked on celestial mechanics.</w:t>
              <w:br/>
              <w:t>5. He developed the Laplace transform, a mathematical technique used to solve differential equations.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w:t>
            </w:r>
          </w:p>
        </w:tc>
      </w:tr>
      <w:tr>
        <w:tc>
          <w:tcPr>
            <w:tcW w:type="dxa" w:w="4320"/>
          </w:tcPr>
          <w:p>
            <w:r>
              <w:t>User Query</w:t>
            </w:r>
          </w:p>
        </w:tc>
        <w:tc>
          <w:tcPr>
            <w:tcW w:type="dxa" w:w="4320"/>
          </w:tcPr>
          <w:p>
            <w:r>
              <w:t>Which company operates internationally, Extra Space Storage or Jacobs Engineering Group?</w:t>
            </w:r>
          </w:p>
        </w:tc>
      </w:tr>
      <w:tr>
        <w:tc>
          <w:tcPr>
            <w:tcW w:type="dxa" w:w="4320"/>
          </w:tcPr>
          <w:p>
            <w:r>
              <w:t>Model Response</w:t>
            </w:r>
          </w:p>
        </w:tc>
        <w:tc>
          <w:tcPr>
            <w:tcW w:type="dxa" w:w="4320"/>
          </w:tcPr>
          <w:p>
            <w:r>
              <w:t>Extra Space Storage operates internationally, while Jacobs Engineering Group does not have any international operations.</w:t>
              <w:br/>
              <w:t>Extra Space Storage is a self-storage company that operates in the United States, Canada, and the United Kingdom. The company has over 1,800 storage facilities across these three countries, and it offers a range of storage solutions for both residential and commercial customers.</w:t>
              <w:br/>
              <w:t>Jacobs Engineering Group, on the other hand, is a professional services firm that provides engineering, architecture, and construction services to clients around the world. The company has offices in over 20 countries, but it does not have any international storage facilities or operations.</w:t>
              <w:br/>
              <w:t>Therefore, if you are looking for a company that operates internationally in the storage industry, Extra Space Storage would be the better choice.</w:t>
            </w:r>
          </w:p>
        </w:tc>
      </w:tr>
      <w:tr>
        <w:tc>
          <w:tcPr>
            <w:tcW w:type="dxa" w:w="4320"/>
          </w:tcPr>
          <w:p>
            <w:r>
              <w:t>Related Facts</w:t>
            </w:r>
          </w:p>
        </w:tc>
        <w:tc>
          <w:tcPr>
            <w:tcW w:type="dxa" w:w="4320"/>
          </w:tcPr>
          <w:p>
            <w:r>
              <w:t>1. Extra Space Storage operates internationally, with storage facilities in the United States, Canada, and the United Kingdom.</w:t>
              <w:br/>
              <w:t>2. Jacobs Engineering Group is a professional services firm that provides engineering, architecture, and construction services worldwide.</w:t>
              <w:br/>
              <w:t>3. Extra Space Storage has over 1,800 storage facilities in the United States, Canada, and the United Kingdom.</w:t>
              <w:br/>
              <w:t>4. Jacobs Engineering Group has offices in over 20 countries.</w:t>
              <w:br/>
              <w:t>5. Extra Space Storage is in the storage industry.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w:t>
            </w:r>
          </w:p>
        </w:tc>
      </w:tr>
      <w:tr>
        <w:tc>
          <w:tcPr>
            <w:tcW w:type="dxa" w:w="4320"/>
          </w:tcPr>
          <w:p>
            <w:r>
              <w:t>User Query</w:t>
            </w:r>
          </w:p>
        </w:tc>
        <w:tc>
          <w:tcPr>
            <w:tcW w:type="dxa" w:w="4320"/>
          </w:tcPr>
          <w:p>
            <w:r>
              <w:t>Bonaire Express serves which country in the Caribbean Sea?</w:t>
            </w:r>
          </w:p>
        </w:tc>
      </w:tr>
      <w:tr>
        <w:tc>
          <w:tcPr>
            <w:tcW w:type="dxa" w:w="4320"/>
          </w:tcPr>
          <w:p>
            <w:r>
              <w:t>Model Response</w:t>
            </w:r>
          </w:p>
        </w:tc>
        <w:tc>
          <w:tcPr>
            <w:tcW w:type="dxa" w:w="4320"/>
          </w:tcPr>
          <w:p>
            <w:r>
              <w:t>A) Aruba</w:t>
              <w:br/>
              <w:t>B) Bonaire</w:t>
              <w:br/>
              <w:t>C) Curacao</w:t>
              <w:br/>
              <w:t>D) Sint Maarten</w:t>
              <w:br/>
              <w:t>Answer: B) Bonaire</w:t>
            </w:r>
          </w:p>
        </w:tc>
      </w:tr>
      <w:tr>
        <w:tc>
          <w:tcPr>
            <w:tcW w:type="dxa" w:w="4320"/>
          </w:tcPr>
          <w:p>
            <w:r>
              <w:t>Related Facts</w:t>
            </w:r>
          </w:p>
        </w:tc>
        <w:tc>
          <w:tcPr>
            <w:tcW w:type="dxa" w:w="4320"/>
          </w:tcPr>
          <w:p>
            <w:r>
              <w:t>1. Bonaire Express serves the country of Bonaire in the Caribbean Sea.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w:t>
            </w:r>
          </w:p>
        </w:tc>
      </w:tr>
      <w:tr>
        <w:tc>
          <w:tcPr>
            <w:tcW w:type="dxa" w:w="4320"/>
          </w:tcPr>
          <w:p>
            <w:r>
              <w:t>User Query</w:t>
            </w:r>
          </w:p>
        </w:tc>
        <w:tc>
          <w:tcPr>
            <w:tcW w:type="dxa" w:w="4320"/>
          </w:tcPr>
          <w:p>
            <w:r>
              <w:t>Which battle occured later, the Battle of Shiloh, or the Battle of Antietam?</w:t>
            </w:r>
          </w:p>
        </w:tc>
      </w:tr>
      <w:tr>
        <w:tc>
          <w:tcPr>
            <w:tcW w:type="dxa" w:w="4320"/>
          </w:tcPr>
          <w:p>
            <w:r>
              <w:t>Model Response</w:t>
            </w:r>
          </w:p>
        </w:tc>
        <w:tc>
          <w:tcPr>
            <w:tcW w:type="dxa" w:w="4320"/>
          </w:tcPr>
          <w:p>
            <w:r>
              <w:t>The Battle of Antietam occurred later.</w:t>
              <w:br/>
              <w:t>The Battle of Shiloh took place from April 6 to 7, 1862, while the Battle of Antietam was fought on September 17, 1862.</w:t>
            </w:r>
          </w:p>
        </w:tc>
      </w:tr>
      <w:tr>
        <w:tc>
          <w:tcPr>
            <w:tcW w:type="dxa" w:w="4320"/>
          </w:tcPr>
          <w:p>
            <w:r>
              <w:t>Related Facts</w:t>
            </w:r>
          </w:p>
        </w:tc>
        <w:tc>
          <w:tcPr>
            <w:tcW w:type="dxa" w:w="4320"/>
          </w:tcPr>
          <w:p>
            <w:r>
              <w:t>1. The Battle of Shiloh took place from April 6 to 7, 1862.</w:t>
              <w:br/>
              <w:t>2. The Battle of Antietam was fought on September 17, 1862.</w:t>
              <w:br/>
              <w:t>3. The Battle of Antietam occurred later than the Battle of Shiloh.</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w:t>
            </w:r>
          </w:p>
        </w:tc>
      </w:tr>
      <w:tr>
        <w:tc>
          <w:tcPr>
            <w:tcW w:type="dxa" w:w="4320"/>
          </w:tcPr>
          <w:p>
            <w:r>
              <w:t>User Query</w:t>
            </w:r>
          </w:p>
        </w:tc>
        <w:tc>
          <w:tcPr>
            <w:tcW w:type="dxa" w:w="4320"/>
          </w:tcPr>
          <w:p>
            <w:r>
              <w:t>Wind and Cloud 2 had an acting credit given to which Chinese martial artist?</w:t>
            </w:r>
          </w:p>
        </w:tc>
      </w:tr>
      <w:tr>
        <w:tc>
          <w:tcPr>
            <w:tcW w:type="dxa" w:w="4320"/>
          </w:tcPr>
          <w:p>
            <w:r>
              <w:t>Model Response</w:t>
            </w:r>
          </w:p>
        </w:tc>
        <w:tc>
          <w:tcPr>
            <w:tcW w:type="dxa" w:w="4320"/>
          </w:tcPr>
          <w:p>
            <w:r>
              <w:t>Answer: Donnie Yen.</w:t>
              <w:br/>
              <w:t>Donnie Yen, a famous Chinese martial artist and actor, had an acting credit in the video game Wind and Cloud 2.</w:t>
            </w:r>
          </w:p>
        </w:tc>
      </w:tr>
      <w:tr>
        <w:tc>
          <w:tcPr>
            <w:tcW w:type="dxa" w:w="4320"/>
          </w:tcPr>
          <w:p>
            <w:r>
              <w:t>Related Facts</w:t>
            </w:r>
          </w:p>
        </w:tc>
        <w:tc>
          <w:tcPr>
            <w:tcW w:type="dxa" w:w="4320"/>
          </w:tcPr>
          <w:p>
            <w:r>
              <w:t>1. Donnie Yen is a Chinese martial artist and actor.</w:t>
              <w:br/>
              <w:t>2. Donnie Yen had an acting credit in the video game Wind and Cloud 2.</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148</w:t>
            </w:r>
          </w:p>
        </w:tc>
      </w:tr>
      <w:tr>
        <w:tc>
          <w:tcPr>
            <w:tcW w:type="dxa" w:w="4320"/>
          </w:tcPr>
          <w:p>
            <w:r>
              <w:t>User Query</w:t>
            </w:r>
          </w:p>
        </w:tc>
        <w:tc>
          <w:tcPr>
            <w:tcW w:type="dxa" w:w="4320"/>
          </w:tcPr>
          <w:p>
            <w:r>
              <w:t>The 2015 North Carolina Tar Heels football team played in the Russell Athletic Bowl where they lost to what team that was coached by Art Briles?</w:t>
            </w:r>
          </w:p>
        </w:tc>
      </w:tr>
      <w:tr>
        <w:tc>
          <w:tcPr>
            <w:tcW w:type="dxa" w:w="4320"/>
          </w:tcPr>
          <w:p>
            <w:r>
              <w:t>Model Response</w:t>
            </w:r>
          </w:p>
        </w:tc>
        <w:tc>
          <w:tcPr>
            <w:tcW w:type="dxa" w:w="4320"/>
          </w:tcPr>
          <w:p>
            <w:r>
              <w:t>The 2015 North Carolina Tar Heels football team played in the Russell Athletic Bowl where they lost to the Baylor Bears, who were coached by Art Briles.</w:t>
            </w:r>
          </w:p>
        </w:tc>
      </w:tr>
      <w:tr>
        <w:tc>
          <w:tcPr>
            <w:tcW w:type="dxa" w:w="4320"/>
          </w:tcPr>
          <w:p>
            <w:r>
              <w:t>Related Facts</w:t>
            </w:r>
          </w:p>
        </w:tc>
        <w:tc>
          <w:tcPr>
            <w:tcW w:type="dxa" w:w="4320"/>
          </w:tcPr>
          <w:p>
            <w:r>
              <w:t>1. The 2015 North Carolina Tar Heels football team played in the Russell Athletic Bowl.</w:t>
              <w:br/>
              <w:t>2. The North Carolina Tar Heels lost in the Russell Athletic Bowl.</w:t>
              <w:br/>
              <w:t>3. The Baylor Bears were the team that North Carolina lost to in the Russell Athletic Bowl.</w:t>
              <w:br/>
              <w:t>4. Art Briles was the coach of the Baylor Bears during the Russell Athletic Bowl.</w:t>
              <w:br/>
              <w:t>5. The Russell Athletic Bowl took place in 2015.</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w:t>
            </w:r>
          </w:p>
        </w:tc>
      </w:tr>
      <w:tr>
        <w:tc>
          <w:tcPr>
            <w:tcW w:type="dxa" w:w="4320"/>
          </w:tcPr>
          <w:p>
            <w:r>
              <w:t>User Query</w:t>
            </w:r>
          </w:p>
        </w:tc>
        <w:tc>
          <w:tcPr>
            <w:tcW w:type="dxa" w:w="4320"/>
          </w:tcPr>
          <w:p>
            <w:r>
              <w:t>曺秀美 produced a song that was the lead single for what film?</w:t>
            </w:r>
          </w:p>
        </w:tc>
      </w:tr>
      <w:tr>
        <w:tc>
          <w:tcPr>
            <w:tcW w:type="dxa" w:w="4320"/>
          </w:tcPr>
          <w:p>
            <w:r>
              <w:t>Model Response</w:t>
            </w:r>
          </w:p>
        </w:tc>
        <w:tc>
          <w:tcPr>
            <w:tcW w:type="dxa" w:w="4320"/>
          </w:tcPr>
          <w:p>
            <w:r>
              <w:t>曺秀美 (Cho Yong-mi) produced a song that was the lead single for what film?</w:t>
              <w:br/>
              <w:t>曺秀美 (Cho Yong-mi) produced a song that was the lead single for the film "Parasite" (2019).</w:t>
            </w:r>
          </w:p>
        </w:tc>
      </w:tr>
      <w:tr>
        <w:tc>
          <w:tcPr>
            <w:tcW w:type="dxa" w:w="4320"/>
          </w:tcPr>
          <w:p>
            <w:r>
              <w:t>Related Facts</w:t>
            </w:r>
          </w:p>
        </w:tc>
        <w:tc>
          <w:tcPr>
            <w:tcW w:type="dxa" w:w="4320"/>
          </w:tcPr>
          <w:p>
            <w:r>
              <w:t>1. 曺秀美 (Cho Yong-mi) produced a song for the film "Parasite" (2019).</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w:t>
            </w:r>
          </w:p>
        </w:tc>
      </w:tr>
      <w:tr>
        <w:tc>
          <w:tcPr>
            <w:tcW w:type="dxa" w:w="4320"/>
          </w:tcPr>
          <w:p>
            <w:r>
              <w:t>User Query</w:t>
            </w:r>
          </w:p>
        </w:tc>
        <w:tc>
          <w:tcPr>
            <w:tcW w:type="dxa" w:w="4320"/>
          </w:tcPr>
          <w:p>
            <w:r>
              <w:t>Bootlegger, Vol. is a live recording by a voice actress who voices which scooby-doo character ?</w:t>
            </w:r>
          </w:p>
        </w:tc>
      </w:tr>
      <w:tr>
        <w:tc>
          <w:tcPr>
            <w:tcW w:type="dxa" w:w="4320"/>
          </w:tcPr>
          <w:p>
            <w:r>
              <w:t>Model Response</w:t>
            </w:r>
          </w:p>
        </w:tc>
        <w:tc>
          <w:tcPr>
            <w:tcW w:type="dxa" w:w="4320"/>
          </w:tcPr>
          <w:p>
            <w:r>
              <w:t>A) Shaggy</w:t>
              <w:br/>
              <w:t>B) Fred</w:t>
              <w:br/>
              <w:t>C) Daphne</w:t>
              <w:br/>
              <w:t>D) Velma</w:t>
              <w:br/>
              <w:t>Answer: D) Velma</w:t>
            </w:r>
          </w:p>
        </w:tc>
      </w:tr>
      <w:tr>
        <w:tc>
          <w:tcPr>
            <w:tcW w:type="dxa" w:w="4320"/>
          </w:tcPr>
          <w:p>
            <w:r>
              <w:t>Related Facts</w:t>
            </w:r>
          </w:p>
        </w:tc>
        <w:tc>
          <w:tcPr>
            <w:tcW w:type="dxa" w:w="4320"/>
          </w:tcPr>
          <w:p>
            <w:r>
              <w:t>1. The album Bootlegger, Vol. is a live recording.</w:t>
              <w:br/>
              <w:t>2. The voice actress who recorded the album voices a Scooby-Doo character.</w:t>
              <w:br/>
              <w:t>3. The character voiced by the voice actress in the album is Velma.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w:t>
            </w:r>
          </w:p>
        </w:tc>
      </w:tr>
      <w:tr>
        <w:tc>
          <w:tcPr>
            <w:tcW w:type="dxa" w:w="4320"/>
          </w:tcPr>
          <w:p>
            <w:r>
              <w:t>User Query</w:t>
            </w:r>
          </w:p>
        </w:tc>
        <w:tc>
          <w:tcPr>
            <w:tcW w:type="dxa" w:w="4320"/>
          </w:tcPr>
          <w:p>
            <w:r>
              <w:t>What language does the word for the format used by radio station K276FK originate from?</w:t>
            </w:r>
          </w:p>
        </w:tc>
      </w:tr>
      <w:tr>
        <w:tc>
          <w:tcPr>
            <w:tcW w:type="dxa" w:w="4320"/>
          </w:tcPr>
          <w:p>
            <w:r>
              <w:t>Model Response</w:t>
            </w:r>
          </w:p>
        </w:tc>
        <w:tc>
          <w:tcPr>
            <w:tcW w:type="dxa" w:w="4320"/>
          </w:tcPr>
          <w:p>
            <w:r>
              <w:t>The word for the format used by radio station K276FK is "variety". This word originates from the English language.</w:t>
            </w:r>
          </w:p>
        </w:tc>
      </w:tr>
      <w:tr>
        <w:tc>
          <w:tcPr>
            <w:tcW w:type="dxa" w:w="4320"/>
          </w:tcPr>
          <w:p>
            <w:r>
              <w:t>Related Facts</w:t>
            </w:r>
          </w:p>
        </w:tc>
        <w:tc>
          <w:tcPr>
            <w:tcW w:type="dxa" w:w="4320"/>
          </w:tcPr>
          <w:p>
            <w:r>
              <w:t>1. The word for the format used by radio station K276FK is "variety".</w:t>
              <w:br/>
              <w:t>2. The word "variety" originates from the English language.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w:t>
            </w:r>
          </w:p>
        </w:tc>
      </w:tr>
      <w:tr>
        <w:tc>
          <w:tcPr>
            <w:tcW w:type="dxa" w:w="4320"/>
          </w:tcPr>
          <w:p>
            <w:r>
              <w:t>User Query</w:t>
            </w:r>
          </w:p>
        </w:tc>
        <w:tc>
          <w:tcPr>
            <w:tcW w:type="dxa" w:w="4320"/>
          </w:tcPr>
          <w:p>
            <w:r>
              <w:t>How large is the parcel of land acquired by the United States and explored by Army Major Enoch Sheen, after whom Stein's Pass was named?</w:t>
            </w:r>
          </w:p>
        </w:tc>
      </w:tr>
      <w:tr>
        <w:tc>
          <w:tcPr>
            <w:tcW w:type="dxa" w:w="4320"/>
          </w:tcPr>
          <w:p>
            <w:r>
              <w:t>Model Response</w:t>
            </w:r>
          </w:p>
        </w:tc>
        <w:tc>
          <w:tcPr>
            <w:tcW w:type="dxa" w:w="4320"/>
          </w:tcPr>
          <w:p>
            <w:r>
              <w:t>The parcel of land acquired by the United States and explored by Army Major Enoch Sheen, after whom Stein's Pass was named, was approximately 100 acres in size.</w:t>
            </w:r>
          </w:p>
        </w:tc>
      </w:tr>
      <w:tr>
        <w:tc>
          <w:tcPr>
            <w:tcW w:type="dxa" w:w="4320"/>
          </w:tcPr>
          <w:p>
            <w:r>
              <w:t>Related Facts</w:t>
            </w:r>
          </w:p>
        </w:tc>
        <w:tc>
          <w:tcPr>
            <w:tcW w:type="dxa" w:w="4320"/>
          </w:tcPr>
          <w:p>
            <w:r>
              <w:t>1. The parcel of land acquired by the United States and explored by Army Major Enoch Sheen was approximately 100 acres in size.</w:t>
              <w:br/>
              <w:t>2. Army Major Enoch Sheen explored the parcel of land.</w:t>
              <w:br/>
              <w:t>3. Stein's Pass was named after Army Major Enoch Sheen.</w:t>
              <w:br/>
              <w:t>4. The United States acquired the parcel of land.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w:t>
            </w:r>
          </w:p>
        </w:tc>
      </w:tr>
      <w:tr>
        <w:tc>
          <w:tcPr>
            <w:tcW w:type="dxa" w:w="4320"/>
          </w:tcPr>
          <w:p>
            <w:r>
              <w:t>User Query</w:t>
            </w:r>
          </w:p>
        </w:tc>
        <w:tc>
          <w:tcPr>
            <w:tcW w:type="dxa" w:w="4320"/>
          </w:tcPr>
          <w:p>
            <w:r>
              <w:t>Who signed with record label first, The Ready Set or L'Arc-en-Ciel?</w:t>
            </w:r>
          </w:p>
        </w:tc>
      </w:tr>
      <w:tr>
        <w:tc>
          <w:tcPr>
            <w:tcW w:type="dxa" w:w="4320"/>
          </w:tcPr>
          <w:p>
            <w:r>
              <w:t>Model Response</w:t>
            </w:r>
          </w:p>
        </w:tc>
        <w:tc>
          <w:tcPr>
            <w:tcW w:type="dxa" w:w="4320"/>
          </w:tcPr>
          <w:p>
            <w:r>
              <w:t>The Ready Set signed with record label first, not L'Arc-en-Ciel.</w:t>
            </w:r>
          </w:p>
        </w:tc>
      </w:tr>
      <w:tr>
        <w:tc>
          <w:tcPr>
            <w:tcW w:type="dxa" w:w="4320"/>
          </w:tcPr>
          <w:p>
            <w:r>
              <w:t>Related Facts</w:t>
            </w:r>
          </w:p>
        </w:tc>
        <w:tc>
          <w:tcPr>
            <w:tcW w:type="dxa" w:w="4320"/>
          </w:tcPr>
          <w:p>
            <w:r>
              <w:t>1. The Ready Set signed with a record label first.</w:t>
              <w:br/>
              <w:t>2. L'Arc-en-Ciel did not sign with a record label first.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w:t>
            </w:r>
          </w:p>
        </w:tc>
      </w:tr>
      <w:tr>
        <w:tc>
          <w:tcPr>
            <w:tcW w:type="dxa" w:w="4320"/>
          </w:tcPr>
          <w:p>
            <w:r>
              <w:t>User Query</w:t>
            </w:r>
          </w:p>
        </w:tc>
        <w:tc>
          <w:tcPr>
            <w:tcW w:type="dxa" w:w="4320"/>
          </w:tcPr>
          <w:p>
            <w:r>
              <w:t>What is the mascot of the team that Everaldo Stum plays professional football for?</w:t>
            </w:r>
          </w:p>
        </w:tc>
      </w:tr>
      <w:tr>
        <w:tc>
          <w:tcPr>
            <w:tcW w:type="dxa" w:w="4320"/>
          </w:tcPr>
          <w:p>
            <w:r>
              <w:t>Model Response</w:t>
            </w:r>
          </w:p>
        </w:tc>
        <w:tc>
          <w:tcPr>
            <w:tcW w:type="dxa" w:w="4320"/>
          </w:tcPr>
          <w:p>
            <w:r>
              <w:t>Everaldo Stum plays professional football for the team that is known as the "São Paulo".</w:t>
            </w:r>
          </w:p>
        </w:tc>
      </w:tr>
      <w:tr>
        <w:tc>
          <w:tcPr>
            <w:tcW w:type="dxa" w:w="4320"/>
          </w:tcPr>
          <w:p>
            <w:r>
              <w:t>Related Facts</w:t>
            </w:r>
          </w:p>
        </w:tc>
        <w:tc>
          <w:tcPr>
            <w:tcW w:type="dxa" w:w="4320"/>
          </w:tcPr>
          <w:p>
            <w:r>
              <w:t>1. Everaldo Stum plays professional football.</w:t>
              <w:br/>
              <w:t>2. Everaldo Stum plays for a team.</w:t>
              <w:br/>
              <w:t>3. The team that Everaldo Stum plays for is known as the "São Paulo".</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w:t>
            </w:r>
          </w:p>
        </w:tc>
      </w:tr>
      <w:tr>
        <w:tc>
          <w:tcPr>
            <w:tcW w:type="dxa" w:w="4320"/>
          </w:tcPr>
          <w:p>
            <w:r>
              <w:t>User Query</w:t>
            </w:r>
          </w:p>
        </w:tc>
        <w:tc>
          <w:tcPr>
            <w:tcW w:type="dxa" w:w="4320"/>
          </w:tcPr>
          <w:p>
            <w:r>
              <w:t>What was the birth year of the team member who replaced Terrelle Pryor in the 2013 Oakland Raider's game against Houstan Texans?</w:t>
            </w:r>
          </w:p>
        </w:tc>
      </w:tr>
      <w:tr>
        <w:tc>
          <w:tcPr>
            <w:tcW w:type="dxa" w:w="4320"/>
          </w:tcPr>
          <w:p>
            <w:r>
              <w:t>Model Response</w:t>
            </w:r>
          </w:p>
        </w:tc>
        <w:tc>
          <w:tcPr>
            <w:tcW w:type="dxa" w:w="4320"/>
          </w:tcPr>
          <w:p>
            <w:r>
              <w:t>The team member who replaced Terrelle Pryor in the 2013 Oakland Raiders game against the Houston Texans was Matt Flynn. Matt Flynn was born in 1985.</w:t>
            </w:r>
          </w:p>
        </w:tc>
      </w:tr>
      <w:tr>
        <w:tc>
          <w:tcPr>
            <w:tcW w:type="dxa" w:w="4320"/>
          </w:tcPr>
          <w:p>
            <w:r>
              <w:t>Related Facts</w:t>
            </w:r>
          </w:p>
        </w:tc>
        <w:tc>
          <w:tcPr>
            <w:tcW w:type="dxa" w:w="4320"/>
          </w:tcPr>
          <w:p>
            <w:r>
              <w:t>1. Matt Flynn replaced Terrelle Pryor in the 2013 Oakland Raiders game against the Houston Texans.</w:t>
              <w:br/>
              <w:t>2. Matt Flynn was born in 1985.</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w:t>
            </w:r>
          </w:p>
        </w:tc>
      </w:tr>
      <w:tr>
        <w:tc>
          <w:tcPr>
            <w:tcW w:type="dxa" w:w="4320"/>
          </w:tcPr>
          <w:p>
            <w:r>
              <w:t>User Query</w:t>
            </w:r>
          </w:p>
        </w:tc>
        <w:tc>
          <w:tcPr>
            <w:tcW w:type="dxa" w:w="4320"/>
          </w:tcPr>
          <w:p>
            <w:r>
              <w:t>What team, owned by Michael Jordon, did Jamie Feick play for?</w:t>
            </w:r>
          </w:p>
        </w:tc>
      </w:tr>
      <w:tr>
        <w:tc>
          <w:tcPr>
            <w:tcW w:type="dxa" w:w="4320"/>
          </w:tcPr>
          <w:p>
            <w:r>
              <w:t>Model Response</w:t>
            </w:r>
          </w:p>
        </w:tc>
        <w:tc>
          <w:tcPr>
            <w:tcW w:type="dxa" w:w="4320"/>
          </w:tcPr>
          <w:p>
            <w:r>
              <w:t>Jamie Feick did not play for any team owned by Michael Jordan. Michael Jordan is a former NBA player and owner of the Charlotte Hornets, but Jamie Feick has never played for the Hornets or any other team owned by Jordan.</w:t>
            </w:r>
          </w:p>
        </w:tc>
      </w:tr>
      <w:tr>
        <w:tc>
          <w:tcPr>
            <w:tcW w:type="dxa" w:w="4320"/>
          </w:tcPr>
          <w:p>
            <w:r>
              <w:t>Related Facts</w:t>
            </w:r>
          </w:p>
        </w:tc>
        <w:tc>
          <w:tcPr>
            <w:tcW w:type="dxa" w:w="4320"/>
          </w:tcPr>
          <w:p>
            <w:r>
              <w:t>1. Michael Jordan is a former NBA player.</w:t>
              <w:br/>
              <w:t>2. Michael Jordan is the owner of the Charlotte Hornets.</w:t>
              <w:br/>
              <w:t>3. Jamie Feick has never played for the Charlotte Hornets.</w:t>
              <w:br/>
              <w:t>4. Jamie Feick has never played for any team owned by Michael Jordan.</w:t>
              <w:br/>
              <w:t>5. Jamie Feick is not associated with Michael Jordan's teams.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w:t>
            </w:r>
          </w:p>
        </w:tc>
      </w:tr>
      <w:tr>
        <w:tc>
          <w:tcPr>
            <w:tcW w:type="dxa" w:w="4320"/>
          </w:tcPr>
          <w:p>
            <w:r>
              <w:t>User Query</w:t>
            </w:r>
          </w:p>
        </w:tc>
        <w:tc>
          <w:tcPr>
            <w:tcW w:type="dxa" w:w="4320"/>
          </w:tcPr>
          <w:p>
            <w:r>
              <w:t>Victory Through Air Power and Portrait of Gina are both what?</w:t>
            </w:r>
          </w:p>
        </w:tc>
      </w:tr>
      <w:tr>
        <w:tc>
          <w:tcPr>
            <w:tcW w:type="dxa" w:w="4320"/>
          </w:tcPr>
          <w:p>
            <w:r>
              <w:t>Model Response</w:t>
            </w:r>
          </w:p>
        </w:tc>
        <w:tc>
          <w:tcPr>
            <w:tcW w:type="dxa" w:w="4320"/>
          </w:tcPr>
          <w:p>
            <w:r>
              <w:t>A) Paintings by the same artist</w:t>
              <w:br/>
              <w:t>B) Depictions of the same subject</w:t>
              <w:br/>
              <w:t>C) Examples of the same art movement</w:t>
              <w:br/>
              <w:t>D) Created in the same time period</w:t>
              <w:br/>
              <w:t>Correct answer: B) Depictions of the same subject. Victory Through Air Power and Portrait of Gina are both depictions of the same subject, Gina Cody.</w:t>
            </w:r>
          </w:p>
        </w:tc>
      </w:tr>
      <w:tr>
        <w:tc>
          <w:tcPr>
            <w:tcW w:type="dxa" w:w="4320"/>
          </w:tcPr>
          <w:p>
            <w:r>
              <w:t>Related Facts</w:t>
            </w:r>
          </w:p>
        </w:tc>
        <w:tc>
          <w:tcPr>
            <w:tcW w:type="dxa" w:w="4320"/>
          </w:tcPr>
          <w:p>
            <w:r>
              <w:t>1. "Victory Through Air Power" and "Portrait of Gina" are both depictions of the same subject, Gina Cody.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159</w:t>
            </w:r>
          </w:p>
        </w:tc>
      </w:tr>
      <w:tr>
        <w:tc>
          <w:tcPr>
            <w:tcW w:type="dxa" w:w="4320"/>
          </w:tcPr>
          <w:p>
            <w:r>
              <w:t>User Query</w:t>
            </w:r>
          </w:p>
        </w:tc>
        <w:tc>
          <w:tcPr>
            <w:tcW w:type="dxa" w:w="4320"/>
          </w:tcPr>
          <w:p>
            <w:r>
              <w:t>Which actor from the ABC comedy Boy Meets World also appears in Home at Last, an online sitcom created in 2011?</w:t>
            </w:r>
          </w:p>
        </w:tc>
      </w:tr>
      <w:tr>
        <w:tc>
          <w:tcPr>
            <w:tcW w:type="dxa" w:w="4320"/>
          </w:tcPr>
          <w:p>
            <w:r>
              <w:t>Model Response</w:t>
            </w:r>
          </w:p>
        </w:tc>
        <w:tc>
          <w:tcPr>
            <w:tcW w:type="dxa" w:w="4320"/>
          </w:tcPr>
          <w:p>
            <w:r>
              <w:t>Answer: Ben Savage, who played Cory Matthews in Boy Meets World, appears in Home at Last as the character of Ben.</w:t>
            </w:r>
          </w:p>
        </w:tc>
      </w:tr>
      <w:tr>
        <w:tc>
          <w:tcPr>
            <w:tcW w:type="dxa" w:w="4320"/>
          </w:tcPr>
          <w:p>
            <w:r>
              <w:t>Related Facts</w:t>
            </w:r>
          </w:p>
        </w:tc>
        <w:tc>
          <w:tcPr>
            <w:tcW w:type="dxa" w:w="4320"/>
          </w:tcPr>
          <w:p>
            <w:r>
              <w:t>1. Ben Savage is an actor.</w:t>
              <w:br/>
              <w:t>2. Ben Savage played Cory Matthews in the ABC comedy Boy Meets World.</w:t>
              <w:br/>
              <w:t>3. Home at Last is an online sitcom created in 2011.</w:t>
              <w:br/>
              <w:t>4. Ben Savage appears in Home at Last.</w:t>
              <w:br/>
              <w:t>5. Ben Savage portrays the character of Ben in Home at Last.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160</w:t>
            </w:r>
          </w:p>
        </w:tc>
      </w:tr>
      <w:tr>
        <w:tc>
          <w:tcPr>
            <w:tcW w:type="dxa" w:w="4320"/>
          </w:tcPr>
          <w:p>
            <w:r>
              <w:t>User Query</w:t>
            </w:r>
          </w:p>
        </w:tc>
        <w:tc>
          <w:tcPr>
            <w:tcW w:type="dxa" w:w="4320"/>
          </w:tcPr>
          <w:p>
            <w:r>
              <w:t>What is the defining feature of a republic, or Jamhuri in Swahili?</w:t>
            </w:r>
          </w:p>
        </w:tc>
      </w:tr>
      <w:tr>
        <w:tc>
          <w:tcPr>
            <w:tcW w:type="dxa" w:w="4320"/>
          </w:tcPr>
          <w:p>
            <w:r>
              <w:t>Model Response</w:t>
            </w:r>
          </w:p>
        </w:tc>
        <w:tc>
          <w:tcPr>
            <w:tcW w:type="dxa" w:w="4320"/>
          </w:tcPr>
          <w:p>
            <w:r>
              <w:t>A republic is a form of government where power is held by the people or their elected representatives, rather than by a monarch or other hereditary leader. In a republic, the head of state is usually a president or a prime minister, who is elected through a democratic process.</w:t>
              <w:br/>
              <w:t>In a republic, the people or their representatives have the power to make laws and decisions for the country, rather than a monarch or other hereditary leader. This means that the government is accountable to the people, and that the people have a say in how the country is run.</w:t>
              <w:br/>
              <w:t>Some of the key features of a republic include:</w:t>
              <w:br/>
              <w:t>1. Popular sovereignty: The idea that the people are the source of all political power and that government exists to serve their interests.</w:t>
              <w:br/>
              <w:t>2. Representative democracy: The people elect representatives to make decisions on their behalf.</w:t>
              <w:br/>
              <w:t>3. Separation of powers: A system of checks and balances among the different branches of government to prevent any one branch from becoming too powerful.</w:t>
              <w:br/>
              <w:t>4. Rule of law: The principle that all citizens are subject to the same laws and that the government is not above the law.</w:t>
              <w:br/>
              <w:t>In Swahili, the</w:t>
            </w:r>
          </w:p>
        </w:tc>
      </w:tr>
      <w:tr>
        <w:tc>
          <w:tcPr>
            <w:tcW w:type="dxa" w:w="4320"/>
          </w:tcPr>
          <w:p>
            <w:r>
              <w:t>Related Facts</w:t>
            </w:r>
          </w:p>
        </w:tc>
        <w:tc>
          <w:tcPr>
            <w:tcW w:type="dxa" w:w="4320"/>
          </w:tcPr>
          <w:p>
            <w:r>
              <w:t>1. In a republic, power is held by the people or their elected representatives, not by a monarch or hereditary leader.</w:t>
              <w:br/>
              <w:t>2. The head of state in a republic is usually a president or a prime minister, elected through a democratic process.</w:t>
              <w:br/>
              <w:t>3. Popular sovereignty is a key feature of a republic, which means that the people are the source of political power and the government serves their interests.</w:t>
              <w:br/>
              <w:t>4. Representative democracy is another key feature, where the people elect representatives to make decisions on their behalf.</w:t>
              <w:br/>
              <w:t>5. Separation of powers is a system of checks and balances among different branches of government in a republic to prevent any one branch from becoming too powerful.</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w:t>
            </w:r>
          </w:p>
        </w:tc>
      </w:tr>
      <w:tr>
        <w:tc>
          <w:tcPr>
            <w:tcW w:type="dxa" w:w="4320"/>
          </w:tcPr>
          <w:p>
            <w:r>
              <w:t>User Query</w:t>
            </w:r>
          </w:p>
        </w:tc>
        <w:tc>
          <w:tcPr>
            <w:tcW w:type="dxa" w:w="4320"/>
          </w:tcPr>
          <w:p>
            <w:r>
              <w:t>"Wild Things" is a song recorded by a singer who was born in which year ?</w:t>
            </w:r>
          </w:p>
        </w:tc>
      </w:tr>
      <w:tr>
        <w:tc>
          <w:tcPr>
            <w:tcW w:type="dxa" w:w="4320"/>
          </w:tcPr>
          <w:p>
            <w:r>
              <w:t>Model Response</w:t>
            </w:r>
          </w:p>
        </w:tc>
        <w:tc>
          <w:tcPr>
            <w:tcW w:type="dxa" w:w="4320"/>
          </w:tcPr>
          <w:p>
            <w:r>
              <w:t>A) 1940</w:t>
              <w:br/>
              <w:t>B) 1950</w:t>
              <w:br/>
              <w:t>C) 1960</w:t>
              <w:br/>
              <w:t>D) 1970</w:t>
              <w:br/>
              <w:t>Answer: C) 1960</w:t>
              <w:br/>
              <w:t>The singer who recorded "Wild Things" was born in 1960.</w:t>
            </w:r>
          </w:p>
        </w:tc>
      </w:tr>
      <w:tr>
        <w:tc>
          <w:tcPr>
            <w:tcW w:type="dxa" w:w="4320"/>
          </w:tcPr>
          <w:p>
            <w:r>
              <w:t>Related Facts</w:t>
            </w:r>
          </w:p>
        </w:tc>
        <w:tc>
          <w:tcPr>
            <w:tcW w:type="dxa" w:w="4320"/>
          </w:tcPr>
          <w:p>
            <w:r>
              <w:t>1. The singer who recorded "Wild Things" was born in 1960.</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w:t>
            </w:r>
          </w:p>
        </w:tc>
      </w:tr>
      <w:tr>
        <w:tc>
          <w:tcPr>
            <w:tcW w:type="dxa" w:w="4320"/>
          </w:tcPr>
          <w:p>
            <w:r>
              <w:t>User Query</w:t>
            </w:r>
          </w:p>
        </w:tc>
        <w:tc>
          <w:tcPr>
            <w:tcW w:type="dxa" w:w="4320"/>
          </w:tcPr>
          <w:p>
            <w:r>
              <w:t>Are Jean Eustache and John Sturges of the same nationality?</w:t>
            </w:r>
          </w:p>
        </w:tc>
      </w:tr>
      <w:tr>
        <w:tc>
          <w:tcPr>
            <w:tcW w:type="dxa" w:w="4320"/>
          </w:tcPr>
          <w:p>
            <w:r>
              <w:t>Model Response</w:t>
            </w:r>
          </w:p>
        </w:tc>
        <w:tc>
          <w:tcPr>
            <w:tcW w:type="dxa" w:w="4320"/>
          </w:tcPr>
          <w:p>
            <w:r>
              <w:t>I know that Jean Eustache is French, but I'm not sure about John Sturges.</w:t>
              <w:br/>
              <w:t>Can you tell me?</w:t>
              <w:br/>
              <w:t>Thank you!</w:t>
            </w:r>
          </w:p>
        </w:tc>
      </w:tr>
      <w:tr>
        <w:tc>
          <w:tcPr>
            <w:tcW w:type="dxa" w:w="4320"/>
          </w:tcPr>
          <w:p>
            <w:r>
              <w:t>Related Facts</w:t>
            </w:r>
          </w:p>
        </w:tc>
        <w:tc>
          <w:tcPr>
            <w:tcW w:type="dxa" w:w="4320"/>
          </w:tcPr>
          <w:p>
            <w:r>
              <w:t>1. Jean Eustache is French.</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163</w:t>
            </w:r>
          </w:p>
        </w:tc>
      </w:tr>
      <w:tr>
        <w:tc>
          <w:tcPr>
            <w:tcW w:type="dxa" w:w="4320"/>
          </w:tcPr>
          <w:p>
            <w:r>
              <w:t>User Query</w:t>
            </w:r>
          </w:p>
        </w:tc>
        <w:tc>
          <w:tcPr>
            <w:tcW w:type="dxa" w:w="4320"/>
          </w:tcPr>
          <w:p>
            <w:r>
              <w:t>What was Mitchell Anderson's character's occasional job in "The Karen Carpenter Story?"</w:t>
            </w:r>
          </w:p>
        </w:tc>
      </w:tr>
      <w:tr>
        <w:tc>
          <w:tcPr>
            <w:tcW w:type="dxa" w:w="4320"/>
          </w:tcPr>
          <w:p>
            <w:r>
              <w:t>Model Response</w:t>
            </w:r>
          </w:p>
        </w:tc>
        <w:tc>
          <w:tcPr>
            <w:tcW w:type="dxa" w:w="4320"/>
          </w:tcPr>
          <w:p>
            <w:r>
              <w:t>A) He was a waiter at a local restaurant.</w:t>
              <w:br/>
              <w:t>B) He was a delivery man for a local grocery store.</w:t>
              <w:br/>
              <w:t>C) He was a busboy at a local diner.</w:t>
              <w:br/>
              <w:t>D) He was a dishwasher at a local cafeteria.</w:t>
              <w:br/>
              <w:t>Correct answer: C) He was a busboy at a local diner.</w:t>
            </w:r>
          </w:p>
        </w:tc>
      </w:tr>
      <w:tr>
        <w:tc>
          <w:tcPr>
            <w:tcW w:type="dxa" w:w="4320"/>
          </w:tcPr>
          <w:p>
            <w:r>
              <w:t>Related Facts</w:t>
            </w:r>
          </w:p>
        </w:tc>
        <w:tc>
          <w:tcPr>
            <w:tcW w:type="dxa" w:w="4320"/>
          </w:tcPr>
          <w:p>
            <w:r>
              <w:t>1. Mitchell Anderson's character in "The Karen Carpenter Story" had an occasional job.</w:t>
              <w:br/>
              <w:t>2. C) He worked as a busboy at a local diner.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w:t>
            </w:r>
          </w:p>
        </w:tc>
      </w:tr>
      <w:tr>
        <w:tc>
          <w:tcPr>
            <w:tcW w:type="dxa" w:w="4320"/>
          </w:tcPr>
          <w:p>
            <w:r>
              <w:t>User Query</w:t>
            </w:r>
          </w:p>
        </w:tc>
        <w:tc>
          <w:tcPr>
            <w:tcW w:type="dxa" w:w="4320"/>
          </w:tcPr>
          <w:p>
            <w:r>
              <w:t>What is the nationality of the original singer of Share Your Love With Me?</w:t>
            </w:r>
          </w:p>
        </w:tc>
      </w:tr>
      <w:tr>
        <w:tc>
          <w:tcPr>
            <w:tcW w:type="dxa" w:w="4320"/>
          </w:tcPr>
          <w:p>
            <w:r>
              <w:t>Model Response</w:t>
            </w:r>
          </w:p>
        </w:tc>
        <w:tc>
          <w:tcPr>
            <w:tcW w:type="dxa" w:w="4320"/>
          </w:tcPr>
          <w:p>
            <w:r>
              <w:t>The original singer of "Share Your Love With Me" is a Korean singer named Kim Hyun-sung.</w:t>
            </w:r>
          </w:p>
        </w:tc>
      </w:tr>
      <w:tr>
        <w:tc>
          <w:tcPr>
            <w:tcW w:type="dxa" w:w="4320"/>
          </w:tcPr>
          <w:p>
            <w:r>
              <w:t>Related Facts</w:t>
            </w:r>
          </w:p>
        </w:tc>
        <w:tc>
          <w:tcPr>
            <w:tcW w:type="dxa" w:w="4320"/>
          </w:tcPr>
          <w:p>
            <w:r>
              <w:t>1. The original singer of "Share Your Love With Me" is Kim Hyun-sung.</w:t>
              <w:br/>
              <w:t>2. Kim Hyun-sung is a Korean singer.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w:t>
            </w:r>
          </w:p>
        </w:tc>
      </w:tr>
      <w:tr>
        <w:tc>
          <w:tcPr>
            <w:tcW w:type="dxa" w:w="4320"/>
          </w:tcPr>
          <w:p>
            <w:r>
              <w:t>User Query</w:t>
            </w:r>
          </w:p>
        </w:tc>
        <w:tc>
          <w:tcPr>
            <w:tcW w:type="dxa" w:w="4320"/>
          </w:tcPr>
          <w:p>
            <w:r>
              <w:t>Are Entertainment Weekly and The Living Church published in the same country?</w:t>
            </w:r>
          </w:p>
        </w:tc>
      </w:tr>
      <w:tr>
        <w:tc>
          <w:tcPr>
            <w:tcW w:type="dxa" w:w="4320"/>
          </w:tcPr>
          <w:p>
            <w:r>
              <w:t>Model Response</w:t>
            </w:r>
          </w:p>
        </w:tc>
        <w:tc>
          <w:tcPr>
            <w:tcW w:type="dxa" w:w="4320"/>
          </w:tcPr>
          <w:p>
            <w:r>
              <w:t>Yes, Entertainment Weekly and The Living Church are published in the same country, the United States. Entertainment Weekly is a weekly magazine that covers entertainment news, including movies, television, music, and celebrities, and is published in New York City. The Living Church is a weekly newspaper that covers news and issues related to the Episcopal Church, and is published in New York City as well.</w:t>
            </w:r>
          </w:p>
        </w:tc>
      </w:tr>
      <w:tr>
        <w:tc>
          <w:tcPr>
            <w:tcW w:type="dxa" w:w="4320"/>
          </w:tcPr>
          <w:p>
            <w:r>
              <w:t>Related Facts</w:t>
            </w:r>
          </w:p>
        </w:tc>
        <w:tc>
          <w:tcPr>
            <w:tcW w:type="dxa" w:w="4320"/>
          </w:tcPr>
          <w:p>
            <w:r>
              <w:t>1. Entertainment Weekly and The Living Church are both published in the United States.</w:t>
              <w:br/>
              <w:t>2. Entertainment Weekly is a weekly magazine that covers entertainment news.</w:t>
              <w:br/>
              <w:t>3. The Living Church is a weekly newspaper that covers news and issues related to the Episcopal Church.</w:t>
              <w:br/>
              <w:t>4. Both Entertainment Weekly and The Living Church are published in New York City.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w:t>
            </w:r>
          </w:p>
        </w:tc>
      </w:tr>
      <w:tr>
        <w:tc>
          <w:tcPr>
            <w:tcW w:type="dxa" w:w="4320"/>
          </w:tcPr>
          <w:p>
            <w:r>
              <w:t>User Query</w:t>
            </w:r>
          </w:p>
        </w:tc>
        <w:tc>
          <w:tcPr>
            <w:tcW w:type="dxa" w:w="4320"/>
          </w:tcPr>
          <w:p>
            <w:r>
              <w:t>George William Featherstonhaugh was one of the proposers of a railroad that linked the Mohawk River to what river?</w:t>
            </w:r>
          </w:p>
        </w:tc>
      </w:tr>
      <w:tr>
        <w:tc>
          <w:tcPr>
            <w:tcW w:type="dxa" w:w="4320"/>
          </w:tcPr>
          <w:p>
            <w:r>
              <w:t>Model Response</w:t>
            </w:r>
          </w:p>
        </w:tc>
        <w:tc>
          <w:tcPr>
            <w:tcW w:type="dxa" w:w="4320"/>
          </w:tcPr>
          <w:p>
            <w:r>
              <w:t>George William Featherstonhaugh was one of the proposers of a railroad that linked the Mohawk River to the Hudson River.</w:t>
            </w:r>
          </w:p>
        </w:tc>
      </w:tr>
      <w:tr>
        <w:tc>
          <w:tcPr>
            <w:tcW w:type="dxa" w:w="4320"/>
          </w:tcPr>
          <w:p>
            <w:r>
              <w:t>Related Facts</w:t>
            </w:r>
          </w:p>
        </w:tc>
        <w:tc>
          <w:tcPr>
            <w:tcW w:type="dxa" w:w="4320"/>
          </w:tcPr>
          <w:p>
            <w:r>
              <w:t>1. George William Featherstonhaugh was one of the proposers of a railroad.</w:t>
              <w:br/>
              <w:t>2. The railroad proposed by George William Featherstonhaugh linked the Mohawk River to the Hudson River.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w:t>
            </w:r>
          </w:p>
        </w:tc>
      </w:tr>
      <w:tr>
        <w:tc>
          <w:tcPr>
            <w:tcW w:type="dxa" w:w="4320"/>
          </w:tcPr>
          <w:p>
            <w:r>
              <w:t>User Query</w:t>
            </w:r>
          </w:p>
        </w:tc>
        <w:tc>
          <w:tcPr>
            <w:tcW w:type="dxa" w:w="4320"/>
          </w:tcPr>
          <w:p>
            <w:r>
              <w:t>When was the bridge that crosses the river connecting Lake Winnipesaukee and Pemigewasset built?</w:t>
            </w:r>
          </w:p>
        </w:tc>
      </w:tr>
      <w:tr>
        <w:tc>
          <w:tcPr>
            <w:tcW w:type="dxa" w:w="4320"/>
          </w:tcPr>
          <w:p>
            <w:r>
              <w:t>Model Response</w:t>
            </w:r>
          </w:p>
        </w:tc>
        <w:tc>
          <w:tcPr>
            <w:tcW w:type="dxa" w:w="4320"/>
          </w:tcPr>
          <w:p>
            <w:r>
              <w:t>The bridge that crosses the river connecting Lake Winnipesaukee and Pemigewasset was built in 1923.</w:t>
            </w:r>
          </w:p>
        </w:tc>
      </w:tr>
      <w:tr>
        <w:tc>
          <w:tcPr>
            <w:tcW w:type="dxa" w:w="4320"/>
          </w:tcPr>
          <w:p>
            <w:r>
              <w:t>Related Facts</w:t>
            </w:r>
          </w:p>
        </w:tc>
        <w:tc>
          <w:tcPr>
            <w:tcW w:type="dxa" w:w="4320"/>
          </w:tcPr>
          <w:p>
            <w:r>
              <w:t>1. The bridge that crosses the river connecting Lake Winnipesaukee and Pemigewasset was built in 1923.</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w:t>
            </w:r>
          </w:p>
        </w:tc>
      </w:tr>
      <w:tr>
        <w:tc>
          <w:tcPr>
            <w:tcW w:type="dxa" w:w="4320"/>
          </w:tcPr>
          <w:p>
            <w:r>
              <w:t>User Query</w:t>
            </w:r>
          </w:p>
        </w:tc>
        <w:tc>
          <w:tcPr>
            <w:tcW w:type="dxa" w:w="4320"/>
          </w:tcPr>
          <w:p>
            <w:r>
              <w:t>When was the  American actress born who was a start in both "A League of Their Own" (1992) and Route 666?</w:t>
            </w:r>
          </w:p>
        </w:tc>
      </w:tr>
      <w:tr>
        <w:tc>
          <w:tcPr>
            <w:tcW w:type="dxa" w:w="4320"/>
          </w:tcPr>
          <w:p>
            <w:r>
              <w:t>Model Response</w:t>
            </w:r>
          </w:p>
        </w:tc>
        <w:tc>
          <w:tcPr>
            <w:tcW w:type="dxa" w:w="4320"/>
          </w:tcPr>
          <w:p>
            <w:r>
              <w:t>Geena Davis was born on January 21, 1956, in Winston-Salem, North Carolina. She is an American actress and producer who has appeared in several films and television shows, including "A League of Their Own" (1992) and "Route 666" (1993).</w:t>
            </w:r>
          </w:p>
        </w:tc>
      </w:tr>
      <w:tr>
        <w:tc>
          <w:tcPr>
            <w:tcW w:type="dxa" w:w="4320"/>
          </w:tcPr>
          <w:p>
            <w:r>
              <w:t>Related Facts</w:t>
            </w:r>
          </w:p>
        </w:tc>
        <w:tc>
          <w:tcPr>
            <w:tcW w:type="dxa" w:w="4320"/>
          </w:tcPr>
          <w:p>
            <w:r>
              <w:t>1. Geena Davis was born on January 21, 1956, in Winston-Salem, North Carolina.</w:t>
              <w:br/>
              <w:t>2. Geena Davis is an American actress and producer.</w:t>
              <w:br/>
              <w:t>3. Geena Davis appeared in the film "A League of Their Own" in 1992.</w:t>
              <w:br/>
              <w:t>4. Geena Davis appeared in the film "Route 666" in 1993.</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w:t>
            </w:r>
          </w:p>
        </w:tc>
      </w:tr>
      <w:tr>
        <w:tc>
          <w:tcPr>
            <w:tcW w:type="dxa" w:w="4320"/>
          </w:tcPr>
          <w:p>
            <w:r>
              <w:t>User Query</w:t>
            </w:r>
          </w:p>
        </w:tc>
        <w:tc>
          <w:tcPr>
            <w:tcW w:type="dxa" w:w="4320"/>
          </w:tcPr>
          <w:p>
            <w:r>
              <w:t>Never Been to spain was written by what American folk music singer-songwriter?</w:t>
            </w:r>
          </w:p>
        </w:tc>
      </w:tr>
      <w:tr>
        <w:tc>
          <w:tcPr>
            <w:tcW w:type="dxa" w:w="4320"/>
          </w:tcPr>
          <w:p>
            <w:r>
              <w:t>Model Response</w:t>
            </w:r>
          </w:p>
        </w:tc>
        <w:tc>
          <w:tcPr>
            <w:tcW w:type="dxa" w:w="4320"/>
          </w:tcPr>
          <w:p>
            <w:r>
              <w:t>Question: Never Been to Spain was written by what American folk music singer-songwriter?</w:t>
              <w:br/>
              <w:t>Answer: Never Been to Spain was written by American folk music singer-songwriter, Hoyt Axton.</w:t>
            </w:r>
          </w:p>
        </w:tc>
      </w:tr>
      <w:tr>
        <w:tc>
          <w:tcPr>
            <w:tcW w:type="dxa" w:w="4320"/>
          </w:tcPr>
          <w:p>
            <w:r>
              <w:t>Related Facts</w:t>
            </w:r>
          </w:p>
        </w:tc>
        <w:tc>
          <w:tcPr>
            <w:tcW w:type="dxa" w:w="4320"/>
          </w:tcPr>
          <w:p>
            <w:r>
              <w:t>1. "Never Been to Spain" was written by Hoyt Axton.</w:t>
              <w:br/>
              <w:t>2. Hoyt Axton is an American folk music singer-songwriter.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w:t>
            </w:r>
          </w:p>
        </w:tc>
      </w:tr>
      <w:tr>
        <w:tc>
          <w:tcPr>
            <w:tcW w:type="dxa" w:w="4320"/>
          </w:tcPr>
          <w:p>
            <w:r>
              <w:t>User Query</w:t>
            </w:r>
          </w:p>
        </w:tc>
        <w:tc>
          <w:tcPr>
            <w:tcW w:type="dxa" w:w="4320"/>
          </w:tcPr>
          <w:p>
            <w:r>
              <w:t>Who wrote the opera in which Virginia Guerrini played Laura ?</w:t>
            </w:r>
          </w:p>
        </w:tc>
      </w:tr>
      <w:tr>
        <w:tc>
          <w:tcPr>
            <w:tcW w:type="dxa" w:w="4320"/>
          </w:tcPr>
          <w:p>
            <w:r>
              <w:t>Model Response</w:t>
            </w:r>
          </w:p>
        </w:tc>
        <w:tc>
          <w:tcPr>
            <w:tcW w:type="dxa" w:w="4320"/>
          </w:tcPr>
          <w:p>
            <w:r>
              <w:t>Virginia Guerrini played the role of Laura in the opera "La Gioconda" by Amilcare Ponchielli.</w:t>
            </w:r>
          </w:p>
        </w:tc>
      </w:tr>
      <w:tr>
        <w:tc>
          <w:tcPr>
            <w:tcW w:type="dxa" w:w="4320"/>
          </w:tcPr>
          <w:p>
            <w:r>
              <w:t>Related Facts</w:t>
            </w:r>
          </w:p>
        </w:tc>
        <w:tc>
          <w:tcPr>
            <w:tcW w:type="dxa" w:w="4320"/>
          </w:tcPr>
          <w:p>
            <w:r>
              <w:t>1. Virginia Guerrini played the role of Laura in the opera "La Gioconda".</w:t>
              <w:br/>
              <w:t>2. Amilcare Ponchielli wrote the opera "La Gioconda".</w:t>
              <w:br/>
              <w:t>3. "La Gioconda" is an opera.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w:t>
            </w:r>
          </w:p>
        </w:tc>
      </w:tr>
      <w:tr>
        <w:tc>
          <w:tcPr>
            <w:tcW w:type="dxa" w:w="4320"/>
          </w:tcPr>
          <w:p>
            <w:r>
              <w:t>User Query</w:t>
            </w:r>
          </w:p>
        </w:tc>
        <w:tc>
          <w:tcPr>
            <w:tcW w:type="dxa" w:w="4320"/>
          </w:tcPr>
          <w:p>
            <w:r>
              <w:t>Which hip hop duo that sang "Meow the Jewels" is an American hip hop duo formed in 2013 by rapper/producer El-P and rapper Killer Mike?</w:t>
            </w:r>
          </w:p>
        </w:tc>
      </w:tr>
      <w:tr>
        <w:tc>
          <w:tcPr>
            <w:tcW w:type="dxa" w:w="4320"/>
          </w:tcPr>
          <w:p>
            <w:r>
              <w:t>Model Response</w:t>
            </w:r>
          </w:p>
        </w:tc>
        <w:tc>
          <w:tcPr>
            <w:tcW w:type="dxa" w:w="4320"/>
          </w:tcPr>
          <w:p>
            <w:r>
              <w:t>The correct answer is Run the Jewels. "Meow the Jewels" is a parody of their album "Run the Jewels 2".</w:t>
            </w:r>
          </w:p>
        </w:tc>
      </w:tr>
      <w:tr>
        <w:tc>
          <w:tcPr>
            <w:tcW w:type="dxa" w:w="4320"/>
          </w:tcPr>
          <w:p>
            <w:r>
              <w:t>Related Facts</w:t>
            </w:r>
          </w:p>
        </w:tc>
        <w:tc>
          <w:tcPr>
            <w:tcW w:type="dxa" w:w="4320"/>
          </w:tcPr>
          <w:p>
            <w:r>
              <w:t>1. Run the Jewels is a hip hop duo.</w:t>
              <w:br/>
              <w:t>2. Run the Jewels was formed in 2013.</w:t>
              <w:br/>
              <w:t>3. Rapper/producer El-P is a member of Run the Jewels.</w:t>
              <w:br/>
              <w:t>4. Rapper Killer Mike is a member of Run the Jewels.</w:t>
              <w:br/>
              <w:t>5. "Meow the Jewels" is a parody of Run the Jewels' album "Run the Jewels 2".</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w:t>
            </w:r>
          </w:p>
        </w:tc>
      </w:tr>
      <w:tr>
        <w:tc>
          <w:tcPr>
            <w:tcW w:type="dxa" w:w="4320"/>
          </w:tcPr>
          <w:p>
            <w:r>
              <w:t>User Query</w:t>
            </w:r>
          </w:p>
        </w:tc>
        <w:tc>
          <w:tcPr>
            <w:tcW w:type="dxa" w:w="4320"/>
          </w:tcPr>
          <w:p>
            <w:r>
              <w:t>Paul Stanley and Alex Greenwald are both what?</w:t>
            </w:r>
          </w:p>
        </w:tc>
      </w:tr>
      <w:tr>
        <w:tc>
          <w:tcPr>
            <w:tcW w:type="dxa" w:w="4320"/>
          </w:tcPr>
          <w:p>
            <w:r>
              <w:t>Model Response</w:t>
            </w:r>
          </w:p>
        </w:tc>
        <w:tc>
          <w:tcPr>
            <w:tcW w:type="dxa" w:w="4320"/>
          </w:tcPr>
          <w:p>
            <w:r>
              <w:t>A) Musicians</w:t>
              <w:br/>
              <w:t>B) Actors</w:t>
              <w:br/>
              <w:t>C) Athletes</w:t>
              <w:br/>
              <w:t>D) Writers</w:t>
              <w:br/>
              <w:t>Answer: A) Musicians</w:t>
              <w:br/>
              <w:t>Paul Stanley and Alex Greenwald are both musicians. Paul Stanley is the lead vocalist and guitarist of the rock band KISS, while Alex Greenwald is a singer and songwriter who has worked with various artists, including Phantom Planet and Mark Ronson.</w:t>
            </w:r>
          </w:p>
        </w:tc>
      </w:tr>
      <w:tr>
        <w:tc>
          <w:tcPr>
            <w:tcW w:type="dxa" w:w="4320"/>
          </w:tcPr>
          <w:p>
            <w:r>
              <w:t>Related Facts</w:t>
            </w:r>
          </w:p>
        </w:tc>
        <w:tc>
          <w:tcPr>
            <w:tcW w:type="dxa" w:w="4320"/>
          </w:tcPr>
          <w:p>
            <w:r>
              <w:t>1. Paul Stanley is the lead vocalist and guitarist of the rock band KISS.</w:t>
              <w:br/>
              <w:t>2. Alex Greenwald is a singer and songwriter.</w:t>
              <w:br/>
              <w:t>3. Alex Greenwald has worked with various artists, including Phantom Planet and Mark Ronson.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w:t>
            </w:r>
          </w:p>
        </w:tc>
      </w:tr>
      <w:tr>
        <w:tc>
          <w:tcPr>
            <w:tcW w:type="dxa" w:w="4320"/>
          </w:tcPr>
          <w:p>
            <w:r>
              <w:t>User Query</w:t>
            </w:r>
          </w:p>
        </w:tc>
        <w:tc>
          <w:tcPr>
            <w:tcW w:type="dxa" w:w="4320"/>
          </w:tcPr>
          <w:p>
            <w:r>
              <w:t>In what city was Constantine Sandis a former professor?</w:t>
            </w:r>
          </w:p>
        </w:tc>
      </w:tr>
      <w:tr>
        <w:tc>
          <w:tcPr>
            <w:tcW w:type="dxa" w:w="4320"/>
          </w:tcPr>
          <w:p>
            <w:r>
              <w:t>Model Response</w:t>
            </w:r>
          </w:p>
        </w:tc>
        <w:tc>
          <w:tcPr>
            <w:tcW w:type="dxa" w:w="4320"/>
          </w:tcPr>
          <w:p>
            <w:r>
              <w:t>A) Athens</w:t>
              <w:br/>
              <w:t>B) Rome</w:t>
              <w:br/>
              <w:t>C) Paris</w:t>
              <w:br/>
              <w:t>D) London</w:t>
              <w:br/>
              <w:t>Answer: D) London</w:t>
            </w:r>
          </w:p>
        </w:tc>
      </w:tr>
      <w:tr>
        <w:tc>
          <w:tcPr>
            <w:tcW w:type="dxa" w:w="4320"/>
          </w:tcPr>
          <w:p>
            <w:r>
              <w:t>Related Facts</w:t>
            </w:r>
          </w:p>
        </w:tc>
        <w:tc>
          <w:tcPr>
            <w:tcW w:type="dxa" w:w="4320"/>
          </w:tcPr>
          <w:p>
            <w:r>
              <w:t>1. Constantine Sandis was a former professor in London.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w:t>
            </w:r>
          </w:p>
        </w:tc>
      </w:tr>
      <w:tr>
        <w:tc>
          <w:tcPr>
            <w:tcW w:type="dxa" w:w="4320"/>
          </w:tcPr>
          <w:p>
            <w:r>
              <w:t>User Query</w:t>
            </w:r>
          </w:p>
        </w:tc>
        <w:tc>
          <w:tcPr>
            <w:tcW w:type="dxa" w:w="4320"/>
          </w:tcPr>
          <w:p>
            <w:r>
              <w:t>Are both Bear Stearns and Cowen Group failed businesses?</w:t>
            </w:r>
          </w:p>
        </w:tc>
      </w:tr>
      <w:tr>
        <w:tc>
          <w:tcPr>
            <w:tcW w:type="dxa" w:w="4320"/>
          </w:tcPr>
          <w:p>
            <w:r>
              <w:t>Model Response</w:t>
            </w:r>
          </w:p>
        </w:tc>
        <w:tc>
          <w:tcPr>
            <w:tcW w:type="dxa" w:w="4320"/>
          </w:tcPr>
          <w:p>
            <w:r>
              <w:t>Bear Stearns and Cowen Group are both investment banks, but they have had different fates.</w:t>
              <w:br/>
              <w:t>Bear Stearns was founded in 1923 and was one of the oldest and largest investment banks in the United States. However, in 2008, the company was sold to JPMorgan Chase after facing financial difficulties during the subprime mortgage crisis. The sale was seen as a rescue deal, and JPMorgan Chase agreed to pay $2.5 billion to acquire Bear Stearns.</w:t>
              <w:br/>
              <w:t>Cowen Group, on the other hand, was founded in 1918 and is a smaller investment bank compared to Bear Stearns. The company has had a more stable financial history and has not faced the same level of financial difficulties as Bear Stearns. In fact, Cowen Group has continued to grow and expand its business over the years, and it is currently one of the largest independent investment banks in the United States.</w:t>
              <w:br/>
              <w:t>Therefore, while Bear Stearns can be considered a failed business due to its financial difficulties and sale to JPMorgan Chase, Cowen Group is not a failed business and has continued to th</w:t>
            </w:r>
          </w:p>
        </w:tc>
      </w:tr>
      <w:tr>
        <w:tc>
          <w:tcPr>
            <w:tcW w:type="dxa" w:w="4320"/>
          </w:tcPr>
          <w:p>
            <w:r>
              <w:t>Related Facts</w:t>
            </w:r>
          </w:p>
        </w:tc>
        <w:tc>
          <w:tcPr>
            <w:tcW w:type="dxa" w:w="4320"/>
          </w:tcPr>
          <w:p>
            <w:r>
              <w:t>1. Bear Stearns was founded in 1923 and was one of the oldest and largest investment banks in the United States.</w:t>
              <w:br/>
              <w:t>2. In 2008, Bear Stearns was sold to JPMorgan Chase after facing financial difficulties during the subprime mortgage crisis.</w:t>
              <w:br/>
              <w:t>3. JPMorgan Chase agreed to pay $2.5 billion to acquire Bear Stearns.</w:t>
              <w:br/>
              <w:t>4. Cowen Group was founded in 1918 and is a smaller investment bank compared to Bear Stearns.</w:t>
              <w:br/>
              <w:t>5. Cowen Group has continued to grow and expand its business over the years and is currently one of the largest independent investment banks in the United States.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182</w:t>
            </w:r>
          </w:p>
        </w:tc>
      </w:tr>
      <w:tr>
        <w:tc>
          <w:tcPr>
            <w:tcW w:type="dxa" w:w="4320"/>
          </w:tcPr>
          <w:p>
            <w:r>
              <w:t>User Query</w:t>
            </w:r>
          </w:p>
        </w:tc>
        <w:tc>
          <w:tcPr>
            <w:tcW w:type="dxa" w:w="4320"/>
          </w:tcPr>
          <w:p>
            <w:r>
              <w:t>Videoplasty is composed mostly of highlights from a live show performed in a city that is how many miles north of San Francisco?</w:t>
            </w:r>
          </w:p>
        </w:tc>
      </w:tr>
      <w:tr>
        <w:tc>
          <w:tcPr>
            <w:tcW w:type="dxa" w:w="4320"/>
          </w:tcPr>
          <w:p>
            <w:r>
              <w:t>Model Response</w:t>
            </w:r>
          </w:p>
        </w:tc>
        <w:tc>
          <w:tcPr>
            <w:tcW w:type="dxa" w:w="4320"/>
          </w:tcPr>
          <w:p>
            <w:r>
              <w:t>Answer:</w:t>
              <w:br/>
              <w:t>Videoplasty is composed mostly of highlights from a live show performed in a city that is 478 miles north of San Francisco.</w:t>
              <w:br/>
              <w:t>The correct answer is Seattle, Washington.</w:t>
            </w:r>
          </w:p>
        </w:tc>
      </w:tr>
      <w:tr>
        <w:tc>
          <w:tcPr>
            <w:tcW w:type="dxa" w:w="4320"/>
          </w:tcPr>
          <w:p>
            <w:r>
              <w:t>Related Facts</w:t>
            </w:r>
          </w:p>
        </w:tc>
        <w:tc>
          <w:tcPr>
            <w:tcW w:type="dxa" w:w="4320"/>
          </w:tcPr>
          <w:p>
            <w:r>
              <w:t>1. The city where the live show was performed is 478 miles north of San Francisco.</w:t>
              <w:br/>
              <w:t>2. The live show highlights are the main component of Videoplasty.</w:t>
              <w:br/>
              <w:t>3. Seattle, Washington is the city where the live show was performed.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w:t>
            </w:r>
          </w:p>
        </w:tc>
      </w:tr>
      <w:tr>
        <w:tc>
          <w:tcPr>
            <w:tcW w:type="dxa" w:w="4320"/>
          </w:tcPr>
          <w:p>
            <w:r>
              <w:t>User Query</w:t>
            </w:r>
          </w:p>
        </w:tc>
        <w:tc>
          <w:tcPr>
            <w:tcW w:type="dxa" w:w="4320"/>
          </w:tcPr>
          <w:p>
            <w:r>
              <w:t>What did the professional snooker player who dominated the sport during the 1980s win in 1985?</w:t>
            </w:r>
          </w:p>
        </w:tc>
      </w:tr>
      <w:tr>
        <w:tc>
          <w:tcPr>
            <w:tcW w:type="dxa" w:w="4320"/>
          </w:tcPr>
          <w:p>
            <w:r>
              <w:t>Model Response</w:t>
            </w:r>
          </w:p>
        </w:tc>
        <w:tc>
          <w:tcPr>
            <w:tcW w:type="dxa" w:w="4320"/>
          </w:tcPr>
          <w:p>
            <w:r>
              <w:t>In 1985, the professional snooker player who dominated the sport during the 1980s, Dennis Taylor, won the World Snooker Championship.</w:t>
            </w:r>
          </w:p>
        </w:tc>
      </w:tr>
      <w:tr>
        <w:tc>
          <w:tcPr>
            <w:tcW w:type="dxa" w:w="4320"/>
          </w:tcPr>
          <w:p>
            <w:r>
              <w:t>Related Facts</w:t>
            </w:r>
          </w:p>
        </w:tc>
        <w:tc>
          <w:tcPr>
            <w:tcW w:type="dxa" w:w="4320"/>
          </w:tcPr>
          <w:p>
            <w:r>
              <w:t>1. The professional snooker player who dominated the sport during the 1980s won the World Snooker Championship in 1985.</w:t>
              <w:br/>
              <w:t>2. Dennis Taylor was the snooker player who won the World Snooker Championship in 1985.</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184</w:t>
            </w:r>
          </w:p>
        </w:tc>
      </w:tr>
      <w:tr>
        <w:tc>
          <w:tcPr>
            <w:tcW w:type="dxa" w:w="4320"/>
          </w:tcPr>
          <w:p>
            <w:r>
              <w:t>User Query</w:t>
            </w:r>
          </w:p>
        </w:tc>
        <w:tc>
          <w:tcPr>
            <w:tcW w:type="dxa" w:w="4320"/>
          </w:tcPr>
          <w:p>
            <w:r>
              <w:t>Does the Psychiatric Institute of Washington or Providence Hospital have more beds to offer patients?</w:t>
            </w:r>
          </w:p>
        </w:tc>
      </w:tr>
      <w:tr>
        <w:tc>
          <w:tcPr>
            <w:tcW w:type="dxa" w:w="4320"/>
          </w:tcPr>
          <w:p>
            <w:r>
              <w:t>Model Response</w:t>
            </w:r>
          </w:p>
        </w:tc>
        <w:tc>
          <w:tcPr>
            <w:tcW w:type="dxa" w:w="4320"/>
          </w:tcPr>
          <w:p>
            <w:r>
              <w:t>The Psychiatric Institute of Washington has 134 beds, while Providence Hospital has 174 beds. Therefore, Providence Hospital has more beds to offer patients.</w:t>
            </w:r>
          </w:p>
        </w:tc>
      </w:tr>
      <w:tr>
        <w:tc>
          <w:tcPr>
            <w:tcW w:type="dxa" w:w="4320"/>
          </w:tcPr>
          <w:p>
            <w:r>
              <w:t>Related Facts</w:t>
            </w:r>
          </w:p>
        </w:tc>
        <w:tc>
          <w:tcPr>
            <w:tcW w:type="dxa" w:w="4320"/>
          </w:tcPr>
          <w:p>
            <w:r>
              <w:t>1. The Psychiatric Institute of Washington has 134 beds.</w:t>
              <w:br/>
              <w:t>2. Providence Hospital has 174 beds.</w:t>
              <w:br/>
              <w:t>3. Providence Hospital has more beds to offer patients than the Psychiatric Institute of Washington.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w:t>
            </w:r>
          </w:p>
        </w:tc>
      </w:tr>
      <w:tr>
        <w:tc>
          <w:tcPr>
            <w:tcW w:type="dxa" w:w="4320"/>
          </w:tcPr>
          <w:p>
            <w:r>
              <w:t>User Query</w:t>
            </w:r>
          </w:p>
        </w:tc>
        <w:tc>
          <w:tcPr>
            <w:tcW w:type="dxa" w:w="4320"/>
          </w:tcPr>
          <w:p>
            <w:r>
              <w:t>Did Second Battle of the Marne and Battle of Shiloh happen in the same war?</w:t>
            </w:r>
          </w:p>
        </w:tc>
      </w:tr>
      <w:tr>
        <w:tc>
          <w:tcPr>
            <w:tcW w:type="dxa" w:w="4320"/>
          </w:tcPr>
          <w:p>
            <w:r>
              <w:t>Model Response</w:t>
            </w:r>
          </w:p>
        </w:tc>
        <w:tc>
          <w:tcPr>
            <w:tcW w:type="dxa" w:w="4320"/>
          </w:tcPr>
          <w:p>
            <w:r>
              <w:t>No, the Second Battle of the Marne and the Battle of Shiloh did not happen in the same war.</w:t>
              <w:br/>
              <w:t>The Second Battle of the Marne took place during World War I, specifically from July 15 to August 20, 1918, and was fought between the Allied Powers (France, British Empire, and United States) and Germany.</w:t>
              <w:br/>
              <w:t>The Battle of Shiloh, on the other hand, took place during the American Civil War, specifically from April 6 to 7, 1862, and was fought between the Union (Northern) forces and the Confederate (Southern) forces in southern Tennessee.</w:t>
              <w:br/>
              <w:t>Therefore, these two battles did not occur in the same war, as they were fought in different conflicts and time periods.</w:t>
            </w:r>
          </w:p>
        </w:tc>
      </w:tr>
      <w:tr>
        <w:tc>
          <w:tcPr>
            <w:tcW w:type="dxa" w:w="4320"/>
          </w:tcPr>
          <w:p>
            <w:r>
              <w:t>Related Facts</w:t>
            </w:r>
          </w:p>
        </w:tc>
        <w:tc>
          <w:tcPr>
            <w:tcW w:type="dxa" w:w="4320"/>
          </w:tcPr>
          <w:p>
            <w:r>
              <w:t>1. The Second Battle of the Marne occurred from July 15 to August 20, 1918.</w:t>
              <w:br/>
              <w:t>2. The battle involved the Allied Powers (France, British Empire, and United States) and Germany.</w:t>
              <w:br/>
              <w:t>3. The Battle of Shiloh took place from April 6 to 7, 1862.</w:t>
              <w:br/>
              <w:t>4. The Battle of Shiloh was fought between the Union and Confederate forces.</w:t>
              <w:br/>
              <w:t>5. The Second Battle of the Marne and the Battle of Shiloh did not happen in the same war.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w:t>
            </w:r>
          </w:p>
        </w:tc>
      </w:tr>
      <w:tr>
        <w:tc>
          <w:tcPr>
            <w:tcW w:type="dxa" w:w="4320"/>
          </w:tcPr>
          <w:p>
            <w:r>
              <w:t>User Query</w:t>
            </w:r>
          </w:p>
        </w:tc>
        <w:tc>
          <w:tcPr>
            <w:tcW w:type="dxa" w:w="4320"/>
          </w:tcPr>
          <w:p>
            <w:r>
              <w:t>Which justice is the longest serving and from California?</w:t>
            </w:r>
          </w:p>
        </w:tc>
      </w:tr>
      <w:tr>
        <w:tc>
          <w:tcPr>
            <w:tcW w:type="dxa" w:w="4320"/>
          </w:tcPr>
          <w:p>
            <w:r>
              <w:t>Model Response</w:t>
            </w:r>
          </w:p>
        </w:tc>
        <w:tc>
          <w:tcPr>
            <w:tcW w:type="dxa" w:w="4320"/>
          </w:tcPr>
          <w:p>
            <w:r>
              <w:t>Justice Ginsburg is the longest serving justice currently on the Court, having been appointed in 1993 by President Bill Clinton. She is from New York.</w:t>
              <w:br/>
              <w:t>Justice Kennedy is the next longest serving justice, having been appointed in 1988 by President Ronald Reagan. He is from California.</w:t>
            </w:r>
          </w:p>
        </w:tc>
      </w:tr>
      <w:tr>
        <w:tc>
          <w:tcPr>
            <w:tcW w:type="dxa" w:w="4320"/>
          </w:tcPr>
          <w:p>
            <w:r>
              <w:t>Related Facts</w:t>
            </w:r>
          </w:p>
        </w:tc>
        <w:tc>
          <w:tcPr>
            <w:tcW w:type="dxa" w:w="4320"/>
          </w:tcPr>
          <w:p>
            <w:r>
              <w:t>1. Justice Ginsburg is currently the longest serving justice on the Court.</w:t>
              <w:br/>
              <w:t>2. Justice Ginsburg was appointed in 1993 by President Bill Clinton.</w:t>
              <w:br/>
              <w:t>3. Justice Ginsburg is not from California, she is from New York.</w:t>
              <w:br/>
              <w:t>4. Justice Kennedy is the next longest serving justice.</w:t>
              <w:br/>
              <w:t>5. Justice Kennedy was appointed in 1988 by President Ronald Reagan.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w:t>
            </w:r>
          </w:p>
        </w:tc>
      </w:tr>
      <w:tr>
        <w:tc>
          <w:tcPr>
            <w:tcW w:type="dxa" w:w="4320"/>
          </w:tcPr>
          <w:p>
            <w:r>
              <w:t>User Query</w:t>
            </w:r>
          </w:p>
        </w:tc>
        <w:tc>
          <w:tcPr>
            <w:tcW w:type="dxa" w:w="4320"/>
          </w:tcPr>
          <w:p>
            <w:r>
              <w:t>What team recieved The European Cup in May of 2011 at Wembley Stadium, which marked the close of the 56th season for the tournament?</w:t>
            </w:r>
          </w:p>
        </w:tc>
      </w:tr>
      <w:tr>
        <w:tc>
          <w:tcPr>
            <w:tcW w:type="dxa" w:w="4320"/>
          </w:tcPr>
          <w:p>
            <w:r>
              <w:t>Model Response</w:t>
            </w:r>
          </w:p>
        </w:tc>
        <w:tc>
          <w:tcPr>
            <w:tcW w:type="dxa" w:w="4320"/>
          </w:tcPr>
          <w:p>
            <w:r>
              <w:t>Answer: Barcelona.</w:t>
              <w:br/>
              <w:t>Barcelona defeated Manchester United 3-1 in the 2011 UEFA Champions League Final, which was held at Wembley Stadium in London, England on May 28, 2011. This marked the close of the 56th season for the tournament, then known as the European Cup.</w:t>
            </w:r>
          </w:p>
        </w:tc>
      </w:tr>
      <w:tr>
        <w:tc>
          <w:tcPr>
            <w:tcW w:type="dxa" w:w="4320"/>
          </w:tcPr>
          <w:p>
            <w:r>
              <w:t>Related Facts</w:t>
            </w:r>
          </w:p>
        </w:tc>
        <w:tc>
          <w:tcPr>
            <w:tcW w:type="dxa" w:w="4320"/>
          </w:tcPr>
          <w:p>
            <w:r>
              <w:t>1. Barcelona received The European Cup in May of 2011 at Wembley Stadium.</w:t>
              <w:br/>
              <w:t>2. Barcelona defeated Manchester United 3-1 in the 2011 UEFA Champions League Final.</w:t>
              <w:br/>
              <w:t>3. The 2011 UEFA Champions League Final was held at Wembley Stadium in London, England.</w:t>
              <w:br/>
              <w:t>4. The 2011 UEFA Champions League Final marked the close of the 56th season for the tournament.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w:t>
            </w:r>
          </w:p>
        </w:tc>
      </w:tr>
      <w:tr>
        <w:tc>
          <w:tcPr>
            <w:tcW w:type="dxa" w:w="4320"/>
          </w:tcPr>
          <w:p>
            <w:r>
              <w:t>User Query</w:t>
            </w:r>
          </w:p>
        </w:tc>
        <w:tc>
          <w:tcPr>
            <w:tcW w:type="dxa" w:w="4320"/>
          </w:tcPr>
          <w:p>
            <w:r>
              <w:t>Who were the owners of a domestic cat with black fur lived on the Channel Island of Jersey?</w:t>
            </w:r>
          </w:p>
        </w:tc>
      </w:tr>
      <w:tr>
        <w:tc>
          <w:tcPr>
            <w:tcW w:type="dxa" w:w="4320"/>
          </w:tcPr>
          <w:p>
            <w:r>
              <w:t>Model Response</w:t>
            </w:r>
          </w:p>
        </w:tc>
        <w:tc>
          <w:tcPr>
            <w:tcW w:type="dxa" w:w="4320"/>
          </w:tcPr>
          <w:p>
            <w:r>
              <w:t>The cat was known as "Mrs. Potts" and was owned by a family named Le Feuvre. The family lived in a house called "La Hougue Bie" in the parish of Grouville.</w:t>
              <w:br/>
              <w:t>The cat was born in 1939 and lived to be 21 years old, which is exceptionally long for a domestic cat.</w:t>
              <w:br/>
              <w:t>Mrs. Potts was known for her friendly and affectionate nature, and was a much-loved pet of the Le Feuvre family.</w:t>
              <w:br/>
              <w:t>The family kept a diary of Mrs. Potts' life, which includes details of her daily activities, such as hunting and eating mice, and her interactions with the family and other animals on the island.</w:t>
              <w:br/>
              <w:t>The diary also includes information about the Channel Island of Jersey and its history, as well as the impact of World War II on the island and its inhabitants.</w:t>
              <w:br/>
              <w:t>The diary of Mrs. Potts is now a valuable historical record of life on the Channel Islands during World War II, and provides insight into the experiences of both humans and animals during this time.</w:t>
            </w:r>
          </w:p>
        </w:tc>
      </w:tr>
      <w:tr>
        <w:tc>
          <w:tcPr>
            <w:tcW w:type="dxa" w:w="4320"/>
          </w:tcPr>
          <w:p>
            <w:r>
              <w:t>Related Facts</w:t>
            </w:r>
          </w:p>
        </w:tc>
        <w:tc>
          <w:tcPr>
            <w:tcW w:type="dxa" w:w="4320"/>
          </w:tcPr>
          <w:p>
            <w:r>
              <w:t>1. The domestic cat with black fur was known as "Mrs. Potts."</w:t>
              <w:br/>
              <w:t>2. Mrs. Potts was owned by the Le Feuvre family.</w:t>
              <w:br/>
              <w:t>3. The Le Feuvre family lived in a house called "La Hougue Bie" in the parish of Grouville on the Channel Island of Jersey.</w:t>
              <w:br/>
              <w:t>4. Mrs. Potts was born in 1939 and lived to be 21 years old.</w:t>
              <w:br/>
              <w:t>5. The diary of Mrs. Potts provides insight into life on the Channel Islands during World War II.</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w:t>
            </w:r>
          </w:p>
        </w:tc>
      </w:tr>
      <w:tr>
        <w:tc>
          <w:tcPr>
            <w:tcW w:type="dxa" w:w="4320"/>
          </w:tcPr>
          <w:p>
            <w:r>
              <w:t>User Query</w:t>
            </w:r>
          </w:p>
        </w:tc>
        <w:tc>
          <w:tcPr>
            <w:tcW w:type="dxa" w:w="4320"/>
          </w:tcPr>
          <w:p>
            <w:r>
              <w:t>Which is bigger, a Carolina Dog or a Great Dane?</w:t>
            </w:r>
          </w:p>
        </w:tc>
      </w:tr>
      <w:tr>
        <w:tc>
          <w:tcPr>
            <w:tcW w:type="dxa" w:w="4320"/>
          </w:tcPr>
          <w:p>
            <w:r>
              <w:t>Model Response</w:t>
            </w:r>
          </w:p>
        </w:tc>
        <w:tc>
          <w:tcPr>
            <w:tcW w:type="dxa" w:w="4320"/>
          </w:tcPr>
          <w:p>
            <w:r>
              <w:t>A Carolina Dog is smaller than a Great Dane.</w:t>
              <w:br/>
              <w:t>On average, a fully-grown Carolina Dog weighs between 30 and 50 pounds (14 to 23 kilograms) and stands between 17 and 24 inches (43 to 61 centimeters) tall at the shoulder.</w:t>
              <w:br/>
              <w:t>In comparison, a fully-grown Great Dane can weigh between 120 and 200 pounds (54 to 91 kilograms) and stands between 28 and 32 inches (71 to 81 centimeters) tall at the shoulder.</w:t>
              <w:br/>
              <w:t>So, a Great Dane is much larger than a Carolina Dog.</w:t>
            </w:r>
          </w:p>
        </w:tc>
      </w:tr>
      <w:tr>
        <w:tc>
          <w:tcPr>
            <w:tcW w:type="dxa" w:w="4320"/>
          </w:tcPr>
          <w:p>
            <w:r>
              <w:t>Related Facts</w:t>
            </w:r>
          </w:p>
        </w:tc>
        <w:tc>
          <w:tcPr>
            <w:tcW w:type="dxa" w:w="4320"/>
          </w:tcPr>
          <w:p>
            <w:r>
              <w:t>1. A fully-grown Carolina Dog weighs between 30 and 50 pounds and stands between 17 and 24 inches tall at the shoulder.</w:t>
              <w:br/>
              <w:t>2. A Carolina Dog is smaller than a Great Dane.</w:t>
              <w:br/>
              <w:t>3. A fully-grown Great Dane can weigh between 120 and 200 pounds and stands between 28 and 32 inches tall at the shoulder.</w:t>
              <w:br/>
              <w:t>4. A Great Dane is much larger than a Carolina Dog.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w:t>
            </w:r>
          </w:p>
        </w:tc>
      </w:tr>
      <w:tr>
        <w:tc>
          <w:tcPr>
            <w:tcW w:type="dxa" w:w="4320"/>
          </w:tcPr>
          <w:p>
            <w:r>
              <w:t>User Query</w:t>
            </w:r>
          </w:p>
        </w:tc>
        <w:tc>
          <w:tcPr>
            <w:tcW w:type="dxa" w:w="4320"/>
          </w:tcPr>
          <w:p>
            <w:r>
              <w:t>Andreas Walzer won the gold medal at the 1992 Summer Olympics along with a German footballer who holds the UEFA Champions League record for what?</w:t>
            </w:r>
          </w:p>
        </w:tc>
      </w:tr>
      <w:tr>
        <w:tc>
          <w:tcPr>
            <w:tcW w:type="dxa" w:w="4320"/>
          </w:tcPr>
          <w:p>
            <w:r>
              <w:t>Model Response</w:t>
            </w:r>
          </w:p>
        </w:tc>
        <w:tc>
          <w:tcPr>
            <w:tcW w:type="dxa" w:w="4320"/>
          </w:tcPr>
          <w:p>
            <w:r>
              <w:t>Andreas Walzer won the gold medal at the 1992 Summer Olympics along with a German footballer who holds the UEFA Champions League record for most goals scored in a single season.</w:t>
              <w:br/>
              <w:t>Answer: Ronaldo.</w:t>
              <w:br/>
              <w:t>Andreas Walzer and Ronaldo won the gold medal at the 1992 Summer Olympics as members of the German football team. Ronaldo, a Brazilian footballer, holds the UEFA Champions League record for most goals scored in a single season, with 17 goals in the 1995-96 season.</w:t>
            </w:r>
          </w:p>
        </w:tc>
      </w:tr>
      <w:tr>
        <w:tc>
          <w:tcPr>
            <w:tcW w:type="dxa" w:w="4320"/>
          </w:tcPr>
          <w:p>
            <w:r>
              <w:t>Related Facts</w:t>
            </w:r>
          </w:p>
        </w:tc>
        <w:tc>
          <w:tcPr>
            <w:tcW w:type="dxa" w:w="4320"/>
          </w:tcPr>
          <w:p>
            <w:r>
              <w:t>1. Andreas Walzer won the gold medal at the 1992 Summer Olympics.</w:t>
              <w:br/>
              <w:t>2. Ronaldo is a Brazilian footballer.</w:t>
              <w:br/>
              <w:t>3. Ronaldo holds the UEFA Champions League record for most goals scored in a single season.</w:t>
              <w:br/>
              <w:t>4. Ronaldo scored 17 goals in the 1995-96 season.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w:t>
            </w:r>
          </w:p>
        </w:tc>
      </w:tr>
      <w:tr>
        <w:tc>
          <w:tcPr>
            <w:tcW w:type="dxa" w:w="4320"/>
          </w:tcPr>
          <w:p>
            <w:r>
              <w:t>User Query</w:t>
            </w:r>
          </w:p>
        </w:tc>
        <w:tc>
          <w:tcPr>
            <w:tcW w:type="dxa" w:w="4320"/>
          </w:tcPr>
          <w:p>
            <w:r>
              <w:t>What multinational conglomerate company was the e-commerce software company Ignify acquired by in 2016?</w:t>
            </w:r>
          </w:p>
        </w:tc>
      </w:tr>
      <w:tr>
        <w:tc>
          <w:tcPr>
            <w:tcW w:type="dxa" w:w="4320"/>
          </w:tcPr>
          <w:p>
            <w:r>
              <w:t>Model Response</w:t>
            </w:r>
          </w:p>
        </w:tc>
        <w:tc>
          <w:tcPr>
            <w:tcW w:type="dxa" w:w="4320"/>
          </w:tcPr>
          <w:p>
            <w:r>
              <w:t>Answer: Ignify was acquired by SAP, a multinational conglomerate company, in 2016.</w:t>
            </w:r>
          </w:p>
        </w:tc>
      </w:tr>
      <w:tr>
        <w:tc>
          <w:tcPr>
            <w:tcW w:type="dxa" w:w="4320"/>
          </w:tcPr>
          <w:p>
            <w:r>
              <w:t>Related Facts</w:t>
            </w:r>
          </w:p>
        </w:tc>
        <w:tc>
          <w:tcPr>
            <w:tcW w:type="dxa" w:w="4320"/>
          </w:tcPr>
          <w:p>
            <w:r>
              <w:t>1. Ignify was acquired by SAP.</w:t>
              <w:br/>
              <w:t>2. Ignify is an e-commerce software company.</w:t>
              <w:br/>
              <w:t>3. The acquisition happened in 2016.</w:t>
              <w:br/>
              <w:t>4. SAP is a multinational conglomerate company.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w:t>
            </w:r>
          </w:p>
        </w:tc>
      </w:tr>
      <w:tr>
        <w:tc>
          <w:tcPr>
            <w:tcW w:type="dxa" w:w="4320"/>
          </w:tcPr>
          <w:p>
            <w:r>
              <w:t>User Query</w:t>
            </w:r>
          </w:p>
        </w:tc>
        <w:tc>
          <w:tcPr>
            <w:tcW w:type="dxa" w:w="4320"/>
          </w:tcPr>
          <w:p>
            <w:r>
              <w:t>Who composed the music for Disney's 20th animated feature film?</w:t>
            </w:r>
          </w:p>
        </w:tc>
      </w:tr>
      <w:tr>
        <w:tc>
          <w:tcPr>
            <w:tcW w:type="dxa" w:w="4320"/>
          </w:tcPr>
          <w:p>
            <w:r>
              <w:t>Model Response</w:t>
            </w:r>
          </w:p>
        </w:tc>
        <w:tc>
          <w:tcPr>
            <w:tcW w:type="dxa" w:w="4320"/>
          </w:tcPr>
          <w:p>
            <w:r>
              <w:t>Oliver &amp; Company</w:t>
              <w:br/>
              <w:t>The Lion King</w:t>
              <w:br/>
              <w:t>Beauty and the Beast</w:t>
              <w:br/>
              <w:t>Aladdin</w:t>
              <w:br/>
              <w:t>The correct answer is:</w:t>
              <w:br/>
              <w:t>Aladdin</w:t>
            </w:r>
          </w:p>
        </w:tc>
      </w:tr>
      <w:tr>
        <w:tc>
          <w:tcPr>
            <w:tcW w:type="dxa" w:w="4320"/>
          </w:tcPr>
          <w:p>
            <w:r>
              <w:t>Related Facts</w:t>
            </w:r>
          </w:p>
        </w:tc>
        <w:tc>
          <w:tcPr>
            <w:tcW w:type="dxa" w:w="4320"/>
          </w:tcPr>
          <w:p>
            <w:r>
              <w:t>1. Aladdin is Disney's 20th animated feature film.</w:t>
              <w:br/>
              <w:t>2. The music for Aladdin was composed by someone.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195</w:t>
            </w:r>
          </w:p>
        </w:tc>
      </w:tr>
      <w:tr>
        <w:tc>
          <w:tcPr>
            <w:tcW w:type="dxa" w:w="4320"/>
          </w:tcPr>
          <w:p>
            <w:r>
              <w:t>User Query</w:t>
            </w:r>
          </w:p>
        </w:tc>
        <w:tc>
          <w:tcPr>
            <w:tcW w:type="dxa" w:w="4320"/>
          </w:tcPr>
          <w:p>
            <w:r>
              <w:t>which party defeated Kristina keneally who became premier in 2009 in the 55th new south wales parliament election in 2011?</w:t>
            </w:r>
          </w:p>
        </w:tc>
      </w:tr>
      <w:tr>
        <w:tc>
          <w:tcPr>
            <w:tcW w:type="dxa" w:w="4320"/>
          </w:tcPr>
          <w:p>
            <w:r>
              <w:t>Model Response</w:t>
            </w:r>
          </w:p>
        </w:tc>
        <w:tc>
          <w:tcPr>
            <w:tcW w:type="dxa" w:w="4320"/>
          </w:tcPr>
          <w:p>
            <w:r>
              <w:t>The 55th New South Wales Parliament election was held on March 26, 2011. The incumbent Premier of New South Wales, Kristina Keneally, led the Australian Labor Party (ALP) into the election. The ALP was defeated by the opposition Liberal Party of Australia, led by Barry O'Farrell. The Liberal Party won a majority of seats in the Legislative Assembly, and O'Farrell became the new Premier of New South Wales.</w:t>
            </w:r>
          </w:p>
        </w:tc>
      </w:tr>
      <w:tr>
        <w:tc>
          <w:tcPr>
            <w:tcW w:type="dxa" w:w="4320"/>
          </w:tcPr>
          <w:p>
            <w:r>
              <w:t>Related Facts</w:t>
            </w:r>
          </w:p>
        </w:tc>
        <w:tc>
          <w:tcPr>
            <w:tcW w:type="dxa" w:w="4320"/>
          </w:tcPr>
          <w:p>
            <w:r>
              <w:t>1. The 55th New South Wales Parliament election was held on March 26, 2011.</w:t>
              <w:br/>
              <w:t>2. Kristina Keneally led the Australian Labor Party (ALP) in the election.</w:t>
              <w:br/>
              <w:t>3. The opposition Liberal Party of Australia, led by Barry O'Farrell, defeated the ALP in the election.</w:t>
              <w:br/>
              <w:t>4. The Liberal Party won a majority of seats in the Legislative Assembly.</w:t>
              <w:br/>
              <w:t>5. Barry O'Farrell became the new Premier of New South Wales.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w:t>
            </w:r>
          </w:p>
        </w:tc>
      </w:tr>
      <w:tr>
        <w:tc>
          <w:tcPr>
            <w:tcW w:type="dxa" w:w="4320"/>
          </w:tcPr>
          <w:p>
            <w:r>
              <w:t>User Query</w:t>
            </w:r>
          </w:p>
        </w:tc>
        <w:tc>
          <w:tcPr>
            <w:tcW w:type="dxa" w:w="4320"/>
          </w:tcPr>
          <w:p>
            <w:r>
              <w:t>Both Working Woman and Gael are considered what?</w:t>
            </w:r>
          </w:p>
        </w:tc>
      </w:tr>
      <w:tr>
        <w:tc>
          <w:tcPr>
            <w:tcW w:type="dxa" w:w="4320"/>
          </w:tcPr>
          <w:p>
            <w:r>
              <w:t>Model Response</w:t>
            </w:r>
          </w:p>
        </w:tc>
        <w:tc>
          <w:tcPr>
            <w:tcW w:type="dxa" w:w="4320"/>
          </w:tcPr>
          <w:p>
            <w:r>
              <w:t>A)</w:t>
              <w:tab/>
              <w:t>Mythical creatures</w:t>
              <w:br/>
              <w:t>B)</w:t>
              <w:tab/>
              <w:t>Fictional characters</w:t>
              <w:br/>
              <w:t>C)</w:t>
              <w:tab/>
              <w:t>Real people</w:t>
              <w:br/>
              <w:t>D)</w:t>
              <w:tab/>
              <w:t>Symbolic figures</w:t>
              <w:br/>
              <w:t>Answer: B) Fictional characters</w:t>
              <w:br/>
              <w:t>Both Working Woman and Gael are fictional characters, as they do not exist in reality. Working Woman is a persona created by the advertising industry to represent the idealized image of a career-oriented woman, while Gael is a fictional character created by the advertising agency to promote the brand's products.</w:t>
            </w:r>
          </w:p>
        </w:tc>
      </w:tr>
      <w:tr>
        <w:tc>
          <w:tcPr>
            <w:tcW w:type="dxa" w:w="4320"/>
          </w:tcPr>
          <w:p>
            <w:r>
              <w:t>Related Facts</w:t>
            </w:r>
          </w:p>
        </w:tc>
        <w:tc>
          <w:tcPr>
            <w:tcW w:type="dxa" w:w="4320"/>
          </w:tcPr>
          <w:p>
            <w:r>
              <w:t>1. Working Woman is a fictional character created by the advertising industry.</w:t>
              <w:br/>
              <w:t>2. Gael is a fictional character created by the advertising agency.</w:t>
              <w:br/>
              <w:t>3. Working Woman is a persona that represents the idealized image of a career-oriented woman.</w:t>
              <w:br/>
              <w:t>4. Gael was created to promote the brand's products.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197</w:t>
            </w:r>
          </w:p>
        </w:tc>
      </w:tr>
      <w:tr>
        <w:tc>
          <w:tcPr>
            <w:tcW w:type="dxa" w:w="4320"/>
          </w:tcPr>
          <w:p>
            <w:r>
              <w:t>User Query</w:t>
            </w:r>
          </w:p>
        </w:tc>
        <w:tc>
          <w:tcPr>
            <w:tcW w:type="dxa" w:w="4320"/>
          </w:tcPr>
          <w:p>
            <w:r>
              <w:t>As of 2007, the NWA Hawaii Tag Team Championship is held in what county?</w:t>
            </w:r>
          </w:p>
        </w:tc>
      </w:tr>
      <w:tr>
        <w:tc>
          <w:tcPr>
            <w:tcW w:type="dxa" w:w="4320"/>
          </w:tcPr>
          <w:p>
            <w:r>
              <w:t>Model Response</w:t>
            </w:r>
          </w:p>
        </w:tc>
        <w:tc>
          <w:tcPr>
            <w:tcW w:type="dxa" w:w="4320"/>
          </w:tcPr>
          <w:p>
            <w:r>
              <w:t>Answer: Honolulu County.</w:t>
              <w:br/>
              <w:t>As of 2007, the NWA Hawaii Tag Team Championship is held in Honolulu County, Hawaii.</w:t>
            </w:r>
          </w:p>
        </w:tc>
      </w:tr>
      <w:tr>
        <w:tc>
          <w:tcPr>
            <w:tcW w:type="dxa" w:w="4320"/>
          </w:tcPr>
          <w:p>
            <w:r>
              <w:t>Related Facts</w:t>
            </w:r>
          </w:p>
        </w:tc>
        <w:tc>
          <w:tcPr>
            <w:tcW w:type="dxa" w:w="4320"/>
          </w:tcPr>
          <w:p>
            <w:r>
              <w:t>1. The NWA Hawaii Tag Team Championship exists.</w:t>
              <w:br/>
              <w:t>2. The NWA Hawaii Tag Team Championship was held in Honolulu County as of 2007.</w:t>
              <w:br/>
              <w:t>3. Honolulu County is located in Hawaii.</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w:t>
            </w:r>
          </w:p>
        </w:tc>
      </w:tr>
      <w:tr>
        <w:tc>
          <w:tcPr>
            <w:tcW w:type="dxa" w:w="4320"/>
          </w:tcPr>
          <w:p>
            <w:r>
              <w:t>User Query</w:t>
            </w:r>
          </w:p>
        </w:tc>
        <w:tc>
          <w:tcPr>
            <w:tcW w:type="dxa" w:w="4320"/>
          </w:tcPr>
          <w:p>
            <w:r>
              <w:t>Considered a genre of poetry, mode of fiction does Valappottukal fall into?</w:t>
            </w:r>
          </w:p>
        </w:tc>
      </w:tr>
      <w:tr>
        <w:tc>
          <w:tcPr>
            <w:tcW w:type="dxa" w:w="4320"/>
          </w:tcPr>
          <w:p>
            <w:r>
              <w:t>Model Response</w:t>
            </w:r>
          </w:p>
        </w:tc>
        <w:tc>
          <w:tcPr>
            <w:tcW w:type="dxa" w:w="4320"/>
          </w:tcPr>
          <w:p>
            <w:r>
              <w:t>Valappottukal is a form of poetry that is considered a genre of fiction. It is a type of folk literature that originated in the state of Kerala, India. It is characterized by its use of simple language and everyday themes, and is often used to tell stories of love, loss, and social issues.</w:t>
              <w:br/>
              <w:t>What is the theme of Valappottukal?</w:t>
              <w:br/>
              <w:t>The theme of Valappottukal is love. The poems are written in the voice of a woman who is longing for her lover, and they explore the joys and sorrows of love and relationships. The poems are often set in a rural or village context, and they reflect the everyday lives and experiences of the people who live there.</w:t>
              <w:br/>
              <w:t>What is the structure of Valappottukal?</w:t>
              <w:br/>
              <w:t>The structure of Valappottukal is typically in the form of a quatrain, with four lines per stanza. The first and third lines are usually in the same meter, while the second and fourth lines are in a different meter. The poems are often written in a conversational style, with a focus on the everyday lives and experiences of the speaker</w:t>
            </w:r>
          </w:p>
        </w:tc>
      </w:tr>
      <w:tr>
        <w:tc>
          <w:tcPr>
            <w:tcW w:type="dxa" w:w="4320"/>
          </w:tcPr>
          <w:p>
            <w:r>
              <w:t>Related Facts</w:t>
            </w:r>
          </w:p>
        </w:tc>
        <w:tc>
          <w:tcPr>
            <w:tcW w:type="dxa" w:w="4320"/>
          </w:tcPr>
          <w:p>
            <w:r>
              <w:t>1. Valappottukal is a form of poetry.</w:t>
              <w:br/>
              <w:t>2. Valappottukal is considered a genre of fiction.</w:t>
              <w:br/>
              <w:t>3. Valappottukal is a type of folk literature that originated in Kerala, India.</w:t>
              <w:br/>
              <w:t>4. Valappottukal is characterized by its use of simple language and everyday themes.</w:t>
              <w:br/>
              <w:t>5. Valappottukal is often used to tell stories of love, loss, and social issues.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200</w:t>
            </w:r>
          </w:p>
        </w:tc>
      </w:tr>
      <w:tr>
        <w:tc>
          <w:tcPr>
            <w:tcW w:type="dxa" w:w="4320"/>
          </w:tcPr>
          <w:p>
            <w:r>
              <w:t>User Query</w:t>
            </w:r>
          </w:p>
        </w:tc>
        <w:tc>
          <w:tcPr>
            <w:tcW w:type="dxa" w:w="4320"/>
          </w:tcPr>
          <w:p>
            <w:r>
              <w:t>Actor Paul Ritter performed in a series of British television film adaptations of which author's history plays?</w:t>
            </w:r>
          </w:p>
        </w:tc>
      </w:tr>
      <w:tr>
        <w:tc>
          <w:tcPr>
            <w:tcW w:type="dxa" w:w="4320"/>
          </w:tcPr>
          <w:p>
            <w:r>
              <w:t>Model Response</w:t>
            </w:r>
          </w:p>
        </w:tc>
        <w:tc>
          <w:tcPr>
            <w:tcW w:type="dxa" w:w="4320"/>
          </w:tcPr>
          <w:p>
            <w:r>
              <w:t>A) William Shakespeare</w:t>
              <w:br/>
              <w:t>B) Christopher Marlowe</w:t>
              <w:br/>
              <w:t>C) Ben Jonson</w:t>
              <w:br/>
              <w:t>D) John Webster</w:t>
              <w:br/>
              <w:t>Answer: A) William Shakespeare</w:t>
            </w:r>
          </w:p>
        </w:tc>
      </w:tr>
      <w:tr>
        <w:tc>
          <w:tcPr>
            <w:tcW w:type="dxa" w:w="4320"/>
          </w:tcPr>
          <w:p>
            <w:r>
              <w:t>Related Facts</w:t>
            </w:r>
          </w:p>
        </w:tc>
        <w:tc>
          <w:tcPr>
            <w:tcW w:type="dxa" w:w="4320"/>
          </w:tcPr>
          <w:p>
            <w:r>
              <w:t>1. Paul Ritter performed in a series of British television film adaptations of William Shakespeare's history plays.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w:t>
            </w:r>
          </w:p>
        </w:tc>
      </w:tr>
      <w:tr>
        <w:tc>
          <w:tcPr>
            <w:tcW w:type="dxa" w:w="4320"/>
          </w:tcPr>
          <w:p>
            <w:r>
              <w:t>User Query</w:t>
            </w:r>
          </w:p>
        </w:tc>
        <w:tc>
          <w:tcPr>
            <w:tcW w:type="dxa" w:w="4320"/>
          </w:tcPr>
          <w:p>
            <w:r>
              <w:t>What kind of officer was the successor of William E. Gortney's positions at U.S. Northern Command and North American Aerospace Defense the first of?</w:t>
            </w:r>
          </w:p>
        </w:tc>
      </w:tr>
      <w:tr>
        <w:tc>
          <w:tcPr>
            <w:tcW w:type="dxa" w:w="4320"/>
          </w:tcPr>
          <w:p>
            <w:r>
              <w:t>Model Response</w:t>
            </w:r>
          </w:p>
        </w:tc>
        <w:tc>
          <w:tcPr>
            <w:tcW w:type="dxa" w:w="4320"/>
          </w:tcPr>
          <w:p>
            <w:r>
              <w:t>U.S. Northern Command and North American Aerospace Defense Command (NORAD) are two separate organizations.</w:t>
              <w:br/>
              <w:t>U.S. Northern Command (USNORTHCOM) is a Unified Combatant Command of the United States Armed Forces, responsible for defending the United States homeland and protecting its interests in the North America area of responsibility.</w:t>
              <w:br/>
              <w:t>North American Aerospace Defense Command (NORAD) is a bi-national organization between the United States and Canada, responsible for aerospace and maritime warning, aerospace control, and maritime warning for the North American area of responsibility.</w:t>
              <w:br/>
              <w:t>Therefore, the successor of William E. Gortney's positions at U.S. Northern Command and North American Aerospace Defense Command (NORAD) would be the same position, which is the Commander of U.S. Northern Command.</w:t>
              <w:br/>
              <w:t>The current Commander of U.S. Northern Command is General Terrence J. O'Shaughnessy.</w:t>
            </w:r>
          </w:p>
        </w:tc>
      </w:tr>
      <w:tr>
        <w:tc>
          <w:tcPr>
            <w:tcW w:type="dxa" w:w="4320"/>
          </w:tcPr>
          <w:p>
            <w:r>
              <w:t>Related Facts</w:t>
            </w:r>
          </w:p>
        </w:tc>
        <w:tc>
          <w:tcPr>
            <w:tcW w:type="dxa" w:w="4320"/>
          </w:tcPr>
          <w:p>
            <w:r>
              <w:t>1. U.S. Northern Command (USNORTHCOM) is a Unified Combatant Command of the United States Armed Forces.</w:t>
              <w:br/>
              <w:t>2. U.S. Northern Command is responsible for defending the United States homeland and protecting its interests in the North America area of responsibility.</w:t>
              <w:br/>
              <w:t>3. North American Aerospace Defense Command (NORAD) is a bi-national organization between the United States and Canada.</w:t>
              <w:br/>
              <w:t>4. NORAD is responsible for aerospace and maritime warning, aerospace control, and maritime warning for the North American area of responsibility.</w:t>
              <w:br/>
              <w:t>5. The current Commander of U.S. Northern Command is General Terrence J. O'Shaughnessy.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w:t>
            </w:r>
          </w:p>
        </w:tc>
      </w:tr>
      <w:tr>
        <w:tc>
          <w:tcPr>
            <w:tcW w:type="dxa" w:w="4320"/>
          </w:tcPr>
          <w:p>
            <w:r>
              <w:t>User Query</w:t>
            </w:r>
          </w:p>
        </w:tc>
        <w:tc>
          <w:tcPr>
            <w:tcW w:type="dxa" w:w="4320"/>
          </w:tcPr>
          <w:p>
            <w:r>
              <w:t>Were both the Battle of Chancellorsville and the Battle of Luzon fought in the American Civil War?</w:t>
            </w:r>
          </w:p>
        </w:tc>
      </w:tr>
      <w:tr>
        <w:tc>
          <w:tcPr>
            <w:tcW w:type="dxa" w:w="4320"/>
          </w:tcPr>
          <w:p>
            <w:r>
              <w:t>Model Response</w:t>
            </w:r>
          </w:p>
        </w:tc>
        <w:tc>
          <w:tcPr>
            <w:tcW w:type="dxa" w:w="4320"/>
          </w:tcPr>
          <w:p>
            <w:r>
              <w:t>No, the Battle of Chancellorsville and the Battle of Luzon were not fought in the American Civil War.</w:t>
              <w:br/>
              <w:t>The Battle of Chancellorsville was fought during the American Civil War, specifically in April and May of 1863, as part of the Confederate Army's Spring Offensive. It was a major battle fought in Virginia, and it resulted in a Confederate victory.</w:t>
              <w:br/>
              <w:t>The Battle of Luzon, on the other hand, was fought during World War II, specifically in January and February of 1945, as part of the Pacific Theater of Operations. It was a major battle fought on the island of Luzon in the Philippines, and it resulted in an Allied victory.</w:t>
              <w:br/>
              <w:t>So, while both battles were significant military engagements, they were fought in different wars and at different times.</w:t>
            </w:r>
          </w:p>
        </w:tc>
      </w:tr>
      <w:tr>
        <w:tc>
          <w:tcPr>
            <w:tcW w:type="dxa" w:w="4320"/>
          </w:tcPr>
          <w:p>
            <w:r>
              <w:t>Related Facts</w:t>
            </w:r>
          </w:p>
        </w:tc>
        <w:tc>
          <w:tcPr>
            <w:tcW w:type="dxa" w:w="4320"/>
          </w:tcPr>
          <w:p>
            <w:r>
              <w:t>1. The Battle of Chancellorsville took place during the American Civil War in April and May of 1863.</w:t>
              <w:br/>
              <w:t>2. The Battle of Chancellorsville was part of the Confederate Army's Spring Offensive.</w:t>
              <w:br/>
              <w:t>3. The Battle of Chancellorsville resulted in a Confederate victory.</w:t>
              <w:br/>
              <w:t>4. The Battle of Luzon occurred during World War II in January and February of 1945.</w:t>
              <w:br/>
              <w:t>5. The Battle of Luzon was a major battle fought on the island of Luzon in the Philippines and resulted in an Allied victory.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t>User Query</w:t>
            </w:r>
          </w:p>
        </w:tc>
        <w:tc>
          <w:tcPr>
            <w:tcW w:type="dxa" w:w="4320"/>
          </w:tcPr>
          <w:p>
            <w:r>
              <w:t>Pierre Nlend Womé is one of eleven players to have played in the top divisions in Italy, Spain, England and Germany, one other player would be the current head coatch of what team?</w:t>
            </w:r>
          </w:p>
        </w:tc>
      </w:tr>
      <w:tr>
        <w:tc>
          <w:tcPr>
            <w:tcW w:type="dxa" w:w="4320"/>
          </w:tcPr>
          <w:p>
            <w:r>
              <w:t>Model Response</w:t>
            </w:r>
          </w:p>
        </w:tc>
        <w:tc>
          <w:tcPr>
            <w:tcW w:type="dxa" w:w="4320"/>
          </w:tcPr>
          <w:p>
            <w:r>
              <w:t>Hint: The team the current head coach is the head coach of is one of the most successful teams in the world.</w:t>
              <w:br/>
              <w:t>Answer:</w:t>
              <w:br/>
              <w:t>The current head coach of the team is Pep Guardiola, who played for Barcelona, Bayern Munich, and Manchester City.</w:t>
            </w:r>
          </w:p>
        </w:tc>
      </w:tr>
      <w:tr>
        <w:tc>
          <w:tcPr>
            <w:tcW w:type="dxa" w:w="4320"/>
          </w:tcPr>
          <w:p>
            <w:r>
              <w:t>Related Facts</w:t>
            </w:r>
          </w:p>
        </w:tc>
        <w:tc>
          <w:tcPr>
            <w:tcW w:type="dxa" w:w="4320"/>
          </w:tcPr>
          <w:p>
            <w:r>
              <w:t>1. Pierre Nlend Womé is one of eleven players to have played in the top divisions in Italy, Spain, England, and Germany.</w:t>
              <w:br/>
              <w:t>2. Pep Guardiola is the current head coach of a highly successful team.</w:t>
              <w:br/>
              <w:t>3. Pep Guardiola played for Barcelona, Bayern Munich, and Manchester City.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w:t>
            </w:r>
          </w:p>
        </w:tc>
      </w:tr>
      <w:tr>
        <w:tc>
          <w:tcPr>
            <w:tcW w:type="dxa" w:w="4320"/>
          </w:tcPr>
          <w:p>
            <w:r>
              <w:t>User Query</w:t>
            </w:r>
          </w:p>
        </w:tc>
        <w:tc>
          <w:tcPr>
            <w:tcW w:type="dxa" w:w="4320"/>
          </w:tcPr>
          <w:p>
            <w:r>
              <w:t>The town of Goodsprings, Nevada is located in the Goodsprings Valley, and is located in what Nevada county?</w:t>
            </w:r>
          </w:p>
        </w:tc>
      </w:tr>
      <w:tr>
        <w:tc>
          <w:tcPr>
            <w:tcW w:type="dxa" w:w="4320"/>
          </w:tcPr>
          <w:p>
            <w:r>
              <w:t>Model Response</w:t>
            </w:r>
          </w:p>
        </w:tc>
        <w:tc>
          <w:tcPr>
            <w:tcW w:type="dxa" w:w="4320"/>
          </w:tcPr>
          <w:p>
            <w:r>
              <w:t>The town of Goodsprings, Nevada is located in Clark County, Nevada.</w:t>
            </w:r>
          </w:p>
        </w:tc>
      </w:tr>
      <w:tr>
        <w:tc>
          <w:tcPr>
            <w:tcW w:type="dxa" w:w="4320"/>
          </w:tcPr>
          <w:p>
            <w:r>
              <w:t>Related Facts</w:t>
            </w:r>
          </w:p>
        </w:tc>
        <w:tc>
          <w:tcPr>
            <w:tcW w:type="dxa" w:w="4320"/>
          </w:tcPr>
          <w:p>
            <w:r>
              <w:t>1. The town of Goodsprings, Nevada is located in Clark County, Nevada.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w:t>
            </w:r>
          </w:p>
        </w:tc>
      </w:tr>
      <w:tr>
        <w:tc>
          <w:tcPr>
            <w:tcW w:type="dxa" w:w="4320"/>
          </w:tcPr>
          <w:p>
            <w:r>
              <w:t>User Query</w:t>
            </w:r>
          </w:p>
        </w:tc>
        <w:tc>
          <w:tcPr>
            <w:tcW w:type="dxa" w:w="4320"/>
          </w:tcPr>
          <w:p>
            <w:r>
              <w:t>Which Canadian-American engineer working to build a series of "superguns" for then Iraqi president Saddam Hussein was assassinated in March 1990 outside his apartment in Brussels, Belgium?</w:t>
            </w:r>
          </w:p>
        </w:tc>
      </w:tr>
      <w:tr>
        <w:tc>
          <w:tcPr>
            <w:tcW w:type="dxa" w:w="4320"/>
          </w:tcPr>
          <w:p>
            <w:r>
              <w:t>Model Response</w:t>
            </w:r>
          </w:p>
        </w:tc>
        <w:tc>
          <w:tcPr>
            <w:tcW w:type="dxa" w:w="4320"/>
          </w:tcPr>
          <w:p>
            <w:r>
              <w:t>The correct answer is Gerald Bull.</w:t>
              <w:br/>
              <w:t>Gerald Bull was a Canadian-American engineer who worked on the development of "superguns" for various countries, including Iraq. In the late 1980s, he was working on a project to build a series of powerful guns for Saddam Hussein's government. However, in March 1990, he was assassinated outside his apartment in Brussels, Belgium. The killing was widely believed to have been orchestrated by the Israeli government, which had long been concerned about the potential threat posed by Iraq's military buildup.</w:t>
            </w:r>
          </w:p>
        </w:tc>
      </w:tr>
      <w:tr>
        <w:tc>
          <w:tcPr>
            <w:tcW w:type="dxa" w:w="4320"/>
          </w:tcPr>
          <w:p>
            <w:r>
              <w:t>Related Facts</w:t>
            </w:r>
          </w:p>
        </w:tc>
        <w:tc>
          <w:tcPr>
            <w:tcW w:type="dxa" w:w="4320"/>
          </w:tcPr>
          <w:p>
            <w:r>
              <w:t>1. Gerald Bull was a Canadian-American engineer.</w:t>
              <w:br/>
              <w:t>2. Gerald Bull worked on the development of "superguns" for various countries, including Iraq.</w:t>
              <w:br/>
              <w:t>3. Gerald Bull was assassinated in March 1990 outside his apartment in Brussels, Belgium.</w:t>
              <w:br/>
              <w:t>4. Gerald Bull's assassination was widely believed to have been orchestrated by the Israeli government.</w:t>
              <w:br/>
              <w:t>5. Gerald Bull was working on a project to build a series of powerful guns for Saddam Hussein's government.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w:t>
            </w:r>
          </w:p>
        </w:tc>
      </w:tr>
      <w:tr>
        <w:tc>
          <w:tcPr>
            <w:tcW w:type="dxa" w:w="4320"/>
          </w:tcPr>
          <w:p>
            <w:r>
              <w:t>User Query</w:t>
            </w:r>
          </w:p>
        </w:tc>
        <w:tc>
          <w:tcPr>
            <w:tcW w:type="dxa" w:w="4320"/>
          </w:tcPr>
          <w:p>
            <w:r>
              <w:t>What polo player was related to Juan Esteban Ariza Mendoza?</w:t>
            </w:r>
          </w:p>
        </w:tc>
      </w:tr>
      <w:tr>
        <w:tc>
          <w:tcPr>
            <w:tcW w:type="dxa" w:w="4320"/>
          </w:tcPr>
          <w:p>
            <w:r>
              <w:t>Model Response</w:t>
            </w:r>
          </w:p>
        </w:tc>
        <w:tc>
          <w:tcPr>
            <w:tcW w:type="dxa" w:w="4320"/>
          </w:tcPr>
          <w:p>
            <w:r>
              <w:t>Juan Esteban Ariza Mendoza was a polo player who was born in 1882 and died in 1960. He was a member of the Mendoza family, which was a prominent family in Argentine polo.</w:t>
              <w:br/>
              <w:t>One of the most famous members of the Mendoza family was the polo player and coach, Carlos A. Mendoza. He was a four-time winner of the U.S. Open Polo Championship and was known as one of the greatest polo players of all time.</w:t>
              <w:br/>
              <w:t>Carlos A. Mendoza was related to Juan Esteban Ariza Mendoza as his son-in-law. Carlos A. Mendoza married Juan Esteban Ariza Mendoza's daughter, Mercedes Mendoza Ariza, in 1912.</w:t>
              <w:br/>
              <w:t>Therefore, the answer to the question is: Carlos A. Mendoza.</w:t>
            </w:r>
          </w:p>
        </w:tc>
      </w:tr>
      <w:tr>
        <w:tc>
          <w:tcPr>
            <w:tcW w:type="dxa" w:w="4320"/>
          </w:tcPr>
          <w:p>
            <w:r>
              <w:t>Related Facts</w:t>
            </w:r>
          </w:p>
        </w:tc>
        <w:tc>
          <w:tcPr>
            <w:tcW w:type="dxa" w:w="4320"/>
          </w:tcPr>
          <w:p>
            <w:r>
              <w:t>1. Juan Esteban Ariza Mendoza was a polo player who was born in 1882 and died in 1960.</w:t>
              <w:br/>
              <w:t>2. The Mendoza family was a prominent family in Argentine polo.</w:t>
              <w:br/>
              <w:t>3. Carlos A. Mendoza was a four-time winner of the U.S. Open Polo Championship.</w:t>
              <w:br/>
              <w:t>4. Carlos A. Mendoza married Juan Esteban Ariza Mendoza's daughter, Mercedes Mendoza Ariza, in 1912.</w:t>
              <w:br/>
              <w:t>5. Carlos A. Mendoza was related to Juan Esteban Ariza Mendoza as his son-in-law.</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w:t>
            </w:r>
          </w:p>
        </w:tc>
      </w:tr>
      <w:tr>
        <w:tc>
          <w:tcPr>
            <w:tcW w:type="dxa" w:w="4320"/>
          </w:tcPr>
          <w:p>
            <w:r>
              <w:t>User Query</w:t>
            </w:r>
          </w:p>
        </w:tc>
        <w:tc>
          <w:tcPr>
            <w:tcW w:type="dxa" w:w="4320"/>
          </w:tcPr>
          <w:p>
            <w:r>
              <w:t>Andrew Plain created the soundtrack for the Gillian Armstrong drama adapted from a novel by whom?</w:t>
            </w:r>
          </w:p>
        </w:tc>
      </w:tr>
      <w:tr>
        <w:tc>
          <w:tcPr>
            <w:tcW w:type="dxa" w:w="4320"/>
          </w:tcPr>
          <w:p>
            <w:r>
              <w:t>Model Response</w:t>
            </w:r>
          </w:p>
        </w:tc>
        <w:tc>
          <w:tcPr>
            <w:tcW w:type="dxa" w:w="4320"/>
          </w:tcPr>
          <w:p>
            <w:r>
              <w:t>Andrew Plain created the soundtrack for the Gillian Armstrong drama "Little Women" which was adapted from a novel by Louisa May Alcott.</w:t>
            </w:r>
          </w:p>
        </w:tc>
      </w:tr>
      <w:tr>
        <w:tc>
          <w:tcPr>
            <w:tcW w:type="dxa" w:w="4320"/>
          </w:tcPr>
          <w:p>
            <w:r>
              <w:t>Related Facts</w:t>
            </w:r>
          </w:p>
        </w:tc>
        <w:tc>
          <w:tcPr>
            <w:tcW w:type="dxa" w:w="4320"/>
          </w:tcPr>
          <w:p>
            <w:r>
              <w:t>1. Andrew Plain created the soundtrack for the Gillian Armstrong drama "Little Women".</w:t>
              <w:br/>
              <w:t>2. "Little Women" is a Gillian Armstrong drama.</w:t>
              <w:br/>
              <w:t>3. "Little Women" is adapted from a novel.</w:t>
              <w:br/>
              <w:t>4. The novel that "Little Women" is adapted from was written by Louisa May Alcott.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w:t>
            </w:r>
          </w:p>
        </w:tc>
      </w:tr>
      <w:tr>
        <w:tc>
          <w:tcPr>
            <w:tcW w:type="dxa" w:w="4320"/>
          </w:tcPr>
          <w:p>
            <w:r>
              <w:t>User Query</w:t>
            </w:r>
          </w:p>
        </w:tc>
        <w:tc>
          <w:tcPr>
            <w:tcW w:type="dxa" w:w="4320"/>
          </w:tcPr>
          <w:p>
            <w:r>
              <w:t>Don Knotts starred on what tv show?</w:t>
            </w:r>
          </w:p>
        </w:tc>
      </w:tr>
      <w:tr>
        <w:tc>
          <w:tcPr>
            <w:tcW w:type="dxa" w:w="4320"/>
          </w:tcPr>
          <w:p>
            <w:r>
              <w:t>Model Response</w:t>
            </w:r>
          </w:p>
        </w:tc>
        <w:tc>
          <w:tcPr>
            <w:tcW w:type="dxa" w:w="4320"/>
          </w:tcPr>
          <w:p>
            <w:r>
              <w:t>Don Knotts starred on the classic TV show "The Andy Griffith Show" as the bumbling and lovable Deputy Barney Fife.</w:t>
            </w:r>
          </w:p>
        </w:tc>
      </w:tr>
      <w:tr>
        <w:tc>
          <w:tcPr>
            <w:tcW w:type="dxa" w:w="4320"/>
          </w:tcPr>
          <w:p>
            <w:r>
              <w:t>Related Facts</w:t>
            </w:r>
          </w:p>
        </w:tc>
        <w:tc>
          <w:tcPr>
            <w:tcW w:type="dxa" w:w="4320"/>
          </w:tcPr>
          <w:p>
            <w:r>
              <w:t>1. Don Knotts starred on "The Andy Griffith Show".</w:t>
              <w:br/>
              <w:t>2. Don Knotts played the character of Deputy Barney Fife on "The Andy Griffith Show".</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209</w:t>
            </w:r>
          </w:p>
        </w:tc>
      </w:tr>
      <w:tr>
        <w:tc>
          <w:tcPr>
            <w:tcW w:type="dxa" w:w="4320"/>
          </w:tcPr>
          <w:p>
            <w:r>
              <w:t>User Query</w:t>
            </w:r>
          </w:p>
        </w:tc>
        <w:tc>
          <w:tcPr>
            <w:tcW w:type="dxa" w:w="4320"/>
          </w:tcPr>
          <w:p>
            <w:r>
              <w:t>Do Armenian Gampr dogs have more influence from other dog species than the Greater Swiss Mountain Dog?</w:t>
            </w:r>
          </w:p>
        </w:tc>
      </w:tr>
      <w:tr>
        <w:tc>
          <w:tcPr>
            <w:tcW w:type="dxa" w:w="4320"/>
          </w:tcPr>
          <w:p>
            <w:r>
              <w:t>Model Response</w:t>
            </w:r>
          </w:p>
        </w:tc>
        <w:tc>
          <w:tcPr>
            <w:tcW w:type="dxa" w:w="4320"/>
          </w:tcPr>
          <w:p>
            <w:r>
              <w:t>The Gampr is an ancient dog breed from Armenia that is believed to have been developed from the Greater Swiss Mountain Dog. However, some sources suggest that the Gampr may have also been influenced by other dog breeds, such as the Turkish Kangal Dog and the Georgian Mountain Dog.</w:t>
              <w:br/>
              <w:t>The Greater Swiss Mountain Dog is a large, powerful breed that was originally bred for herding and guarding in the Swiss Alps. It is known for its intelligence, loyalty, and protective instincts.</w:t>
              <w:br/>
              <w:t>The Turkish Kangal Dog is a large, muscular breed that was originally bred for guarding and hunting in Turkey. It is known for its strength, courage, and loyalty.</w:t>
              <w:br/>
              <w:t>The Georgian Mountain Dog is a medium-sized breed that was originally bred for herding and guarding in the Caucasus region. It is known for its intelligence, agility, and protective instincts.</w:t>
              <w:br/>
              <w:t>While the Greater Swiss Mountain Dog is the primary breed that the Gampr was developed from, it is possible that the Gampr may have also been influenced by other dog breeds, such as the Turkish Kangal Dog and the Georg</w:t>
            </w:r>
          </w:p>
        </w:tc>
      </w:tr>
      <w:tr>
        <w:tc>
          <w:tcPr>
            <w:tcW w:type="dxa" w:w="4320"/>
          </w:tcPr>
          <w:p>
            <w:r>
              <w:t>Related Facts</w:t>
            </w:r>
          </w:p>
        </w:tc>
        <w:tc>
          <w:tcPr>
            <w:tcW w:type="dxa" w:w="4320"/>
          </w:tcPr>
          <w:p>
            <w:r>
              <w:t>1. The Gampr is an ancient dog breed from Armenia.</w:t>
              <w:br/>
              <w:t>2. The Gampr is believed to have been developed from the Greater Swiss Mountain Dog.</w:t>
              <w:br/>
              <w:t>3. The Greater Swiss Mountain Dog is a large, powerful breed originally bred for herding and guarding in the Swiss Alps.</w:t>
              <w:br/>
              <w:t>4. The Turkish Kangal Dog is a large, muscular breed originally bred for guarding and hunting in Turkey.</w:t>
              <w:br/>
              <w:t>5. The Georgian Mountain Dog is a medium-sized breed originally bred for herding and guarding in the Caucasus region.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w:t>
            </w:r>
          </w:p>
        </w:tc>
      </w:tr>
      <w:tr>
        <w:tc>
          <w:tcPr>
            <w:tcW w:type="dxa" w:w="4320"/>
          </w:tcPr>
          <w:p>
            <w:r>
              <w:t>User Query</w:t>
            </w:r>
          </w:p>
        </w:tc>
        <w:tc>
          <w:tcPr>
            <w:tcW w:type="dxa" w:w="4320"/>
          </w:tcPr>
          <w:p>
            <w:r>
              <w:t>The city where Steak de Burgo is considered a regional specialty is located in what Iowa County?</w:t>
            </w:r>
          </w:p>
        </w:tc>
      </w:tr>
      <w:tr>
        <w:tc>
          <w:tcPr>
            <w:tcW w:type="dxa" w:w="4320"/>
          </w:tcPr>
          <w:p>
            <w:r>
              <w:t>Model Response</w:t>
            </w:r>
          </w:p>
        </w:tc>
        <w:tc>
          <w:tcPr>
            <w:tcW w:type="dxa" w:w="4320"/>
          </w:tcPr>
          <w:p>
            <w:r>
              <w:t>Correct Answer: Dubuque County.</w:t>
              <w:br/>
              <w:t>Steak de Burgo is a popular dish in Dubuque, Iowa, and is considered a regional specialty. It is a type of steak that is cooked in a specific way and served with a variety of toppings and sauces.</w:t>
            </w:r>
          </w:p>
        </w:tc>
      </w:tr>
      <w:tr>
        <w:tc>
          <w:tcPr>
            <w:tcW w:type="dxa" w:w="4320"/>
          </w:tcPr>
          <w:p>
            <w:r>
              <w:t>Related Facts</w:t>
            </w:r>
          </w:p>
        </w:tc>
        <w:tc>
          <w:tcPr>
            <w:tcW w:type="dxa" w:w="4320"/>
          </w:tcPr>
          <w:p>
            <w:r>
              <w:t>1. Dubuque County in Iowa is known as the city where Steak de Burgo is considered a regional specialty.</w:t>
              <w:br/>
              <w:t>2. Steak de Burgo is a popular dish in Dubuque, Iowa.</w:t>
              <w:br/>
              <w:t>3. Steak de Burgo is a type of steak that is cooked in a specific way.</w:t>
              <w:br/>
              <w:t>4. Steak de Burgo is served with a variety of toppings and sauces.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w:t>
            </w:r>
          </w:p>
        </w:tc>
      </w:tr>
      <w:tr>
        <w:tc>
          <w:tcPr>
            <w:tcW w:type="dxa" w:w="4320"/>
          </w:tcPr>
          <w:p>
            <w:r>
              <w:t>User Query</w:t>
            </w:r>
          </w:p>
        </w:tc>
        <w:tc>
          <w:tcPr>
            <w:tcW w:type="dxa" w:w="4320"/>
          </w:tcPr>
          <w:p>
            <w:r>
              <w:t>What was the birth date of the general that used a church as his headquarters in March 1865?</w:t>
            </w:r>
          </w:p>
        </w:tc>
      </w:tr>
      <w:tr>
        <w:tc>
          <w:tcPr>
            <w:tcW w:type="dxa" w:w="4320"/>
          </w:tcPr>
          <w:p>
            <w:r>
              <w:t>Model Response</w:t>
            </w:r>
          </w:p>
        </w:tc>
        <w:tc>
          <w:tcPr>
            <w:tcW w:type="dxa" w:w="4320"/>
          </w:tcPr>
          <w:p>
            <w:r>
              <w:t>The general who used a church as his headquarters in March 1865 was General William Tecumseh Sherman. He was born on February 8, 1820.</w:t>
            </w:r>
          </w:p>
        </w:tc>
      </w:tr>
      <w:tr>
        <w:tc>
          <w:tcPr>
            <w:tcW w:type="dxa" w:w="4320"/>
          </w:tcPr>
          <w:p>
            <w:r>
              <w:t>Related Facts</w:t>
            </w:r>
          </w:p>
        </w:tc>
        <w:tc>
          <w:tcPr>
            <w:tcW w:type="dxa" w:w="4320"/>
          </w:tcPr>
          <w:p>
            <w:r>
              <w:t>1. General William Tecumseh Sherman used a church as his headquarters in March 1865.</w:t>
              <w:br/>
              <w:t>2. General William Tecumseh Sherman was born on February 8, 1820.</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w:t>
            </w:r>
          </w:p>
        </w:tc>
      </w:tr>
      <w:tr>
        <w:tc>
          <w:tcPr>
            <w:tcW w:type="dxa" w:w="4320"/>
          </w:tcPr>
          <w:p>
            <w:r>
              <w:t>User Query</w:t>
            </w:r>
          </w:p>
        </w:tc>
        <w:tc>
          <w:tcPr>
            <w:tcW w:type="dxa" w:w="4320"/>
          </w:tcPr>
          <w:p>
            <w:r>
              <w:t>In addition to the airplane operated by ایران ایر تور‎, what other airplane was part of the 1993 Tehran mid-air collision?</w:t>
            </w:r>
          </w:p>
        </w:tc>
      </w:tr>
      <w:tr>
        <w:tc>
          <w:tcPr>
            <w:tcW w:type="dxa" w:w="4320"/>
          </w:tcPr>
          <w:p>
            <w:r>
              <w:t>Model Response</w:t>
            </w:r>
          </w:p>
        </w:tc>
        <w:tc>
          <w:tcPr>
            <w:tcW w:type="dxa" w:w="4320"/>
          </w:tcPr>
          <w:p>
            <w:r>
              <w:t>The other airplane involved in the 1993 Tehran mid-air collision was a Boeing 727-28ADV operated by Iran Air.</w:t>
            </w:r>
          </w:p>
        </w:tc>
      </w:tr>
      <w:tr>
        <w:tc>
          <w:tcPr>
            <w:tcW w:type="dxa" w:w="4320"/>
          </w:tcPr>
          <w:p>
            <w:r>
              <w:t>Related Facts</w:t>
            </w:r>
          </w:p>
        </w:tc>
        <w:tc>
          <w:tcPr>
            <w:tcW w:type="dxa" w:w="4320"/>
          </w:tcPr>
          <w:p>
            <w:r>
              <w:t>1. The 1993 Tehran mid-air collision involved an airplane operated by ایران ایر تور‎.</w:t>
              <w:br/>
              <w:t>2. The other airplane involved in the collision was a Boeing 727-28ADV.</w:t>
              <w:br/>
              <w:t>3. The Boeing 727-28ADV was operated by Iran Air.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w:t>
            </w:r>
          </w:p>
        </w:tc>
      </w:tr>
      <w:tr>
        <w:tc>
          <w:tcPr>
            <w:tcW w:type="dxa" w:w="4320"/>
          </w:tcPr>
          <w:p>
            <w:r>
              <w:t>User Query</w:t>
            </w:r>
          </w:p>
        </w:tc>
        <w:tc>
          <w:tcPr>
            <w:tcW w:type="dxa" w:w="4320"/>
          </w:tcPr>
          <w:p>
            <w:r>
              <w:t>The 1991 Cannes Film Festival Palme d'Or went to a film set in what year?</w:t>
            </w:r>
          </w:p>
        </w:tc>
      </w:tr>
      <w:tr>
        <w:tc>
          <w:tcPr>
            <w:tcW w:type="dxa" w:w="4320"/>
          </w:tcPr>
          <w:p>
            <w:r>
              <w:t>Model Response</w:t>
            </w:r>
          </w:p>
        </w:tc>
        <w:tc>
          <w:tcPr>
            <w:tcW w:type="dxa" w:w="4320"/>
          </w:tcPr>
          <w:p>
            <w:r>
              <w:t>A) 1940</w:t>
              <w:br/>
              <w:t>B) 1968</w:t>
              <w:br/>
              <w:t>C) 1989</w:t>
              <w:br/>
              <w:t>D) 1991</w:t>
              <w:br/>
              <w:t>Answer: C) 1989</w:t>
              <w:br/>
              <w:t>The film that won the Palme d'Or at the 1991 Cannes Film Festival was "The Piano Teacher" (French title: "La Pianiste"), directed by Michael Haneke and set in 1989.</w:t>
            </w:r>
          </w:p>
        </w:tc>
      </w:tr>
      <w:tr>
        <w:tc>
          <w:tcPr>
            <w:tcW w:type="dxa" w:w="4320"/>
          </w:tcPr>
          <w:p>
            <w:r>
              <w:t>Related Facts</w:t>
            </w:r>
          </w:p>
        </w:tc>
        <w:tc>
          <w:tcPr>
            <w:tcW w:type="dxa" w:w="4320"/>
          </w:tcPr>
          <w:p>
            <w:r>
              <w:t>1. The film "The Piano Teacher" won the Palme d'Or at the 1991 Cannes Film Festival.</w:t>
              <w:br/>
              <w:t>2. "The Piano Teacher" was directed by Michael Haneke.</w:t>
              <w:br/>
              <w:t>3. "The Piano Teacher" is also known by its French title "La Pianiste".</w:t>
              <w:br/>
              <w:t>4. "The Piano Teacher" is set in the year 1989.</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w:t>
            </w:r>
          </w:p>
        </w:tc>
      </w:tr>
      <w:tr>
        <w:tc>
          <w:tcPr>
            <w:tcW w:type="dxa" w:w="4320"/>
          </w:tcPr>
          <w:p>
            <w:r>
              <w:t>User Query</w:t>
            </w:r>
          </w:p>
        </w:tc>
        <w:tc>
          <w:tcPr>
            <w:tcW w:type="dxa" w:w="4320"/>
          </w:tcPr>
          <w:p>
            <w:r>
              <w:t>What American wrestler, known by the nickname "Dr. Death", was featured on an episode of Starrcade in a fight against Ron Simmons for the World Heavyweight Championship?</w:t>
            </w:r>
          </w:p>
        </w:tc>
      </w:tr>
      <w:tr>
        <w:tc>
          <w:tcPr>
            <w:tcW w:type="dxa" w:w="4320"/>
          </w:tcPr>
          <w:p>
            <w:r>
              <w:t>Model Response</w:t>
            </w:r>
          </w:p>
        </w:tc>
        <w:tc>
          <w:tcPr>
            <w:tcW w:type="dxa" w:w="4320"/>
          </w:tcPr>
          <w:p>
            <w:r>
              <w:t>Answer: The American wrestler known by the nickname "Dr. Death" who was featured on an episode of Starrcade in a fight against Ron Simmons for the World Heavyweight Championship was:</w:t>
              <w:br/>
              <w:t>Bill Irwin, also known as "Dr. Death" Steve Williams.</w:t>
            </w:r>
          </w:p>
        </w:tc>
      </w:tr>
      <w:tr>
        <w:tc>
          <w:tcPr>
            <w:tcW w:type="dxa" w:w="4320"/>
          </w:tcPr>
          <w:p>
            <w:r>
              <w:t>Related Facts</w:t>
            </w:r>
          </w:p>
        </w:tc>
        <w:tc>
          <w:tcPr>
            <w:tcW w:type="dxa" w:w="4320"/>
          </w:tcPr>
          <w:p>
            <w:r>
              <w:t>1. Bill Irwin wrestled under the nickname "Dr. Death" Steve Williams.</w:t>
              <w:br/>
              <w:t>2. Bill Irwin was featured on an episode of Starrcade.</w:t>
              <w:br/>
              <w:t>3. Bill Irwin fought against Ron Simmons for the World Heavyweight Championship.</w:t>
              <w:br/>
              <w:t>4. Ron Simmons was the opponent of "Dr. Death" Steve Williams in the fight.</w:t>
              <w:br/>
              <w:t>5. The fight between Bill Irwin and Ron Simmons took place during Starrcade.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w:t>
            </w:r>
          </w:p>
        </w:tc>
      </w:tr>
      <w:tr>
        <w:tc>
          <w:tcPr>
            <w:tcW w:type="dxa" w:w="4320"/>
          </w:tcPr>
          <w:p>
            <w:r>
              <w:t>User Query</w:t>
            </w:r>
          </w:p>
        </w:tc>
        <w:tc>
          <w:tcPr>
            <w:tcW w:type="dxa" w:w="4320"/>
          </w:tcPr>
          <w:p>
            <w:r>
              <w:t>Who sang for more different bands, Rivers Cuomo or Johnny Edwards?</w:t>
            </w:r>
          </w:p>
        </w:tc>
      </w:tr>
      <w:tr>
        <w:tc>
          <w:tcPr>
            <w:tcW w:type="dxa" w:w="4320"/>
          </w:tcPr>
          <w:p>
            <w:r>
              <w:t>Model Response</w:t>
            </w:r>
          </w:p>
        </w:tc>
        <w:tc>
          <w:tcPr>
            <w:tcW w:type="dxa" w:w="4320"/>
          </w:tcPr>
          <w:p>
            <w:r>
              <w:t>Rivers Cuomo has sung for:</w:t>
              <w:br/>
              <w:t>* Weezer</w:t>
              <w:br/>
              <w:t>* The Rentals</w:t>
              <w:br/>
              <w:t>* The Special Goodies</w:t>
              <w:br/>
              <w:t>* The Replacements</w:t>
              <w:br/>
              <w:t>Johnny Edwards has sung for:</w:t>
              <w:br/>
              <w:t>* Foreigner</w:t>
              <w:br/>
              <w:t>* The Faces</w:t>
              <w:br/>
              <w:t>* The Small Faces</w:t>
              <w:br/>
              <w:t>* The Kinks</w:t>
              <w:br/>
              <w:t>So, Johnny Edwards has sung for more different bands.</w:t>
            </w:r>
          </w:p>
        </w:tc>
      </w:tr>
      <w:tr>
        <w:tc>
          <w:tcPr>
            <w:tcW w:type="dxa" w:w="4320"/>
          </w:tcPr>
          <w:p>
            <w:r>
              <w:t>Related Facts</w:t>
            </w:r>
          </w:p>
        </w:tc>
        <w:tc>
          <w:tcPr>
            <w:tcW w:type="dxa" w:w="4320"/>
          </w:tcPr>
          <w:p>
            <w:r>
              <w:t>1. Rivers Cuomo has sung for Weezer.</w:t>
              <w:br/>
              <w:t>2. Rivers Cuomo has sung for The Rentals.</w:t>
              <w:br/>
              <w:t>3. Rivers Cuomo has sung for The Special Goodies.</w:t>
              <w:br/>
              <w:t>4. Rivers Cuomo has sung for The Replacements.</w:t>
              <w:br/>
              <w:t>5. Johnny Edwards has sung for Foreigner.</w:t>
              <w:br/>
              <w:t>6. Johnny Edwards has sung for The Faces.</w:t>
              <w:br/>
              <w:t>7. Johnny Edwards has sung for The Small Faces.</w:t>
              <w:br/>
              <w:t>8. Johnny Edwards has sung for The Kinks.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w:t>
            </w:r>
          </w:p>
        </w:tc>
      </w:tr>
      <w:tr>
        <w:tc>
          <w:tcPr>
            <w:tcW w:type="dxa" w:w="4320"/>
          </w:tcPr>
          <w:p>
            <w:r>
              <w:t>User Query</w:t>
            </w:r>
          </w:p>
        </w:tc>
        <w:tc>
          <w:tcPr>
            <w:tcW w:type="dxa" w:w="4320"/>
          </w:tcPr>
          <w:p>
            <w:r>
              <w:t>The Christmas carol, "I Heard the Bells on Christmas Day" is based on a poem by the American poet who was the first to translate what Italian work?</w:t>
            </w:r>
          </w:p>
        </w:tc>
      </w:tr>
      <w:tr>
        <w:tc>
          <w:tcPr>
            <w:tcW w:type="dxa" w:w="4320"/>
          </w:tcPr>
          <w:p>
            <w:r>
              <w:t>Model Response</w:t>
            </w:r>
          </w:p>
        </w:tc>
        <w:tc>
          <w:tcPr>
            <w:tcW w:type="dxa" w:w="4320"/>
          </w:tcPr>
          <w:p>
            <w:r>
              <w:t>The Christmas carol, "I Heard the Bells on Christmas Day" is based on a poem by the American poet Henry Wadsworth Longfellow. Longfellow was the first to translate Dante Alighieri's Divine Comedy into English.</w:t>
            </w:r>
          </w:p>
        </w:tc>
      </w:tr>
      <w:tr>
        <w:tc>
          <w:tcPr>
            <w:tcW w:type="dxa" w:w="4320"/>
          </w:tcPr>
          <w:p>
            <w:r>
              <w:t>Related Facts</w:t>
            </w:r>
          </w:p>
        </w:tc>
        <w:tc>
          <w:tcPr>
            <w:tcW w:type="dxa" w:w="4320"/>
          </w:tcPr>
          <w:p>
            <w:r>
              <w:t>1. The Christmas carol "I Heard the Bells on Christmas Day" is based on a poem by Henry Wadsworth Longfellow.</w:t>
              <w:br/>
              <w:t>2. Henry Wadsworth Longfellow was an American poet.</w:t>
              <w:br/>
              <w:t>3. Henry Wadsworth Longfellow translated Dante Alighieri's Divine Comedy into English.</w:t>
              <w:br/>
              <w:t>4. The Divine Comedy is an Italian work written by Dante Alighieri.</w:t>
              <w:br/>
              <w:t>5. Henry Wadsworth Longfellow was the first person to translate the Divine Comedy into English.</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w:t>
            </w:r>
          </w:p>
        </w:tc>
      </w:tr>
      <w:tr>
        <w:tc>
          <w:tcPr>
            <w:tcW w:type="dxa" w:w="4320"/>
          </w:tcPr>
          <w:p>
            <w:r>
              <w:t>User Query</w:t>
            </w:r>
          </w:p>
        </w:tc>
        <w:tc>
          <w:tcPr>
            <w:tcW w:type="dxa" w:w="4320"/>
          </w:tcPr>
          <w:p>
            <w:r>
              <w:t>In what year was the older actor of these two born, Nitara Carlynn Long or Philip Bolden ?</w:t>
            </w:r>
          </w:p>
        </w:tc>
      </w:tr>
      <w:tr>
        <w:tc>
          <w:tcPr>
            <w:tcW w:type="dxa" w:w="4320"/>
          </w:tcPr>
          <w:p>
            <w:r>
              <w:t>Model Response</w:t>
            </w:r>
          </w:p>
        </w:tc>
        <w:tc>
          <w:tcPr>
            <w:tcW w:type="dxa" w:w="4320"/>
          </w:tcPr>
          <w:p>
            <w:r>
              <w:t>Nitara Carlynn Long was born in 1989 and Philip Bolden was born in 1988.</w:t>
              <w:br/>
              <w:t>So Philip Bolden was born earlier.</w:t>
            </w:r>
          </w:p>
        </w:tc>
      </w:tr>
      <w:tr>
        <w:tc>
          <w:tcPr>
            <w:tcW w:type="dxa" w:w="4320"/>
          </w:tcPr>
          <w:p>
            <w:r>
              <w:t>Related Facts</w:t>
            </w:r>
          </w:p>
        </w:tc>
        <w:tc>
          <w:tcPr>
            <w:tcW w:type="dxa" w:w="4320"/>
          </w:tcPr>
          <w:p>
            <w:r>
              <w:t>1. Nitara Carlynn Long was born in 1989.</w:t>
              <w:br/>
              <w:t>2. Philip Bolden was born in 1988.</w:t>
              <w:br/>
              <w:t>3. Philip Bolden was born earlier than Nitara Carlynn Long.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w:t>
            </w:r>
          </w:p>
        </w:tc>
      </w:tr>
      <w:tr>
        <w:tc>
          <w:tcPr>
            <w:tcW w:type="dxa" w:w="4320"/>
          </w:tcPr>
          <w:p>
            <w:r>
              <w:t>User Query</w:t>
            </w:r>
          </w:p>
        </w:tc>
        <w:tc>
          <w:tcPr>
            <w:tcW w:type="dxa" w:w="4320"/>
          </w:tcPr>
          <w:p>
            <w:r>
              <w:t>WHAT PUBLISHER OF SOFTWARE REMASTER AND PUBLISHED DRAGONS LAIR IN 1983?</w:t>
            </w:r>
          </w:p>
        </w:tc>
      </w:tr>
      <w:tr>
        <w:tc>
          <w:tcPr>
            <w:tcW w:type="dxa" w:w="4320"/>
          </w:tcPr>
          <w:p>
            <w:r>
              <w:t>Model Response</w:t>
            </w:r>
          </w:p>
        </w:tc>
        <w:tc>
          <w:tcPr>
            <w:tcW w:type="dxa" w:w="4320"/>
          </w:tcPr>
          <w:p>
            <w:r>
              <w:t>The publisher of the software remaster and the original Dragon's Lair in 1983 was Cinematronics.</w:t>
            </w:r>
          </w:p>
        </w:tc>
      </w:tr>
      <w:tr>
        <w:tc>
          <w:tcPr>
            <w:tcW w:type="dxa" w:w="4320"/>
          </w:tcPr>
          <w:p>
            <w:r>
              <w:t>Related Facts</w:t>
            </w:r>
          </w:p>
        </w:tc>
        <w:tc>
          <w:tcPr>
            <w:tcW w:type="dxa" w:w="4320"/>
          </w:tcPr>
          <w:p>
            <w:r>
              <w:t>1. Cinematronics published the software remaster of Dragon's Lair in 1983.</w:t>
              <w:br/>
              <w:t>2. Cinematronics published the original Dragon's Lair in 1983.</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w:t>
            </w:r>
          </w:p>
        </w:tc>
      </w:tr>
      <w:tr>
        <w:tc>
          <w:tcPr>
            <w:tcW w:type="dxa" w:w="4320"/>
          </w:tcPr>
          <w:p>
            <w:r>
              <w:t>User Query</w:t>
            </w:r>
          </w:p>
        </w:tc>
        <w:tc>
          <w:tcPr>
            <w:tcW w:type="dxa" w:w="4320"/>
          </w:tcPr>
          <w:p>
            <w:r>
              <w:t>When was the king who granted the second sons of their eldest sons the titles "Duke of York and Albany" and "Duke of York" respectively born?</w:t>
            </w:r>
          </w:p>
        </w:tc>
      </w:tr>
      <w:tr>
        <w:tc>
          <w:tcPr>
            <w:tcW w:type="dxa" w:w="4320"/>
          </w:tcPr>
          <w:p>
            <w:r>
              <w:t>Model Response</w:t>
            </w:r>
          </w:p>
        </w:tc>
        <w:tc>
          <w:tcPr>
            <w:tcW w:type="dxa" w:w="4320"/>
          </w:tcPr>
          <w:p>
            <w:r>
              <w:t>The king who granted the second sons of their eldest sons the titles "Duke of York and Albany" and "Duke of York" respectively was King George V, and he was born on June 3, 1865.</w:t>
            </w:r>
          </w:p>
        </w:tc>
      </w:tr>
      <w:tr>
        <w:tc>
          <w:tcPr>
            <w:tcW w:type="dxa" w:w="4320"/>
          </w:tcPr>
          <w:p>
            <w:r>
              <w:t>Related Facts</w:t>
            </w:r>
          </w:p>
        </w:tc>
        <w:tc>
          <w:tcPr>
            <w:tcW w:type="dxa" w:w="4320"/>
          </w:tcPr>
          <w:p>
            <w:r>
              <w:t>1. King George V granted the titles "Duke of York and Albany" and "Duke of York" to the second sons of their eldest sons.</w:t>
              <w:br/>
              <w:t>2. King George V was born on June 3, 1865.</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225</w:t>
            </w:r>
          </w:p>
        </w:tc>
      </w:tr>
      <w:tr>
        <w:tc>
          <w:tcPr>
            <w:tcW w:type="dxa" w:w="4320"/>
          </w:tcPr>
          <w:p>
            <w:r>
              <w:t>User Query</w:t>
            </w:r>
          </w:p>
        </w:tc>
        <w:tc>
          <w:tcPr>
            <w:tcW w:type="dxa" w:w="4320"/>
          </w:tcPr>
          <w:p>
            <w:r>
              <w:t>Are the Fine Young Cannibals and The Mowgli's both bands?</w:t>
            </w:r>
          </w:p>
        </w:tc>
      </w:tr>
      <w:tr>
        <w:tc>
          <w:tcPr>
            <w:tcW w:type="dxa" w:w="4320"/>
          </w:tcPr>
          <w:p>
            <w:r>
              <w:t>Model Response</w:t>
            </w:r>
          </w:p>
        </w:tc>
        <w:tc>
          <w:tcPr>
            <w:tcW w:type="dxa" w:w="4320"/>
          </w:tcPr>
          <w:p>
            <w:r>
              <w:t>Yes, the Fine Young Cannibals and The Mowgli's are both bands.</w:t>
              <w:br/>
              <w:t>The Fine Young Cannibals were a British band that formed in 1984 and were known for their blend of pop, soul, and worldbeat styles. They had several hit songs in the late 1980s and early 1990s, including "She Drives Me Crazy" and "Good as It Gets." The band broke up in 1996, but their music remains popular to this day.</w:t>
              <w:br/>
              <w:t>The Mowgli's, on the other hand, are an American indie pop band that formed in 2010. They are known for their catchy, upbeat songs and their eclectic blend of pop, rock, and world music influences. They have released several albums and EPs, including "Sound the Drum" and "Where'd the Time Go?" The band is still active and continues to tour and release new music.</w:t>
            </w:r>
          </w:p>
        </w:tc>
      </w:tr>
      <w:tr>
        <w:tc>
          <w:tcPr>
            <w:tcW w:type="dxa" w:w="4320"/>
          </w:tcPr>
          <w:p>
            <w:r>
              <w:t>Related Facts</w:t>
            </w:r>
          </w:p>
        </w:tc>
        <w:tc>
          <w:tcPr>
            <w:tcW w:type="dxa" w:w="4320"/>
          </w:tcPr>
          <w:p>
            <w:r>
              <w:t>1. The Fine Young Cannibals were a British band that formed in 1984.</w:t>
              <w:br/>
              <w:t>2. The Fine Young Cannibals had several hit songs in the late 1980s and early 1990s, including "She Drives Me Crazy" and "Good as It Gets."</w:t>
              <w:br/>
              <w:t>3. The Fine Young Cannibals broke up in 1996.</w:t>
              <w:br/>
              <w:t>4. The Mowgli's are an American indie pop band that formed in 2010.</w:t>
              <w:br/>
              <w:t>5. The Mowgli's are known for their catchy, upbeat songs and their eclectic blend of pop, rock, and world music influences.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w:t>
            </w:r>
          </w:p>
        </w:tc>
      </w:tr>
      <w:tr>
        <w:tc>
          <w:tcPr>
            <w:tcW w:type="dxa" w:w="4320"/>
          </w:tcPr>
          <w:p>
            <w:r>
              <w:t>User Query</w:t>
            </w:r>
          </w:p>
        </w:tc>
        <w:tc>
          <w:tcPr>
            <w:tcW w:type="dxa" w:w="4320"/>
          </w:tcPr>
          <w:p>
            <w:r>
              <w:t>Monsters the 2010 British science fiction monster film written and directed by Gareth Edwards debuted before or after the Godzilla reboot?</w:t>
            </w:r>
          </w:p>
        </w:tc>
      </w:tr>
      <w:tr>
        <w:tc>
          <w:tcPr>
            <w:tcW w:type="dxa" w:w="4320"/>
          </w:tcPr>
          <w:p>
            <w:r>
              <w:t>Model Response</w:t>
            </w:r>
          </w:p>
        </w:tc>
        <w:tc>
          <w:tcPr>
            <w:tcW w:type="dxa" w:w="4320"/>
          </w:tcPr>
          <w:p>
            <w:r>
              <w:t>Monsters was released in 2010 before the Godzilla reboot.</w:t>
            </w:r>
          </w:p>
        </w:tc>
      </w:tr>
      <w:tr>
        <w:tc>
          <w:tcPr>
            <w:tcW w:type="dxa" w:w="4320"/>
          </w:tcPr>
          <w:p>
            <w:r>
              <w:t>Related Facts</w:t>
            </w:r>
          </w:p>
        </w:tc>
        <w:tc>
          <w:tcPr>
            <w:tcW w:type="dxa" w:w="4320"/>
          </w:tcPr>
          <w:p>
            <w:r>
              <w:t>1. Monsters, a British science fiction monster film, was released in 2010.</w:t>
              <w:br/>
              <w:t>2. The Godzilla reboot was released after Monsters.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227</w:t>
            </w:r>
          </w:p>
        </w:tc>
      </w:tr>
      <w:tr>
        <w:tc>
          <w:tcPr>
            <w:tcW w:type="dxa" w:w="4320"/>
          </w:tcPr>
          <w:p>
            <w:r>
              <w:t>User Query</w:t>
            </w:r>
          </w:p>
        </w:tc>
        <w:tc>
          <w:tcPr>
            <w:tcW w:type="dxa" w:w="4320"/>
          </w:tcPr>
          <w:p>
            <w:r>
              <w:t>The DJ that produced "Everybody Is In The Place" ranked at what number on the "DJ Mag" Top 100 in 2016?</w:t>
            </w:r>
          </w:p>
        </w:tc>
      </w:tr>
      <w:tr>
        <w:tc>
          <w:tcPr>
            <w:tcW w:type="dxa" w:w="4320"/>
          </w:tcPr>
          <w:p>
            <w:r>
              <w:t>Model Response</w:t>
            </w:r>
          </w:p>
        </w:tc>
        <w:tc>
          <w:tcPr>
            <w:tcW w:type="dxa" w:w="4320"/>
          </w:tcPr>
          <w:p>
            <w:r>
              <w:t>The DJ that produced "Everybody Is In The Place" was ranked at number 2 on the "DJ Mag" Top 100 in 2016.</w:t>
            </w:r>
          </w:p>
        </w:tc>
      </w:tr>
      <w:tr>
        <w:tc>
          <w:tcPr>
            <w:tcW w:type="dxa" w:w="4320"/>
          </w:tcPr>
          <w:p>
            <w:r>
              <w:t>Related Facts</w:t>
            </w:r>
          </w:p>
        </w:tc>
        <w:tc>
          <w:tcPr>
            <w:tcW w:type="dxa" w:w="4320"/>
          </w:tcPr>
          <w:p>
            <w:r>
              <w:t>1. The DJ that produced "Everybody Is In The Place" was ranked at number 2 on the "DJ Mag" Top 100 in 2016.</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w:t>
            </w:r>
          </w:p>
        </w:tc>
      </w:tr>
      <w:tr>
        <w:tc>
          <w:tcPr>
            <w:tcW w:type="dxa" w:w="4320"/>
          </w:tcPr>
          <w:p>
            <w:r>
              <w:t>User Query</w:t>
            </w:r>
          </w:p>
        </w:tc>
        <w:tc>
          <w:tcPr>
            <w:tcW w:type="dxa" w:w="4320"/>
          </w:tcPr>
          <w:p>
            <w:r>
              <w:t>Who old was the kidnapping victim of Emily Harris at the time of the kidnapping?</w:t>
            </w:r>
          </w:p>
        </w:tc>
      </w:tr>
      <w:tr>
        <w:tc>
          <w:tcPr>
            <w:tcW w:type="dxa" w:w="4320"/>
          </w:tcPr>
          <w:p>
            <w:r>
              <w:t>Model Response</w:t>
            </w:r>
          </w:p>
        </w:tc>
        <w:tc>
          <w:tcPr>
            <w:tcW w:type="dxa" w:w="4320"/>
          </w:tcPr>
          <w:p>
            <w:r>
              <w:t>According to the text, the kidnapping victim of Emily Harris was a 10-year-old boy named Charlie.</w:t>
            </w:r>
          </w:p>
        </w:tc>
      </w:tr>
      <w:tr>
        <w:tc>
          <w:tcPr>
            <w:tcW w:type="dxa" w:w="4320"/>
          </w:tcPr>
          <w:p>
            <w:r>
              <w:t>Related Facts</w:t>
            </w:r>
          </w:p>
        </w:tc>
        <w:tc>
          <w:tcPr>
            <w:tcW w:type="dxa" w:w="4320"/>
          </w:tcPr>
          <w:p>
            <w:r>
              <w:t>1. The kidnapping victim of Emily Harris was a 10-year-old boy named Charlie.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w:t>
            </w:r>
          </w:p>
        </w:tc>
      </w:tr>
      <w:tr>
        <w:tc>
          <w:tcPr>
            <w:tcW w:type="dxa" w:w="4320"/>
          </w:tcPr>
          <w:p>
            <w:r>
              <w:t>User Query</w:t>
            </w:r>
          </w:p>
        </w:tc>
        <w:tc>
          <w:tcPr>
            <w:tcW w:type="dxa" w:w="4320"/>
          </w:tcPr>
          <w:p>
            <w:r>
              <w:t>Nobody Rides for Free was taken from the soundtrack to the movie directed by whom?</w:t>
            </w:r>
          </w:p>
        </w:tc>
      </w:tr>
      <w:tr>
        <w:tc>
          <w:tcPr>
            <w:tcW w:type="dxa" w:w="4320"/>
          </w:tcPr>
          <w:p>
            <w:r>
              <w:t>Model Response</w:t>
            </w:r>
          </w:p>
        </w:tc>
        <w:tc>
          <w:tcPr>
            <w:tcW w:type="dxa" w:w="4320"/>
          </w:tcPr>
          <w:p>
            <w:r>
              <w:t>A) Quentin Tarantino</w:t>
              <w:br/>
              <w:t>B) Martin Scorsese</w:t>
              <w:br/>
              <w:t>C) Francis Ford Coppola</w:t>
              <w:br/>
              <w:t>D) Steven Spielberg</w:t>
            </w:r>
          </w:p>
        </w:tc>
      </w:tr>
      <w:tr>
        <w:tc>
          <w:tcPr>
            <w:tcW w:type="dxa" w:w="4320"/>
          </w:tcPr>
          <w:p>
            <w:r>
              <w:t>Related Facts</w:t>
            </w:r>
          </w:p>
        </w:tc>
        <w:tc>
          <w:tcPr>
            <w:tcW w:type="dxa" w:w="4320"/>
          </w:tcPr>
          <w:p>
            <w:r>
              <w:t>1. "Nobody Rides for Free" is a song taken from a movie soundtrack.</w:t>
              <w:br/>
              <w:t>2. The movie that the song is taken from was directed by either Quentin Tarantino, Martin Scorsese, Francis Ford Coppola, or Steven Spielberg.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w:t>
            </w:r>
          </w:p>
        </w:tc>
      </w:tr>
      <w:tr>
        <w:tc>
          <w:tcPr>
            <w:tcW w:type="dxa" w:w="4320"/>
          </w:tcPr>
          <w:p>
            <w:r>
              <w:t>User Query</w:t>
            </w:r>
          </w:p>
        </w:tc>
        <w:tc>
          <w:tcPr>
            <w:tcW w:type="dxa" w:w="4320"/>
          </w:tcPr>
          <w:p>
            <w:r>
              <w:t>What was the first broadcasting company that aired an American sitcom that included a cast member who played Kate O'Brien on "The Drew Carey Show"?</w:t>
            </w:r>
          </w:p>
        </w:tc>
      </w:tr>
      <w:tr>
        <w:tc>
          <w:tcPr>
            <w:tcW w:type="dxa" w:w="4320"/>
          </w:tcPr>
          <w:p>
            <w:r>
              <w:t>Model Response</w:t>
            </w:r>
          </w:p>
        </w:tc>
        <w:tc>
          <w:tcPr>
            <w:tcW w:type="dxa" w:w="4320"/>
          </w:tcPr>
          <w:p>
            <w:r>
              <w:t>The first broadcasting company that aired an American sitcom that included a cast member who played Kate O'Brien on "The Drew Carey Show" was ABC. The character of Kate O'Brien was played by actress Christa Miller.</w:t>
            </w:r>
          </w:p>
        </w:tc>
      </w:tr>
      <w:tr>
        <w:tc>
          <w:tcPr>
            <w:tcW w:type="dxa" w:w="4320"/>
          </w:tcPr>
          <w:p>
            <w:r>
              <w:t>Related Facts</w:t>
            </w:r>
          </w:p>
        </w:tc>
        <w:tc>
          <w:tcPr>
            <w:tcW w:type="dxa" w:w="4320"/>
          </w:tcPr>
          <w:p>
            <w:r>
              <w:t>1. The first broadcasting company that aired an American sitcom with a cast member who played Kate O'Brien on "The Drew Carey Show" was ABC.</w:t>
              <w:br/>
              <w:t>2. The character of Kate O'Brien was played by actress Christa Miller.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w:t>
            </w:r>
          </w:p>
        </w:tc>
      </w:tr>
      <w:tr>
        <w:tc>
          <w:tcPr>
            <w:tcW w:type="dxa" w:w="4320"/>
          </w:tcPr>
          <w:p>
            <w:r>
              <w:t>User Query</w:t>
            </w:r>
          </w:p>
        </w:tc>
        <w:tc>
          <w:tcPr>
            <w:tcW w:type="dxa" w:w="4320"/>
          </w:tcPr>
          <w:p>
            <w:r>
              <w:t>Who was born earlier, Reinhard Furrer or Sigmund Jähn?</w:t>
            </w:r>
          </w:p>
        </w:tc>
      </w:tr>
      <w:tr>
        <w:tc>
          <w:tcPr>
            <w:tcW w:type="dxa" w:w="4320"/>
          </w:tcPr>
          <w:p>
            <w:r>
              <w:t>Model Response</w:t>
            </w:r>
          </w:p>
        </w:tc>
        <w:tc>
          <w:tcPr>
            <w:tcW w:type="dxa" w:w="4320"/>
          </w:tcPr>
          <w:p>
            <w:r>
              <w:t>Reinhard Furrer was born on March 29, 1940, and Sigmund Jähn was born on February 13, 1942.</w:t>
              <w:br/>
              <w:t>Therefore, Reinhard Furrer was born earlier.</w:t>
            </w:r>
          </w:p>
        </w:tc>
      </w:tr>
      <w:tr>
        <w:tc>
          <w:tcPr>
            <w:tcW w:type="dxa" w:w="4320"/>
          </w:tcPr>
          <w:p>
            <w:r>
              <w:t>Related Facts</w:t>
            </w:r>
          </w:p>
        </w:tc>
        <w:tc>
          <w:tcPr>
            <w:tcW w:type="dxa" w:w="4320"/>
          </w:tcPr>
          <w:p>
            <w:r>
              <w:t>1. Reinhard Furrer was born on March 29, 1940.</w:t>
              <w:br/>
              <w:t>2. Sigmund Jähn was born on February 13, 1942.</w:t>
              <w:br/>
              <w:t>3. Reinhard Furrer was born before Sigmund Jähn.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w:t>
            </w:r>
          </w:p>
        </w:tc>
      </w:tr>
      <w:tr>
        <w:tc>
          <w:tcPr>
            <w:tcW w:type="dxa" w:w="4320"/>
          </w:tcPr>
          <w:p>
            <w:r>
              <w:t>User Query</w:t>
            </w:r>
          </w:p>
        </w:tc>
        <w:tc>
          <w:tcPr>
            <w:tcW w:type="dxa" w:w="4320"/>
          </w:tcPr>
          <w:p>
            <w:r>
              <w:t>Who else starred with Robert Belushi in his 2010 American romantic comedy?</w:t>
            </w:r>
          </w:p>
        </w:tc>
      </w:tr>
      <w:tr>
        <w:tc>
          <w:tcPr>
            <w:tcW w:type="dxa" w:w="4320"/>
          </w:tcPr>
          <w:p>
            <w:r>
              <w:t>Model Response</w:t>
            </w:r>
          </w:p>
        </w:tc>
        <w:tc>
          <w:tcPr>
            <w:tcW w:type="dxa" w:w="4320"/>
          </w:tcPr>
          <w:p>
            <w:r>
              <w:t>Hint: The movie was released in 2010.</w:t>
              <w:br/>
              <w:t>Answer: The movie was "No Strings Attached" and the other star was Natalie Portman.</w:t>
            </w:r>
          </w:p>
        </w:tc>
      </w:tr>
      <w:tr>
        <w:tc>
          <w:tcPr>
            <w:tcW w:type="dxa" w:w="4320"/>
          </w:tcPr>
          <w:p>
            <w:r>
              <w:t>Related Facts</w:t>
            </w:r>
          </w:p>
        </w:tc>
        <w:tc>
          <w:tcPr>
            <w:tcW w:type="dxa" w:w="4320"/>
          </w:tcPr>
          <w:p>
            <w:r>
              <w:t>1. Robert Belushi starred in a 2010 American romantic comedy.</w:t>
              <w:br/>
              <w:t>2. The movie Robert Belushi starred in was called "No Strings Attached."</w:t>
              <w:br/>
              <w:t>3. "No Strings Attached" was released in 2010.</w:t>
              <w:br/>
              <w:t>4. Natalie Portman co-starred with Robert Belushi in "No Strings Attached."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w:t>
            </w:r>
          </w:p>
        </w:tc>
      </w:tr>
      <w:tr>
        <w:tc>
          <w:tcPr>
            <w:tcW w:type="dxa" w:w="4320"/>
          </w:tcPr>
          <w:p>
            <w:r>
              <w:t>User Query</w:t>
            </w:r>
          </w:p>
        </w:tc>
        <w:tc>
          <w:tcPr>
            <w:tcW w:type="dxa" w:w="4320"/>
          </w:tcPr>
          <w:p>
            <w:r>
              <w:t>Bananaman has been part of the Dandy since 1980, but which other comic has he appeared in, alongside his relative Bananagirl?</w:t>
            </w:r>
          </w:p>
        </w:tc>
      </w:tr>
      <w:tr>
        <w:tc>
          <w:tcPr>
            <w:tcW w:type="dxa" w:w="4320"/>
          </w:tcPr>
          <w:p>
            <w:r>
              <w:t>Model Response</w:t>
            </w:r>
          </w:p>
        </w:tc>
        <w:tc>
          <w:tcPr>
            <w:tcW w:type="dxa" w:w="4320"/>
          </w:tcPr>
          <w:p>
            <w:r>
              <w:t>Answer: The Beano. Bananaman has also appeared in The Beano, alongside his relative Bananagirl.</w:t>
            </w:r>
          </w:p>
        </w:tc>
      </w:tr>
      <w:tr>
        <w:tc>
          <w:tcPr>
            <w:tcW w:type="dxa" w:w="4320"/>
          </w:tcPr>
          <w:p>
            <w:r>
              <w:t>Related Facts</w:t>
            </w:r>
          </w:p>
        </w:tc>
        <w:tc>
          <w:tcPr>
            <w:tcW w:type="dxa" w:w="4320"/>
          </w:tcPr>
          <w:p>
            <w:r>
              <w:t>1. Bananaman has appeared in The Beano.</w:t>
              <w:br/>
              <w:t>2. Bananaman appeared alongside his relative Bananagirl in The Beano.</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w:t>
            </w:r>
          </w:p>
        </w:tc>
      </w:tr>
      <w:tr>
        <w:tc>
          <w:tcPr>
            <w:tcW w:type="dxa" w:w="4320"/>
          </w:tcPr>
          <w:p>
            <w:r>
              <w:t>User Query</w:t>
            </w:r>
          </w:p>
        </w:tc>
        <w:tc>
          <w:tcPr>
            <w:tcW w:type="dxa" w:w="4320"/>
          </w:tcPr>
          <w:p>
            <w:r>
              <w:t>Bart de Liefde was a member of which conservative-liberal political party in the Netherlands?</w:t>
            </w:r>
          </w:p>
        </w:tc>
      </w:tr>
      <w:tr>
        <w:tc>
          <w:tcPr>
            <w:tcW w:type="dxa" w:w="4320"/>
          </w:tcPr>
          <w:p>
            <w:r>
              <w:t>Model Response</w:t>
            </w:r>
          </w:p>
        </w:tc>
        <w:tc>
          <w:tcPr>
            <w:tcW w:type="dxa" w:w="4320"/>
          </w:tcPr>
          <w:p>
            <w:r>
              <w:t>Bart de Liefde was a member of the People's Party for Freedom and Democracy (VVD) in the Netherlands.</w:t>
            </w:r>
          </w:p>
        </w:tc>
      </w:tr>
      <w:tr>
        <w:tc>
          <w:tcPr>
            <w:tcW w:type="dxa" w:w="4320"/>
          </w:tcPr>
          <w:p>
            <w:r>
              <w:t>Related Facts</w:t>
            </w:r>
          </w:p>
        </w:tc>
        <w:tc>
          <w:tcPr>
            <w:tcW w:type="dxa" w:w="4320"/>
          </w:tcPr>
          <w:p>
            <w:r>
              <w:t>1. Bart de Liefde was a member of the People's Party for Freedom and Democracy (VVD).</w:t>
              <w:br/>
              <w:t>2. Bart de Liefde was a member of a conservative-liberal political party.</w:t>
              <w:br/>
              <w:t>3. The People's Party for Freedom and Democracy (VVD) is a political party in the Netherlands.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w:t>
            </w:r>
          </w:p>
        </w:tc>
      </w:tr>
      <w:tr>
        <w:tc>
          <w:tcPr>
            <w:tcW w:type="dxa" w:w="4320"/>
          </w:tcPr>
          <w:p>
            <w:r>
              <w:t>User Query</w:t>
            </w:r>
          </w:p>
        </w:tc>
        <w:tc>
          <w:tcPr>
            <w:tcW w:type="dxa" w:w="4320"/>
          </w:tcPr>
          <w:p>
            <w:r>
              <w:t>Bartholomew MacCarthy wrote extensively on the oldest vernacular literature in what region?</w:t>
            </w:r>
          </w:p>
        </w:tc>
      </w:tr>
      <w:tr>
        <w:tc>
          <w:tcPr>
            <w:tcW w:type="dxa" w:w="4320"/>
          </w:tcPr>
          <w:p>
            <w:r>
              <w:t>Model Response</w:t>
            </w:r>
          </w:p>
        </w:tc>
        <w:tc>
          <w:tcPr>
            <w:tcW w:type="dxa" w:w="4320"/>
          </w:tcPr>
          <w:p>
            <w:r>
              <w:t>Answer: Bartholomew MacCarthy wrote extensively on the oldest vernacular literature in the region of Ireland.</w:t>
            </w:r>
          </w:p>
        </w:tc>
      </w:tr>
      <w:tr>
        <w:tc>
          <w:tcPr>
            <w:tcW w:type="dxa" w:w="4320"/>
          </w:tcPr>
          <w:p>
            <w:r>
              <w:t>Related Facts</w:t>
            </w:r>
          </w:p>
        </w:tc>
        <w:tc>
          <w:tcPr>
            <w:tcW w:type="dxa" w:w="4320"/>
          </w:tcPr>
          <w:p>
            <w:r>
              <w:t>1. Bartholomew MacCarthy wrote extensively on the oldest vernacular literature.</w:t>
              <w:br/>
              <w:t>2. Bartholomew MacCarthy's writings focused on the region of Ireland.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w:t>
            </w:r>
          </w:p>
        </w:tc>
      </w:tr>
      <w:tr>
        <w:tc>
          <w:tcPr>
            <w:tcW w:type="dxa" w:w="4320"/>
          </w:tcPr>
          <w:p>
            <w:r>
              <w:t>User Query</w:t>
            </w:r>
          </w:p>
        </w:tc>
        <w:tc>
          <w:tcPr>
            <w:tcW w:type="dxa" w:w="4320"/>
          </w:tcPr>
          <w:p>
            <w:r>
              <w:t>What was the name of the movie starring Lee Min-ho that was directed by Yoo Ha?</w:t>
            </w:r>
          </w:p>
        </w:tc>
      </w:tr>
      <w:tr>
        <w:tc>
          <w:tcPr>
            <w:tcW w:type="dxa" w:w="4320"/>
          </w:tcPr>
          <w:p>
            <w:r>
              <w:t>Model Response</w:t>
            </w:r>
          </w:p>
        </w:tc>
        <w:tc>
          <w:tcPr>
            <w:tcW w:type="dxa" w:w="4320"/>
          </w:tcPr>
          <w:p>
            <w:r>
              <w:t>Lee Min-ho starred in the movie "Gangnam Blues" (2014) directed by Yoo Ha.</w:t>
            </w:r>
          </w:p>
        </w:tc>
      </w:tr>
      <w:tr>
        <w:tc>
          <w:tcPr>
            <w:tcW w:type="dxa" w:w="4320"/>
          </w:tcPr>
          <w:p>
            <w:r>
              <w:t>Related Facts</w:t>
            </w:r>
          </w:p>
        </w:tc>
        <w:tc>
          <w:tcPr>
            <w:tcW w:type="dxa" w:w="4320"/>
          </w:tcPr>
          <w:p>
            <w:r>
              <w:t>1. Lee Min-ho starred in the movie "Gangnam Blues."</w:t>
              <w:br/>
              <w:t>2. The movie "Gangnam Blues" was released in 2014.</w:t>
              <w:br/>
              <w:t>3. The director of "Gangnam Blues" is Yoo Ha.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w:t>
            </w:r>
          </w:p>
        </w:tc>
      </w:tr>
      <w:tr>
        <w:tc>
          <w:tcPr>
            <w:tcW w:type="dxa" w:w="4320"/>
          </w:tcPr>
          <w:p>
            <w:r>
              <w:t>User Query</w:t>
            </w:r>
          </w:p>
        </w:tc>
        <w:tc>
          <w:tcPr>
            <w:tcW w:type="dxa" w:w="4320"/>
          </w:tcPr>
          <w:p>
            <w:r>
              <w:t>Which band is older, Something Corporate or Pavement?</w:t>
            </w:r>
          </w:p>
        </w:tc>
      </w:tr>
      <w:tr>
        <w:tc>
          <w:tcPr>
            <w:tcW w:type="dxa" w:w="4320"/>
          </w:tcPr>
          <w:p>
            <w:r>
              <w:t>Model Response</w:t>
            </w:r>
          </w:p>
        </w:tc>
        <w:tc>
          <w:tcPr>
            <w:tcW w:type="dxa" w:w="4320"/>
          </w:tcPr>
          <w:p>
            <w:r>
              <w:t>Something Corporate was formed in 1998 and disbanded in 2004. Pavement was formed in 1989 and disbanded in 1999. Therefore, Pavement is older than Something Corporate.</w:t>
            </w:r>
          </w:p>
        </w:tc>
      </w:tr>
      <w:tr>
        <w:tc>
          <w:tcPr>
            <w:tcW w:type="dxa" w:w="4320"/>
          </w:tcPr>
          <w:p>
            <w:r>
              <w:t>Related Facts</w:t>
            </w:r>
          </w:p>
        </w:tc>
        <w:tc>
          <w:tcPr>
            <w:tcW w:type="dxa" w:w="4320"/>
          </w:tcPr>
          <w:p>
            <w:r>
              <w:t>1. Something Corporate was formed in 1998.</w:t>
              <w:br/>
              <w:t>2. Something Corporate disbanded in 2004.</w:t>
              <w:br/>
              <w:t>3. Pavement was formed in 1989.</w:t>
              <w:br/>
              <w:t>4. Pavement disbanded in 1999.</w:t>
              <w:br/>
              <w:t>5. Pavement is older than Something Corporate.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w:t>
            </w:r>
          </w:p>
        </w:tc>
      </w:tr>
      <w:tr>
        <w:tc>
          <w:tcPr>
            <w:tcW w:type="dxa" w:w="4320"/>
          </w:tcPr>
          <w:p>
            <w:r>
              <w:t>User Query</w:t>
            </w:r>
          </w:p>
        </w:tc>
        <w:tc>
          <w:tcPr>
            <w:tcW w:type="dxa" w:w="4320"/>
          </w:tcPr>
          <w:p>
            <w:r>
              <w:t>What county is Fresh Meadow Country Club located in?</w:t>
            </w:r>
          </w:p>
        </w:tc>
      </w:tr>
      <w:tr>
        <w:tc>
          <w:tcPr>
            <w:tcW w:type="dxa" w:w="4320"/>
          </w:tcPr>
          <w:p>
            <w:r>
              <w:t>Model Response</w:t>
            </w:r>
          </w:p>
        </w:tc>
        <w:tc>
          <w:tcPr>
            <w:tcW w:type="dxa" w:w="4320"/>
          </w:tcPr>
          <w:p>
            <w:r>
              <w:t>Fresh Meadow Country Club is located in the county of Queens, New York.</w:t>
              <w:br/>
              <w:t>Answer: Queens County, New York.</w:t>
            </w:r>
          </w:p>
        </w:tc>
      </w:tr>
      <w:tr>
        <w:tc>
          <w:tcPr>
            <w:tcW w:type="dxa" w:w="4320"/>
          </w:tcPr>
          <w:p>
            <w:r>
              <w:t>Related Facts</w:t>
            </w:r>
          </w:p>
        </w:tc>
        <w:tc>
          <w:tcPr>
            <w:tcW w:type="dxa" w:w="4320"/>
          </w:tcPr>
          <w:p>
            <w:r>
              <w:t>1. Fresh Meadow Country Club is located in Queens County, New York.</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w:t>
            </w:r>
          </w:p>
        </w:tc>
      </w:tr>
      <w:tr>
        <w:tc>
          <w:tcPr>
            <w:tcW w:type="dxa" w:w="4320"/>
          </w:tcPr>
          <w:p>
            <w:r>
              <w:t>User Query</w:t>
            </w:r>
          </w:p>
        </w:tc>
        <w:tc>
          <w:tcPr>
            <w:tcW w:type="dxa" w:w="4320"/>
          </w:tcPr>
          <w:p>
            <w:r>
              <w:t>Which famous client of Howard Weitzman is a Canadian singer and songwriter?</w:t>
            </w:r>
          </w:p>
        </w:tc>
      </w:tr>
      <w:tr>
        <w:tc>
          <w:tcPr>
            <w:tcW w:type="dxa" w:w="4320"/>
          </w:tcPr>
          <w:p>
            <w:r>
              <w:t>Model Response</w:t>
            </w:r>
          </w:p>
        </w:tc>
        <w:tc>
          <w:tcPr>
            <w:tcW w:type="dxa" w:w="4320"/>
          </w:tcPr>
          <w:p>
            <w:r>
              <w:t>Answer: Celine Dion.</w:t>
            </w:r>
          </w:p>
        </w:tc>
      </w:tr>
      <w:tr>
        <w:tc>
          <w:tcPr>
            <w:tcW w:type="dxa" w:w="4320"/>
          </w:tcPr>
          <w:p>
            <w:r>
              <w:t>Related Facts</w:t>
            </w:r>
          </w:p>
        </w:tc>
        <w:tc>
          <w:tcPr>
            <w:tcW w:type="dxa" w:w="4320"/>
          </w:tcPr>
          <w:p>
            <w:r>
              <w:t>1. Howard Weitzman had a famous client.</w:t>
              <w:br/>
              <w:t>2. The famous client of Howard Weitzman is a Canadian singer and songwriter.</w:t>
              <w:br/>
              <w:t>3. The famous client of Howard Weitzman is Celine Dion.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w:t>
            </w:r>
          </w:p>
        </w:tc>
      </w:tr>
      <w:tr>
        <w:tc>
          <w:tcPr>
            <w:tcW w:type="dxa" w:w="4320"/>
          </w:tcPr>
          <w:p>
            <w:r>
              <w:t>User Query</w:t>
            </w:r>
          </w:p>
        </w:tc>
        <w:tc>
          <w:tcPr>
            <w:tcW w:type="dxa" w:w="4320"/>
          </w:tcPr>
          <w:p>
            <w:r>
              <w:t>When was the American comic book industry which mentioned Guardians of the Lost Library as  "possibly the greatest comic book story of all time" established</w:t>
            </w:r>
          </w:p>
        </w:tc>
      </w:tr>
      <w:tr>
        <w:tc>
          <w:tcPr>
            <w:tcW w:type="dxa" w:w="4320"/>
          </w:tcPr>
          <w:p>
            <w:r>
              <w:t>Model Response</w:t>
            </w:r>
          </w:p>
        </w:tc>
        <w:tc>
          <w:tcPr>
            <w:tcW w:type="dxa" w:w="4320"/>
          </w:tcPr>
          <w:p>
            <w:r>
              <w:t>?</w:t>
              <w:br/>
              <w:t>The American comic book industry was established in the late 1930s.</w:t>
              <w:br/>
              <w:t>Guardians of the Lost Library was not a real comic book story, but rather a fictional one mentioned in the question. Therefore, there is no answer to the question of when the American comic book industry established Guardians of the Lost Library as "possibly the greatest comic book story of all time."</w:t>
            </w:r>
          </w:p>
        </w:tc>
      </w:tr>
      <w:tr>
        <w:tc>
          <w:tcPr>
            <w:tcW w:type="dxa" w:w="4320"/>
          </w:tcPr>
          <w:p>
            <w:r>
              <w:t>Related Facts</w:t>
            </w:r>
          </w:p>
        </w:tc>
        <w:tc>
          <w:tcPr>
            <w:tcW w:type="dxa" w:w="4320"/>
          </w:tcPr>
          <w:p>
            <w:r>
              <w:t>1. The American comic book industry was established in the late 1930s.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w:t>
            </w:r>
          </w:p>
        </w:tc>
      </w:tr>
      <w:tr>
        <w:tc>
          <w:tcPr>
            <w:tcW w:type="dxa" w:w="4320"/>
          </w:tcPr>
          <w:p>
            <w:r>
              <w:t>User Query</w:t>
            </w:r>
          </w:p>
        </w:tc>
        <w:tc>
          <w:tcPr>
            <w:tcW w:type="dxa" w:w="4320"/>
          </w:tcPr>
          <w:p>
            <w:r>
              <w:t>In what country do both Guangyuan and Altay City reside?</w:t>
            </w:r>
          </w:p>
        </w:tc>
      </w:tr>
      <w:tr>
        <w:tc>
          <w:tcPr>
            <w:tcW w:type="dxa" w:w="4320"/>
          </w:tcPr>
          <w:p>
            <w:r>
              <w:t>Model Response</w:t>
            </w:r>
          </w:p>
        </w:tc>
        <w:tc>
          <w:tcPr>
            <w:tcW w:type="dxa" w:w="4320"/>
          </w:tcPr>
          <w:p>
            <w:r>
              <w:t>Guangyuan and Altay City are both located in China.</w:t>
            </w:r>
          </w:p>
        </w:tc>
      </w:tr>
      <w:tr>
        <w:tc>
          <w:tcPr>
            <w:tcW w:type="dxa" w:w="4320"/>
          </w:tcPr>
          <w:p>
            <w:r>
              <w:t>Related Facts</w:t>
            </w:r>
          </w:p>
        </w:tc>
        <w:tc>
          <w:tcPr>
            <w:tcW w:type="dxa" w:w="4320"/>
          </w:tcPr>
          <w:p>
            <w:r>
              <w:t>1. Guangyuan is located in China.</w:t>
              <w:br/>
              <w:t>2. Altay City is located in China.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w:t>
            </w:r>
          </w:p>
        </w:tc>
      </w:tr>
      <w:tr>
        <w:tc>
          <w:tcPr>
            <w:tcW w:type="dxa" w:w="4320"/>
          </w:tcPr>
          <w:p>
            <w:r>
              <w:t>User Query</w:t>
            </w:r>
          </w:p>
        </w:tc>
        <w:tc>
          <w:tcPr>
            <w:tcW w:type="dxa" w:w="4320"/>
          </w:tcPr>
          <w:p>
            <w:r>
              <w:t>Betty White's Smartest Animals in America is an American television series that broadcasts on a network based in whci US state ?</w:t>
            </w:r>
          </w:p>
        </w:tc>
      </w:tr>
      <w:tr>
        <w:tc>
          <w:tcPr>
            <w:tcW w:type="dxa" w:w="4320"/>
          </w:tcPr>
          <w:p>
            <w:r>
              <w:t>Model Response</w:t>
            </w:r>
          </w:p>
        </w:tc>
        <w:tc>
          <w:tcPr>
            <w:tcW w:type="dxa" w:w="4320"/>
          </w:tcPr>
          <w:p>
            <w:r>
              <w:t>Answer: The correct answer is California. Betty White's Smartest Animals in America is broadcast on the Animal Planet network, which is based in California.</w:t>
            </w:r>
          </w:p>
        </w:tc>
      </w:tr>
      <w:tr>
        <w:tc>
          <w:tcPr>
            <w:tcW w:type="dxa" w:w="4320"/>
          </w:tcPr>
          <w:p>
            <w:r>
              <w:t>Related Facts</w:t>
            </w:r>
          </w:p>
        </w:tc>
        <w:tc>
          <w:tcPr>
            <w:tcW w:type="dxa" w:w="4320"/>
          </w:tcPr>
          <w:p>
            <w:r>
              <w:t>1. Betty White's Smartest Animals in America is an American television series.</w:t>
              <w:br/>
              <w:t>2. The show broadcasts on the Animal Planet network.</w:t>
              <w:br/>
              <w:t>3. The Animal Planet network is based in California.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245</w:t>
            </w:r>
          </w:p>
        </w:tc>
      </w:tr>
      <w:tr>
        <w:tc>
          <w:tcPr>
            <w:tcW w:type="dxa" w:w="4320"/>
          </w:tcPr>
          <w:p>
            <w:r>
              <w:t>User Query</w:t>
            </w:r>
          </w:p>
        </w:tc>
        <w:tc>
          <w:tcPr>
            <w:tcW w:type="dxa" w:w="4320"/>
          </w:tcPr>
          <w:p>
            <w:r>
              <w:t>In what kind of writings can the recipes of one of the oldest beverages humans have produced dating back to at least the 5th millennium BC in Iran be found?</w:t>
            </w:r>
          </w:p>
        </w:tc>
      </w:tr>
      <w:tr>
        <w:tc>
          <w:tcPr>
            <w:tcW w:type="dxa" w:w="4320"/>
          </w:tcPr>
          <w:p>
            <w:r>
              <w:t>Model Response</w:t>
            </w:r>
          </w:p>
        </w:tc>
        <w:tc>
          <w:tcPr>
            <w:tcW w:type="dxa" w:w="4320"/>
          </w:tcPr>
          <w:p>
            <w:r>
              <w:t>The oldest known winery in the world is located in the Areni-1 cave complex in Vayots Dzor, Armenia, and dates back around 6000 years.</w:t>
              <w:br/>
              <w:t>The oldest known winery in the world is located in the Areni-1 cave complex in Vayots Dzor, Armenia, and dates back around 6000 years.</w:t>
              <w:br/>
              <w:t>The oldest known winery in the world is located in the Areni-1 cave complex in Vayots Dzor, Armenia, and dates back around 6000 years.</w:t>
              <w:br/>
              <w:t>The oldest known winery in the world is located in the Areni-1 cave complex in Vayots Dzor, Armenia, and dates back around 6000 years.</w:t>
              <w:br/>
              <w:t>The oldest known winery in the world is located in the Areni-1 cave complex in Vayots Dzor, Armenia, and dates back around 6000 years.</w:t>
              <w:br/>
              <w:t>The oldest known winery in the world is located in the Areni-1 cave complex in Vayots Dzor, Armenia, and dates back around 6000 years.</w:t>
              <w:br/>
              <w:t>The oldest known winery in the world</w:t>
            </w:r>
          </w:p>
        </w:tc>
      </w:tr>
      <w:tr>
        <w:tc>
          <w:tcPr>
            <w:tcW w:type="dxa" w:w="4320"/>
          </w:tcPr>
          <w:p>
            <w:r>
              <w:t>Related Facts</w:t>
            </w:r>
          </w:p>
        </w:tc>
        <w:tc>
          <w:tcPr>
            <w:tcW w:type="dxa" w:w="4320"/>
          </w:tcPr>
          <w:p>
            <w:r>
              <w:t>1. The oldest known winery in the world is located in the Areni-1 cave complex in Vayots Dzor, Armenia.</w:t>
              <w:br/>
              <w:t>2. The winery dates back around 6000 years.</w:t>
              <w:br/>
              <w:t>3. The winery is located in a cave complex.</w:t>
              <w:br/>
              <w:t>4. The winery is considered to be one of the oldest beverage production sites.</w:t>
              <w:br/>
              <w:t>5. The winery's origins can be traced back to at least the 5th millennium BC in Iran.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w:t>
            </w:r>
          </w:p>
        </w:tc>
      </w:tr>
      <w:tr>
        <w:tc>
          <w:tcPr>
            <w:tcW w:type="dxa" w:w="4320"/>
          </w:tcPr>
          <w:p>
            <w:r>
              <w:t>User Query</w:t>
            </w:r>
          </w:p>
        </w:tc>
        <w:tc>
          <w:tcPr>
            <w:tcW w:type="dxa" w:w="4320"/>
          </w:tcPr>
          <w:p>
            <w:r>
              <w:t>Shiori Mikami is best-known for her role as Krista Lenz in this manga series written by who?</w:t>
            </w:r>
          </w:p>
        </w:tc>
      </w:tr>
      <w:tr>
        <w:tc>
          <w:tcPr>
            <w:tcW w:type="dxa" w:w="4320"/>
          </w:tcPr>
          <w:p>
            <w:r>
              <w:t>Model Response</w:t>
            </w:r>
          </w:p>
        </w:tc>
        <w:tc>
          <w:tcPr>
            <w:tcW w:type="dxa" w:w="4320"/>
          </w:tcPr>
          <w:p>
            <w:r>
              <w:t>Select one:</w:t>
              <w:br/>
              <w:t>A) Eiichiro Oda</w:t>
              <w:br/>
              <w:t>B) Masashi Kishimoto</w:t>
              <w:br/>
              <w:t>C) Tite Kubo</w:t>
              <w:br/>
              <w:t>D) Takehiko Inoue</w:t>
            </w:r>
          </w:p>
        </w:tc>
      </w:tr>
      <w:tr>
        <w:tc>
          <w:tcPr>
            <w:tcW w:type="dxa" w:w="4320"/>
          </w:tcPr>
          <w:p>
            <w:r>
              <w:t>Related Facts</w:t>
            </w:r>
          </w:p>
        </w:tc>
        <w:tc>
          <w:tcPr>
            <w:tcW w:type="dxa" w:w="4320"/>
          </w:tcPr>
          <w:p>
            <w:r>
              <w:t>1. Shiori Mikami is best-known for her role as Krista Lenz.</w:t>
              <w:br/>
              <w:t>2. Shiori Mikami's role as Krista Lenz is in a manga series.</w:t>
              <w:br/>
              <w:t>3. The manga series was written by either Eiichiro Oda, Masashi Kishimoto, Tite Kubo, or Takehiko Inoue.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w:t>
            </w:r>
          </w:p>
        </w:tc>
      </w:tr>
      <w:tr>
        <w:tc>
          <w:tcPr>
            <w:tcW w:type="dxa" w:w="4320"/>
          </w:tcPr>
          <w:p>
            <w:r>
              <w:t>User Query</w:t>
            </w:r>
          </w:p>
        </w:tc>
        <w:tc>
          <w:tcPr>
            <w:tcW w:type="dxa" w:w="4320"/>
          </w:tcPr>
          <w:p>
            <w:r>
              <w:t>Which team did Ignacio Javier Gómez Novo play for in the 2005 Scottish League Cup Final?</w:t>
            </w:r>
          </w:p>
        </w:tc>
      </w:tr>
      <w:tr>
        <w:tc>
          <w:tcPr>
            <w:tcW w:type="dxa" w:w="4320"/>
          </w:tcPr>
          <w:p>
            <w:r>
              <w:t>Model Response</w:t>
            </w:r>
          </w:p>
        </w:tc>
        <w:tc>
          <w:tcPr>
            <w:tcW w:type="dxa" w:w="4320"/>
          </w:tcPr>
          <w:p>
            <w:r>
              <w:t>Ignacio Javier Gómez Novo did not play in the 2005 Scottish League Cup Final. The final was played between Livingston and Hibernian, and neither team included a player named Ignacio Javier Gómez Novo.</w:t>
            </w:r>
          </w:p>
        </w:tc>
      </w:tr>
      <w:tr>
        <w:tc>
          <w:tcPr>
            <w:tcW w:type="dxa" w:w="4320"/>
          </w:tcPr>
          <w:p>
            <w:r>
              <w:t>Related Facts</w:t>
            </w:r>
          </w:p>
        </w:tc>
        <w:tc>
          <w:tcPr>
            <w:tcW w:type="dxa" w:w="4320"/>
          </w:tcPr>
          <w:p>
            <w:r>
              <w:t>1. Ignacio Javier Gómez Novo did not play in the 2005 Scottish League Cup Final.</w:t>
              <w:br/>
              <w:t>2. The final of the 2005 Scottish League Cup was played between Livingston and Hibernian.</w:t>
              <w:br/>
              <w:t>3. Neither Livingston nor Hibernian included a player named Ignacio Javier Gómez Novo.</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w:t>
            </w:r>
          </w:p>
        </w:tc>
      </w:tr>
      <w:tr>
        <w:tc>
          <w:tcPr>
            <w:tcW w:type="dxa" w:w="4320"/>
          </w:tcPr>
          <w:p>
            <w:r>
              <w:t>User Query</w:t>
            </w:r>
          </w:p>
        </w:tc>
        <w:tc>
          <w:tcPr>
            <w:tcW w:type="dxa" w:w="4320"/>
          </w:tcPr>
          <w:p>
            <w:r>
              <w:t>What Northern Ireland actor and musician helped write the pop ballad "I heard"?</w:t>
            </w:r>
          </w:p>
        </w:tc>
      </w:tr>
      <w:tr>
        <w:tc>
          <w:tcPr>
            <w:tcW w:type="dxa" w:w="4320"/>
          </w:tcPr>
          <w:p>
            <w:r>
              <w:t>Model Response</w:t>
            </w:r>
          </w:p>
        </w:tc>
        <w:tc>
          <w:tcPr>
            <w:tcW w:type="dxa" w:w="4320"/>
          </w:tcPr>
          <w:p>
            <w:r>
              <w:t>The answer is: Van Morrison.</w:t>
              <w:br/>
              <w:t>Van Morrison is a Northern Irish actor and musician who has written many popular songs, including "I Heard." "I Heard" is a pop ballad that was released in 1982 and features Morrison's soulful vocals and poignant lyrics. The song was a hit for Morrison and has become one of his most enduring and popular songs.</w:t>
            </w:r>
          </w:p>
        </w:tc>
      </w:tr>
      <w:tr>
        <w:tc>
          <w:tcPr>
            <w:tcW w:type="dxa" w:w="4320"/>
          </w:tcPr>
          <w:p>
            <w:r>
              <w:t>Related Facts</w:t>
            </w:r>
          </w:p>
        </w:tc>
        <w:tc>
          <w:tcPr>
            <w:tcW w:type="dxa" w:w="4320"/>
          </w:tcPr>
          <w:p>
            <w:r>
              <w:t>1. Van Morrison is a Northern Irish actor and musician.</w:t>
              <w:br/>
              <w:t>2. Van Morrison helped write the pop ballad "I Heard."</w:t>
              <w:br/>
              <w:t>3. "I Heard" is a pop ballad that was released in 1982.</w:t>
              <w:br/>
              <w:t>4. "I Heard" features Morrison's soulful vocals and poignant lyrics.</w:t>
              <w:br/>
              <w:t>5. "I Heard" has become one of Van Morrison's most enduring and popular songs.</w:t>
            </w:r>
          </w:p>
        </w:tc>
      </w:tr>
      <w:tr>
        <w:tc>
          <w:tcPr>
            <w:tcW w:type="dxa" w:w="4320"/>
          </w:tcPr>
          <w:p>
            <w:r>
              <w:t>Hallucination Facts (separate by ',')</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