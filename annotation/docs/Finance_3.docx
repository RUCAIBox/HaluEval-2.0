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should I be aware of when renting a home to a corporation instead of an individual?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Legal Requirements</w:t>
              <w:br/>
              <w:t>When renting a home to a corporation, there are several legal requirements that you should be aware of:</w:t>
              <w:br/>
              <w:t>a. Lease Agreement: A lease agreement is a legally binding contract between you and the corporation. It should clearly outline the terms of the rental, including the rent, duration of the lease, and any responsibilities and obligations of both parties.</w:t>
              <w:br/>
              <w:t>b. Taxes: As a landlord, you are responsible for paying taxes on the rental income you receive from the corporation. You should consult with a tax professional to ensure that you are properly reporting this income.</w:t>
              <w:br/>
              <w:t>c. Insurance: You should have a comprehensive insurance policy that covers your property and provides liability protection in case of accidents or injuries on the premises.</w:t>
              <w:br/>
              <w:t>d. Zoning Laws: Check with your local government to ensure that the property is zoned for commercial use and that the corporation's activities are allowed under the zoning laws.</w:t>
              <w:br/>
              <w:t>e. Local Ordinances: Familiarize yourself with any local ordinances that may affect the rental of property to corporations, such as noise restrictions or parking requirements.</w:t>
              <w:br/>
              <w:t>f. Environmental Concerns: If the property is located in an area with environmental concerns, such as flood zones or hazardous waste sites, you should inform the corporation and obtain any necessary permits or approvals.</w:t>
              <w:br/>
              <w:t>g. Disclosures: You should provide the corporation with any material disclosures about the property, including any known defects or issues.</w:t>
              <w:br/>
              <w:t>h. Security Deposits: Collect a security deposit from the corporation to protect against any damages or unpaid rent.</w:t>
              <w:br/>
              <w:t>i. Late Payments: Establish a clear policy for late payments and how they will be handled.</w:t>
              <w:br/>
              <w:t>j. Termination: Outline the terms of the lease agreement, including how it can be terminated and any penalties for early termination.</w:t>
              <w:br/>
              <w:t>2. Financial Considerations</w:t>
              <w:br/>
              <w:t>When renting a home to a corporation, there are several financial considerations to keep in mind:</w:t>
              <w:br/>
              <w:t>a. Rent: Determine the rent amount and structure, including whether it will be month-to-month or for a fixed term.</w:t>
              <w:br/>
              <w:t>b. Security Deposits: Collect a security deposit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renting a home to a corporation, a lease agreement is necessary.</w:t>
              <w:br/>
              <w:t>2. Landlords are responsible for paying taxes on the rental income received from the corporation.</w:t>
              <w:br/>
              <w:t>3. Landlords should have a comprehensive insurance policy for the property when renting to a corporation.</w:t>
              <w:br/>
              <w:t>4. Landlords should check local zoning laws to ensure the property is zoned for commercial use.</w:t>
              <w:br/>
              <w:t>5. Landlords should provide any material disclosures about the property to the corporation.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individual allowed to use accrual based accounting for federal income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small business owner and I am considering using accrual based accounting for federal income tax purposes. I am aware that cash basis accounting is the default method for federal income tax purposes, but I am wondering if I am allowed to use accrual basis accounting instead.</w:t>
              <w:br/>
              <w:t>I would appreciate any guidance you can provide on this matter.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Cash basis accounting is the default method for federal income tax purposes.</w:t>
              <w:br/>
              <w:t>2. Accrual basis accounting is not the default method for federal income tax purposes.</w:t>
              <w:br/>
              <w:t>3. Small business owners have the option to use accrual basis accounting for federal income tax purposes.</w:t>
              <w:br/>
              <w:t>4. The individual in the given context is considering using accrual basis accounting for federal income tax purposes.</w:t>
              <w:br/>
              <w:t>5. The individual is seeking guidance on whether accrual basis accounting is allowed for federal income tax purposes.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If I take a loss when I sell my car, can I claim a capital loss deduction on my income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Yes, if you sell your car for less than you paid for it, you can claim a capital loss deduction on your income tax return.</w:t>
              <w:br/>
              <w:t>To claim a capital loss deduction, you will need to file Form 8949 and Schedule D with your tax return. You will report the sale of your car on Form 8949 and report the capital loss on Schedule D.</w:t>
              <w:br/>
              <w:t>It's important to keep in mind that there are some rules and limits on how much of a capital loss you can deduct in a given year. For example, you can only deduct up to $3,000 of capital losses against ordinary income each year, and any remaining losses can be carried over to future years.</w:t>
              <w:br/>
              <w:t>It's also worth noting that if you sell your car for more than you paid for it, you will have a capital gain that you will need to report on your tax return. In this case, you will owe taxes on the gain, but you may also be eligible for a lower tax rate on the gain if you have a long-term capital gain.</w:t>
              <w:br/>
              <w:t>It's always a good idea to consult with a tax professional or financial advisor when dealing with capital gains and losses on the sale of a car or any other investment property. They can help you understand the tax implications and make sure you are taking advantage of all the tax savings available to you.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you sell your car for less than you paid for it, you can claim a capital loss deduction on your income tax return.</w:t>
              <w:br/>
              <w:t>2. To claim a capital loss deduction, you will need to file Form 8949 and Schedule D with your tax return.</w:t>
              <w:br/>
              <w:t>3. There are rules and limits on how much of a capital loss you can deduct in a given year.</w:t>
              <w:br/>
              <w:t>4. You can only deduct up to $3,000 of capital losses against ordinary income each year.</w:t>
              <w:br/>
              <w:t>5. If you sell your car for more than you paid for it, you will have a capital gain that you will need to report on your tax return.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know if I can have NOL (U.S.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non-U.S. citizen living in the U.S. on a student visa. I have been filing my taxes as a non-resident alien (NRA) for the past few years. However, I am considering applying for a work visa that would allow me to work in the U.S. legally. If I were to get the work visa, would I be eligible for the NOL (U.S. tax) benefit?</w:t>
              <w:br/>
              <w:t>I am not sure if I would be eligible for the NOL benefit because I am not a U.S. citizen or resident. I would appreciate any guidance you can provide on this matter.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is a non-U.S. citizen living in the U.S. on a student visa.</w:t>
              <w:br/>
              <w:t>2. The person has been filing taxes as a non-resident alien for the past few years.</w:t>
              <w:br/>
              <w:t>3. The person is considering applying for a work visa.</w:t>
              <w:br/>
              <w:t>4. The work visa would allow the person to work in the U.S. legally.</w:t>
              <w:br/>
              <w:t>5. The person is unsure if they would be eligible for the NOL (U.S. tax) benefit.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“Income generated in the U.S.” mean?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Income generated in the U.S. means income earned by a business or individual in the United States. This can include wages, salaries, tips, bonuses, and other forms of income earned from work or business activities within the U.S.</w:t>
              <w:br/>
              <w:t>For example, if a company has a branch or office in the U.S. and generates revenue from sales or services provided to customers within the U.S., that revenue would be considered income generated in the U.S. Similarly, if an individual works as an independent contractor or freelancer in the U.S. and earns income from their work, that income would also be considered income generated in the U.S.</w:t>
              <w:br/>
              <w:t>It's important to note that income generated outside of the U.S. is generally not considered U.S. income, unless the income is earned through a U.S. business or trade. For example, if a company has a subsidiary or branch office in a foreign country and generates revenue from sales or services outside of the U.S., that revenue would not be considered U.S. income.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Income generated in the U.S. refers to income earned by a business or individual in the United States.</w:t>
              <w:br/>
              <w:t>2. Income generated in the U.S. can include wages, salaries, tips, bonuses, and other forms of income earned from work or business activities within the U.S.</w:t>
              <w:br/>
              <w:t>3. Revenue generated by a company's branch or office in the U.S. from sales or services provided to customers within the U.S. is considered income generated in the U.S.</w:t>
              <w:br/>
              <w:t>4. Income earned by an individual working as an independent contractor or freelancer in the U.S. is considered income generated in the U.S.</w:t>
              <w:br/>
              <w:t>5. Income generated outside of the U.S. is generally not considered U.S. income, unless it is earned through a U.S. business or trade.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Will one’s education loan application be rejected if one doesn't have a payslip providing collateral?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currently pursuing my masters from a reputed university in India. I have a co-applicant who is my father, and we are applying for an education loan from a bank. The loan amount is around 15 lacs, and the repayment tenure is 7 years. The bank requires a payslip as collateral, which my father doesn't have as he is a retired government employee. Will my loan application be rejected?</w:t>
              <w:br/>
              <w:t>Please note that I have a good credit score, and my father has other assets like property and fixed deposits that can be used as collateral.</w:t>
              <w:br/>
              <w:t>Answer: Having a payslip as collateral is one of the common requirements for education loan approval, but it's not the only factor that determines the approval of your loan application. Here are a few things to consider:</w:t>
              <w:br/>
              <w:t>1. Creditworthiness: Since you have a good credit score, it's likely that your loan application will be approved even without a payslip as collateral. Banks consider your credit history, income, and other financial obligations when evaluating your creditworthiness.</w:t>
              <w:br/>
              <w:t>2. Co-applicant's creditworthiness: If your father is your co-applicant, his creditworthiness will also be considered. If he has a good credit score and other assets that can be used as collateral, it may help to strengthen your loan application.</w:t>
              <w:br/>
              <w:t>3. Other assets: If your father has other assets like property and fixed deposits, these can be used as collateral to secure the loan. This can help to strengthen your loan application, even if he doesn't have a payslip.</w:t>
              <w:br/>
              <w:t>4. Income proof: If you have a steady income from a part-time job or other sources, you can provide income proof to demonstrate your ability to repay the loan.</w:t>
              <w:br/>
              <w:t>5. Other factors: Banks may also consider other factors such as your academic performance, the reputation of your university, and the loan amount required for your studies.</w:t>
              <w:br/>
              <w:t>Based on these factors, it's possible that your loan application may still be approved even without a payslip as collateral. However, it's always best to check with the bank and provide as much information as possible to increase the chances of approval.</w:t>
              <w:br/>
              <w:t>It's worth noting that some banks may have alternative options for borrowers who don't have a pays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Banks consider credit history, income, and other financial obligations when evaluating creditworthiness for an education loan.</w:t>
              <w:br/>
              <w:t>2. If the co-applicant has a good credit score and other assets that can be used as collateral, it may strengthen the loan application.</w:t>
              <w:br/>
              <w:t>3. Other assets like property and fixed deposits can be used as collateral to secure the loan.</w:t>
              <w:br/>
              <w:t>4. Providing income proof from a part-time job or other sources can demonstrate the ability to repay the loan.</w:t>
              <w:br/>
              <w:t>5. Banks may consider factors such as academic performance, university reputation, and loan amount required for studies.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there a dollar amount that, when adding Massachusetts Sales Tax, precisely equals $200?</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 example, if the Sales Tax rate is 6.25%, then $200 + 6.25% of $200 = $212.50.</w:t>
              <w:br/>
              <w:t>So, the answer is $212.50.</w:t>
              <w:br/>
              <w:t>However, I am unsure of how to calculate this for a different Sales Tax rate.</w:t>
              <w:br/>
              <w:t>Can someone please help me with this?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Sales Tax rate mentioned in the example is 6.25%.</w:t>
              <w:br/>
              <w:t>2. The example equation given is $200 + 6.25% of $200 = $212.50.</w:t>
              <w:br/>
              <w:t>3. The calculated total amount with Sales Tax is $212.50.</w:t>
              <w:br/>
              <w:t>4. The person asking the question is unsure of how to calculate this for a different Sales Tax rate.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the activities of my LLC need to be limited to a particular field?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Limited Liability Company (LLC) is a flexible business structure that can be used for a wide range of activities. Unlike a corporation, an LLC is not required to be limited to a particular field or industry. Instead, an LLC can operate in any field or industry that the owners (known as members) choose.</w:t>
              <w:br/>
              <w:t>However, it's important to note that some states have laws or regulations that may limit the types of activities that an LLC can engage in. For example, some states may not allow an LLC to engage in certain types of financial activities, such as banking or insurance.</w:t>
              <w:br/>
              <w:t>In addition, even if your state does not have any specific restrictions on the types of activities that an LLC can engage in, you may still want to consider the following factors when deciding on the scope of your LLC's activities:</w:t>
              <w:br/>
              <w:t>1. Risk management: Depending on the type of activities your LLC engages in, you may be exposed to different types and levels of risk. For example, an LLC that engages in a high-risk activity, such as construction or manufacturing, may need to take out additional insurance coverage to protect its members from potential liabilities.</w:t>
              <w:br/>
              <w:t>2. Tax implications: The type of activities your LLC engages in can also have tax implications. For example, an LLC that earns income from passive sources, such as rental income, may be subject to different tax rates and requirements than an LLC that earns income from active sources, such as consulting or professional services.</w:t>
              <w:br/>
              <w:t>3. Compliance requirements: Depending on the type of activities your LLC engages in, you may need to comply with different regulatory requirements. For example, an LLC that engages in financial activities may need to register with state or federal regulatory agencies, while an LLC that engages in environmental activities may need to comply with environmental regulations.</w:t>
              <w:br/>
              <w:t>In summary, while an LLC is not required to be limited to a particular field or industry, it's important to consider the legal, tax, and compliance implications of the activities your LLC engages in. Consulting with a business attorney or accountant can help you navigate these issues and ensure that your LLC is structured and operated in a way that minimizes risk and maximizes profitability.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Limited Liability Company (LLC) is a flexible business structure that can be used for a wide range of activities.</w:t>
              <w:br/>
              <w:t>2. An LLC is not required to be limited to a particular field or industry.</w:t>
              <w:br/>
              <w:t>3. Some states have laws or regulations that may limit the types of activities that an LLC can engage in.</w:t>
              <w:br/>
              <w:t>4. Certain states may not allow an LLC to engage in specific financial activities, such as banking or insurance.</w:t>
              <w:br/>
              <w:t>5. The type of activities an LLC engages in can have risk management, tax, and compliance implications.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Expensive agenda book/organizer. Office expense or fixed asset?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Home › Forums › </w:t>
              <w:br/>
              <w:t>Tagged: agenda book, agenda organizer, expense, fixed asset, office expense</w:t>
              <w:br/>
              <w:t>This topic has 2 replies, 3 voices, and was last updated 3 years ago by Sarah.</w:t>
              <w:br/>
              <w:t>I have been using an expensive agenda book/organizer for work for the past few months. It’s a high-quality product with a lot of features, including a monthly calendar, a to-do list, and a section for notes. While I find it very useful, I’m not sure whether to classify it as an office expense or a fixed asset.</w:t>
              <w:br/>
              <w:t>From an accounting perspective, an office expense is typically considered to be an expense that is incurred in the normal course of business operations, such as rent, utilities, and supplies. A fixed asset, on the other hand, is an asset that is expected to be used over a long period of time and has a significant value.</w:t>
              <w:br/>
              <w:t>I would appreciate any advice on how to classify this agenda book/organizer in my company’s accounting system. Thank you!</w:t>
              <w:br/>
              <w:t>Hi there! I think you should consider the agenda book/organizer as an office expense. Here’s why:</w:t>
              <w:br/>
              <w:t>1. It’s a consumable item: Unlike fixed assets, which are expected to be used over a long period of time, an agenda book/organizer is a consumable item that will eventually need to be replaced. Since it’s not expected to have a long-term useful life, it’s more appropriate to classify it as an office expense.</w:t>
              <w:br/>
              <w:t>2. It’s not a significant investment: While the agenda book/organizer may be expensive, it’s not a significant investment for your company. It’s not something that you would expect to have a long-term impact on your business operations or financial statements.</w:t>
              <w:br/>
              <w:t>3. It’s not a depreciable asset: Unlike fixed assets, which can be depreciated over time, an agenda book/organizer is not a depreciable asset. This means that you can’t claim a portion of the cost as a deduction on your taxes.</w:t>
              <w:br/>
              <w:t>In summary, while the agenda book/organizer may be a useful tool for your business, it’s more appropriate to classify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agenda book/organizer is a consumable item.</w:t>
              <w:br/>
              <w:t>2. An agenda book/organizer is not expected to have a long-term useful life.</w:t>
              <w:br/>
              <w:t>3. An agenda book/organizer is not a significant investment for a company.</w:t>
              <w:br/>
              <w:t>4. An agenda book/organizer is not a depreciable asset.</w:t>
              <w:br/>
              <w:t>5. Office expenses include items such as rent, utilities, and supplies.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ACH transfers between individuals possible?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ACH (Automated Clearing House) transfers between individuals are possible in the United States. ACH transfers are a common method of transferring money between individuals, businesses, and organizations. Here are some ways in which ACH transfers can be used between individuals:</w:t>
              <w:br/>
              <w:t>1. Payment for goods or services: ACH transfers can be used to pay for goods or services between individuals, such as payment for online purchases, rent, or utility bills.</w:t>
              <w:br/>
              <w:t>2. Personal loans: ACH transfers can be used to transfer money between individuals as a personal loan, with the borrower making regular payments to the lender.</w:t>
              <w:br/>
              <w:t>3. Gift transfers: ACH transfers can be used to transfer money as a gift between individuals, such as for birthdays, holidays, or other special occasions.</w:t>
              <w:br/>
              <w:t>4. Business-to-consumer transactions: ACH transfers can be used to transfer money between businesses and consumers, such as for the purchase of goods or services.</w:t>
              <w:br/>
              <w:t>5. Wire transfers: ACH transfers can also be used to transfer money internationally, although this may involve additional fees and requirements.</w:t>
              <w:br/>
              <w:t>It's important to note that ACH transfers between individuals are subject to certain limits and regulations, and may take several days to clear. Additionally, the recipient's bank may charge a fee for receiving an ACH transfer.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ACH (Automated Clearing House) transfers between individuals are possible in the United States.</w:t>
              <w:br/>
              <w:t>2. ACH transfers are a common method of transferring money between individuals, businesses, and organizations.</w:t>
              <w:br/>
              <w:t>3. ACH transfers can be used to pay for goods or services between individuals, such as online purchases, rent, or utility bills.</w:t>
              <w:br/>
              <w:t>4. ACH transfers can be used to transfer money between individuals as a personal loan, with regular payments from the borrower to the lender.</w:t>
              <w:br/>
              <w:t>5. ACH transfers can be used to transfer money as a gift between individuals for birthdays, holidays, or special occasions.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155(10)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Islamic Banking give loans for housing purposes?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Islamic banking gives loans for housing purposes through various mechanisms, which are based on the principles of Shariah. Here are some of the ways in which Islamic banks provide housing loans:</w:t>
              <w:br/>
              <w:t>1. Murabaha: In this mode of financing, the bank purchases a property on behalf of the borrower and then sells it to him at a marked-up price. The difference between the purchase price and the selling price is considered as interest, which is permissible under Shariah.</w:t>
              <w:br/>
              <w:t>2. Ijara: In this mode of financing, the bank purchases a property and leases it to the borrower at a fixed rent. The rent is determined at a level that is sufficient to cover the cost of the property and the bank's financing costs. At the end of the lease period, the borrower has the option to purchase the property at a predetermined price.</w:t>
              <w:br/>
              <w:t>3. Istisna: In this mode of financing, the bank purchases a property and then sells it to the borrower at a marked-up price. The difference between the purchase price and the selling price is considered as interest, which is permissible under Shariah.</w:t>
              <w:br/>
              <w:t>4. Mudarabah: In this mode of financing, the bank acts as a mudarabah (a partner) with the borrower. The bank contributes the capital for the purchase of the property, and the borrower provides the labor and expertise to manage and maintain the property. The profit or loss is shared between the bank and the borrower according to a pre-determined ratio.</w:t>
              <w:br/>
              <w:t>5. Wakala: In this mode of financing, the bank acts as a wakil (an agent) for the borrower. The borrower provides the funds for the purchase of the property, and the bank uses these funds to purchase the property on behalf of the borrower. The borrower then leases the property from the bank at a fixed rent, which is determined at a level that is sufficient to cover the cost of the property and the bank's financing costs.</w:t>
              <w:br/>
              <w:t>6. Salam: In this mode of financing, the bank purchases a property on behalf of the borrower and then sells it to him at a predetermined price. The borrower makes a down payment and then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Islamic banking provides loans for housing purposes through various mechanisms based on the principles of Shariah.</w:t>
              <w:br/>
              <w:t>2. One mechanism is Murabaha, where the bank purchases a property and sells it to the borrower at a higher price.</w:t>
              <w:br/>
              <w:t>3. Another mechanism is Ijara, where the bank purchases a property and leases it to the borrower, with the option for the borrower to purchase it at the end of the lease period.</w:t>
              <w:br/>
              <w:t>4. Istisna is another mechanism, where the bank purchases a property and sells it to the borrower at a higher price.</w:t>
              <w:br/>
              <w:t>5. Mudarabah is a mechanism where the bank acts as a partner with the borrower, sharing the profit or loss according to a pre-determined ratio.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156(11)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is a clearing bank, in specific, what does RMB clearing bank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Clearing banks are banks that provide clearing services for financial markets. They act as intermediaries between buyers and sellers, facilitating the settlement of trades and ensuring that payments are made correctly and efficiently. Clearing banks play a crucial role in maintaining the smooth functioning of financial markets, as they help to reduce the risks associated with trading and ensure that transactions are settled in a timely manner.</w:t>
              <w:br/>
              <w:t>In China, the RMB (Renminbi) clearing bank is a bank that provides clearing services for the Renminbi (Chinese currency) markets. The RMB clearing bank acts as an intermediary between banks and other financial institutions, facilitating the settlement of Renminbi transactions and ensuring that payments are made correctly and efficiently.</w:t>
              <w:br/>
              <w:t>The RMB clearing bank performs several functions, including:</w:t>
              <w:br/>
              <w:t>1. Settlement: The RMB clearing bank settles Renminbi transactions between banks and other financial institutions. This involves verifying the authenticity of transactions and transferring funds between accounts.</w:t>
              <w:br/>
              <w:t>2. Clearing: The RMB clearing bank clears Renminbi transactions, which means that it verifies the authenticity of trades and ensures that payments are made correctly and efficiently.</w:t>
              <w:br/>
              <w:t>3. Collateral management: The RMB clearing bank manages collateral for Renminbi transactions, which helps to reduce the risks associated with trading.</w:t>
              <w:br/>
              <w:t>4. Risk management: The RMB clearing bank manages risks associated with Renminbi transactions, such as credit risk and operational risk.</w:t>
              <w:br/>
              <w:t>5. Regulatory compliance: The RMB clearing bank ensures that all Renminbi transactions comply with relevant regulatory requirements.</w:t>
              <w:br/>
              <w:t>In summary, the RMB clearing bank plays a crucial role in maintaining the smooth functioning of the Renminbi markets, by providing clearing services, managing collateral, and ensuring regulatory compliance.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Clearing banks provide clearing services for financial markets as intermediaries between buyers and sellers.</w:t>
              <w:br/>
              <w:t>2. Clearing banks facilitate the settlement of trades and ensure that payments are made correctly and efficiently.</w:t>
              <w:br/>
              <w:t>3. The RMB clearing bank in China provides clearing services for the Renminbi (Chinese currency) markets.</w:t>
              <w:br/>
              <w:t>4. The RMB clearing bank settles Renminbi transactions, verifies their authenticity, and transfers funds between accounts.</w:t>
              <w:br/>
              <w:t>5. The RMB clearing bank manages collateral, risks, and ensures regulatory compliance in Renminbi transactions.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157(12)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does a Value Added Tax (VAT) differ from a Sales Tax?</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Value Added Tax (VAT) differs from a sales tax in several ways:</w:t>
              <w:br/>
              <w:t>1. Taxation Point: A VAT is levied on the value added to a product at each stage of production, whereas a sales tax is levied on the final sale of the product to the end consumer.</w:t>
              <w:br/>
              <w:t>2. Tax Incidence: A VAT is borne by the final consumer, whereas a sales tax is borne by the producer.</w:t>
              <w:br/>
              <w:t>3. Tax Base: A VAT applies to the value added to a product, whereas a sales tax applies to the selling price of the product.</w:t>
              <w:br/>
              <w:t>4. Tax Rate: A VAT has a single tax rate, whereas a sales tax has multiple tax rates.</w:t>
              <w:br/>
              <w:t>5. Exemptions: A VAT has fewer exemptions than a sales tax.</w:t>
              <w:br/>
              <w:t>6. Complexity: A VAT is generally considered to be more complex than a sales tax.</w:t>
              <w:br/>
              <w:t>7. Administration: A VAT requires more administrative burden than a sales tax.</w:t>
              <w:br/>
              <w:t>8. Neutrality: A VAT is considered to be more neutral than a sales tax as it taxes all goods and services at the same rate, whereas a sales tax can distort the price of goods and services.</w:t>
              <w:br/>
              <w:t>9. Revenue: A VAT can raise more revenue than a sales tax, especially in countries with a large number of stages of production.</w:t>
              <w:br/>
              <w:t>10. International Comparison: A VAT is more similar to a consumption tax than a sales tax, and is therefore more comparable to taxes in other countries.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Value Added Tax (VAT) is levied on the value added to a product at each stage of production.</w:t>
              <w:br/>
              <w:t>2. A sales tax is levied on the final sale of the product to the end consumer.</w:t>
              <w:br/>
              <w:t>3. The final consumer bears the burden of a VAT, whereas a sales tax is borne by the producer.</w:t>
              <w:br/>
              <w:t>4. A VAT applies to the value added to a product, while a sales tax applies to the selling price of the product.</w:t>
              <w:br/>
              <w:t>5. A VAT has a single tax rate, while a sales tax has multiple tax 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158(13)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Paying myself a distribution caused a negative Owner's Equity account balance? Is this normal?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a freelancer and I use QuickBooks Online to keep track of my finances. I've been using it for a few months now and I've noticed that when I pay myself a distribution from my business income, my Owner's Equity account balance goes negative. Is this normal?</w:t>
              <w:br/>
              <w:t>I've been paying myself a distribution from my business income every month, and my Owner's Equity account balance has been consistently going down. I've been wondering why this is happening and if it's something I should be concerned about.</w:t>
              <w:br/>
              <w:t>I've tried to research this online, but I can't seem to find any information that specifically addresses this issue. Can you please help me understand what's going on and why my Owner's Equity account balance is going negative when I pay myself a distribution?</w:t>
              <w:br/>
              <w:t>Thank you for your time and expertise. I really appreciate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is a freelancer who uses QuickBooks Online to manage their finances.</w:t>
              <w:br/>
              <w:t>2. When the person pays themselves a distribution from their business income, their Owner's Equity account balance goes negative.</w:t>
              <w:br/>
              <w:t>3. The person has been consistently paying themselves a distribution from their business income every month.</w:t>
              <w:br/>
              <w:t>4. The person's Owner's Equity account balance has been consistently going down.</w:t>
              <w:br/>
              <w:t>5. The person has been unable to find specific information online that addresses this issue.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159(14)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it wise to have plenty of current accounts in different banks?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few questions about current accounts:</w:t>
              <w:br/>
              <w:t>1. Can I have multiple current accounts in different banks?</w:t>
              <w:br/>
              <w:t>2. Is it wise to have multiple current accounts in different banks?</w:t>
              <w:br/>
              <w:t>3. What are the benefits of having multiple current accounts in different banks?</w:t>
              <w:br/>
              <w:t>4. What are the drawbacks of having multiple current accounts in different banks?</w:t>
              <w:br/>
              <w:t>5. How do I choose the right bank for my multiple current accounts?</w:t>
              <w:br/>
              <w:t>6. What are the pros and cons of having multiple current accounts in different banks?</w:t>
              <w:br/>
              <w:t>7. Can I have a current account with a bank that is not my main bank?</w:t>
              <w:br/>
              <w:t>8. How do I manage my multiple current accounts effectively?</w:t>
              <w:br/>
              <w:t>Answer:</w:t>
              <w:br/>
              <w:t>1. Yes, you can have multiple current accounts in different banks.</w:t>
              <w:br/>
              <w:t>2. It can be wise to have multiple current accounts in different banks, depending on your financial goals and needs.</w:t>
              <w:br/>
              <w:t>3. The benefits of having multiple current accounts in different banks include:</w:t>
              <w:br/>
              <w:tab/>
              <w:t>* Diversifying your finances: By having accounts in different banks, you can spread your money across different financial institutions, reducing your dependence on any one bank.</w:t>
              <w:br/>
              <w:tab/>
              <w:t>* Access to different banking services: Some banks offer unique banking services or features that may be beneficial to you. By having accounts in different banks, you can take advantage of these services.</w:t>
              <w:br/>
              <w:tab/>
              <w:t>* Flexibility: Having multiple current accounts can give you more flexibility in managing your money, such as having different accounts for different spending categories or budgeting purposes.</w:t>
              <w:br/>
              <w:t>4. The drawbacks of having multiple current accounts in different banks include:</w:t>
              <w:br/>
              <w:tab/>
              <w:t>* Increased maintenance: Managing multiple current accounts can be more time-consuming and require more effort than managing a single account.</w:t>
              <w:br/>
              <w:tab/>
              <w:t>* Fees: Some banks may charge fees for maintaining multiple current accounts, so it's important to consider these costs when deciding whether to open multiple accounts.</w:t>
              <w:br/>
              <w:tab/>
              <w:t>* Confusion: Keeping track of multiple accounts can be confusing, especially if you have similar account names or numbers.</w:t>
              <w:br/>
              <w:t>5. When choosing a bank for your multiple current accounts, consider the following factors:</w:t>
              <w:br/>
              <w:tab/>
              <w:t>* Fees: Look for banks with low or no fees for maintaining multiple accounts.</w:t>
              <w:br/>
              <w:tab/>
              <w:t>* Services: Consider the banking services offered by each bank, such as online banking, mobile banking, and ATM access.</w:t>
              <w:br/>
              <w:tab/>
              <w:t>* Location: If you plan to visit the bank in person, consider the location of</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Yes, it is possible to have multiple current accounts in different banks.</w:t>
              <w:br/>
              <w:t>2. Depending on one's financial goals and needs, it can be wise to have multiple current accounts in different banks.</w:t>
              <w:br/>
              <w:t>3. The benefits of having multiple current accounts in different banks include: diversifying finances, accessing different banking services, and having more flexibility in managing money.</w:t>
              <w:br/>
              <w:t>4. The drawbacks of having multiple current accounts in different banks include: increased maintenance, potential fees, and the possibility of confusion.</w:t>
              <w:br/>
              <w:t>5. When choosing a bank for multiple current accounts, factors to consider include: fees, services offered, and location (if in-person visits are planned).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160(15)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May Cash be Spent Approaching Bankruptcy?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you're approaching bankruptcy, it's essential to understand how you can spend your cash wisely. Here are some tips to help you make the most of your remaining funds:</w:t>
              <w:br/>
              <w:t>1. Prioritize essential expenses: Before considering non-essential purchases, make sure you're paying for necessities like rent/mortgage, utilities, food, and transportation.</w:t>
              <w:br/>
              <w:t>2. Build an emergency fund: Set aside some cash for unexpected expenses or financial emergencies. Aim for three to six months' worth of living expenses.</w:t>
              <w:br/>
              <w:t>3. Pay off high-interest debt: If you have credit card debt or other high-interest loans, focus on paying these off as quickly as possible. This will free up more money in your budget for essential expenses.</w:t>
              <w:br/>
              <w:t>4. Cut non-essential expenses: Consider ways to reduce your spending on non-essential items like dining out, entertainment, and hobbies. Look for cheaper alternatives or ways to eliminate these expenses altogether.</w:t>
              <w:br/>
              <w:t>5. Sell items you no longer need: Go through your belongings and sell items you no longer need or use. This can help you generate some extra cash to put towards essential expenses or pay off debt.</w:t>
              <w:br/>
              <w:t>6. Seek financial assistance: If you're struggling to make ends meet, consider seeking financial assistance from a nonprofit credit counseling agency or a reputable debt management company. These organizations can help you create a budget and develop a plan to manage your debt.</w:t>
              <w:br/>
              <w:t>Remember, approaching bankruptcy can be a challenging and stressful experience, but by prioritizing your spending and making smart financial decisions, you can get back on track. Seek professional help if you need it, and always keep in mind that there are resources available to help you navigate this difficult time.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approaching bankruptcy, it is important to prioritize essential expenses such as rent/mortgage, utilities, food, and transportation.</w:t>
              <w:br/>
              <w:t>2. Building an emergency fund with three to six months' worth of living expenses is recommended.</w:t>
              <w:br/>
              <w:t>3. It is advisable to pay off high-interest debt, such as credit card debt or other high-interest loans, as quickly as possible.</w:t>
              <w:br/>
              <w:t>4. Cutting non-essential expenses like dining out, entertainment, and hobbies can help reduce spending.</w:t>
              <w:br/>
              <w:t>5. Selling unused or unnecessary items can generate extra cash to cover essential expenses or pay off debt.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162(16)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should I invest to hedge against the stock market going down?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options you can consider to hedge against a potential stock market downturn:</w:t>
              <w:br/>
              <w:t>1. Bonds: Government and corporate bonds tend to perform well during market downturns as investors seek safer assets.</w:t>
              <w:br/>
              <w:t>2. Gold: Gold is often used as a hedge against inflation and market volatility, as it tends to perform well during times of economic uncertainty.</w:t>
              <w:br/>
              <w:t>3. Real estate: Real estate investment trusts (REITs) can provide a steady income stream and diversify your portfolio, while also potentially protecting against market downturns.</w:t>
              <w:br/>
              <w:t>4. Cash: Keeping some cash reserves on hand can provide a safety net in case of a market downturn, allowing you to take advantage of lower prices or invest in other assets at a discount.</w:t>
              <w:br/>
              <w:t>5. Alternative investments: Consider investing in alternative assets such as private equity, hedge funds, or commodities, which can provide a hedge against market volatility.</w:t>
              <w:br/>
              <w:t>6. Dividend-paying stocks: Investing in dividend-paying stocks can provide a steady income stream and potentially protect against market downturns, as the dividend payments can help offset any losses in the stock price.</w:t>
              <w:br/>
              <w:t>7. Index funds or ETFs: Investing in index funds or ETFs that track a broad market index, such as the S&amp;P 500, can provide diversification and potentially protect against market downturns, as the index funds or ETFs will automatically track the market as a whole, rather than individual stocks.</w:t>
              <w:br/>
              <w:t>8. Short selling: Short selling involves borrowing shares of a stock and selling them with the expectation of buying them back at a lower price to realize a profit. This can provide a hedge against market downturns, as the potential losses from the short positions can offset any gains in the long positions.</w:t>
              <w:br/>
              <w:t>9. Options: Investing in options contracts can provide a hedge against market downturns, as the options can potentially limit the potential losses in a portfolio.</w:t>
              <w:br/>
              <w:t>It's important to note that no single investment can completely protect against a stock market downturn, and it's always important to diversify your portfolio and consider your risk tolerance and investment goals before making any investment decisions.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Bonds, including government and corporate bonds, tend to perform well during market downturns.</w:t>
              <w:br/>
              <w:t>2. Gold is often used as a hedge against inflation and market volatility.</w:t>
              <w:br/>
              <w:t>3. Real estate investment trusts (REITs) can provide a steady income stream and potentially protect against market downturns.</w:t>
              <w:br/>
              <w:t>4. Keeping cash reserves on hand can provide a safety net in case of a market downturn.</w:t>
              <w:br/>
              <w:t>5. Alternative assets such as private equity, hedge funds, or commodities can provide a hedge against market volatility.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163(17)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FATCA compliance for small Foreign Company. What do I need to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small foreign company, you may be required to comply with the Foreign Account Tax Compliance Act (FATCA) if you have financial assets in the United States or if you have certain connections to the United States. Here are some steps you can take to ensure FATCA compliance:</w:t>
              <w:br/>
              <w:t>1. Determine if you are a "Financial Institution" under FATCA: FATCA defines a "Financial Institution" as any entity that is engaged in the business of providing financial services, and includes banks, securities firms, investment advisors, and other financial institutions. If your company provides financial services, you may be considered a Financial Institution under FATCA.</w:t>
              <w:br/>
              <w:t>2. Register with the IRS: If you are a Financial Institution under FATCA, you will need to register with the IRS and obtain a Global Intermediary Identification Number (GIIN). You can register online through the FATCA registration portal on the IRS website.</w:t>
              <w:br/>
              <w:t>3. Identify and report on "Financial Accounts" : Under FATCA, you are required to identify and report on "Financial Accounts" held by "U.S. Taxpayers" or by non-U.S. persons with a connection to the United States. A "Financial Account" includes any bank account, securities account, or other financial account. You will need to identify and report on these accounts to the IRS annually, using Form 8938, Statement of Specified Foreign Financial Assets.</w:t>
              <w:br/>
              <w:t>4. Implement FATCA due diligence procedures: To comply with FATCA, you will need to implement due diligence procedures to identify and report on Financial Accounts held by U.S. Taxpayers or by non-U.S. persons with a connection to the United States. This may include procedures for identifying and verifying the identity of U.S. Taxpayers, and procedures for reporting on Financial Accounts held by U.S. Taxpayers or by non-U.S. persons with a connection to the United States.</w:t>
              <w:br/>
              <w:t>5. Review and update your policies and procedures: FATCA requires Financial Institutions to review and update their policies and procedures regularly to ensure compliance with the law. You should review and update your policies and procedures regularly to ensure that you are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Under FATCA, a "Financial Institution" is defined as an entity engaged in the business of providing financial services.</w:t>
              <w:br/>
              <w:t>2. If a small foreign company provides financial services, it may be considered a Financial Institution under FATCA.</w:t>
              <w:br/>
              <w:t>3. Financial Institutions under FATCA need to register with the IRS and obtain a Global Intermediary Identification Number (GIIN).</w:t>
              <w:br/>
              <w:t>4. Financial Institutions under FATCA are required to identify and report on "Financial Accounts" held by "U.S. Taxpayers" or by non-U.S. persons with a connection to the United States.</w:t>
              <w:br/>
              <w:t>5. Financial Institutions under FATCA need to implement due diligence procedures to identify and report on Financial Accounts held by U.S. Taxpayers or by non-U.S. persons with a connection to the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165(18)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to do if my aging father is sustaining a hobby that is losing several thousand dollars every month?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My father is a retired man in his mid-70s who has been sustaining a hobby for the past 10 years. He has invested a significant amount of money in this hobby, and it has been losing several thousand dollars every month. Despite this, he continues to pursue this hobby with great enthusiasm and passion.</w:t>
              <w:br/>
              <w:t>I am concerned about his financial situation and the impact this hobby is having on his retirement savings. I want to help him address this issue, but I am not sure how to approach the topic without hurting his feelings or causing conflict.</w:t>
              <w:br/>
              <w:t>Here are some details that may be relevant to the situation:</w:t>
              <w:br/>
              <w:t>My father is a widower who lives alone and has limited social interaction. He has few friends and spends most of his time alone, which may contribute to his obsession with this hobby. He has also expressed a desire to leave his hobby to his children after he passes away, which suggests that it is important to him.</w:t>
              <w:br/>
              <w:t>I have tried to have an open and honest conversation with him about his financial situation, but he becomes defensive and dismissive when I bring up the topic of his hobby. I am not sure how to broach the subject again without causing further conflict.</w:t>
              <w:br/>
              <w:t>I would appreciate any advice or suggestions on how to handle this situation in a sensitive and supportive manner.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father is a retired man in his mid-70s.</w:t>
              <w:br/>
              <w:t>2. The father has been sustaining a hobby for the past 10 years.</w:t>
              <w:br/>
              <w:t>3. The hobby has been losing several thousand dollars every month.</w:t>
              <w:br/>
              <w:t>4. The father is a widower who lives alone and has limited social interaction.</w:t>
              <w:br/>
              <w:t>5. The father has expressed a desire to leave his hobby to his children after he passes away.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167(19)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much can you write off on a car lease through a LLC?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Limited liability companies (LLCs) are taxed as pass-through entities, meaning that the business income is only taxed at the individual level, not at the corporate level. As a result, the LLC itself does not pay taxes on the car lease. Instead, the individual owners of the LLC report their share of the income from the lease on their personal tax returns.</w:t>
              <w:br/>
              <w:t>In general, the IRS allows businesses to deduct the ordinary and necessary expenses of operating the business, including the cost of leasing a car. However, there are some limits on the amount of expenses that can be deducted. For example, the IRS limits the total amount of business expenses that can be deducted to 100% of the business's adjusted gross income (AGI).</w:t>
              <w:br/>
              <w:t>To determine how much you can write off on a car lease through an LLC, you will need to calculate your business's AGI and then compare it to the total amount of business expenses. If your business expenses exceed 100% of your AGI, you can deduct the excess as a business expense.</w:t>
              <w:br/>
              <w:t>For example, let's say you have an LLC that has an AGI of $100,000 and business expenses of $120,000. In this case, you can deduct $20,000 ($120,000 - $100,000) as a business expense on your personal tax return.</w:t>
              <w:br/>
              <w:t>It's important to keep in mind that the IRS requires that businesses maintain accurate records of their expenses and ensure that they are only deducting expenses that are ordinary and necessary for the operation of the business. It's a good idea to consult with a tax professional to ensure that you are properly tracking and deducting your business expenses.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LLCs are taxed as pass-through entities, meaning that the business income is taxed at the individual level.</w:t>
              <w:br/>
              <w:t>2. The LLC itself does not pay taxes on the car lease.</w:t>
              <w:br/>
              <w:t>3. Individual owners of the LLC report their share of the income from the lease on their personal tax returns.</w:t>
              <w:br/>
              <w:t>4. The IRS allows businesses to deduct the ordinary and necessary expenses of operating the business, including the cost of leasing a car.</w:t>
              <w:br/>
              <w:t>5. The total amount of business expenses that can be deducted is limited to 100% of the business's adjusted gross income (AGI).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169(20)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can a company charge a closed credit card?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company can charge a closed credit card in a few ways, depending on the circumstances and the policies of the credit card issuer. Here are some possible scenarios:</w:t>
              <w:br/>
              <w:t>1. Legal action: If a company has taken legal action against a customer and obtained a court judgment, it may be able to charge the customer's closed credit card account to satisfy the judgment. This is typically done through a process called wage garnishment, where the company can garnish the customer's wages or bank account to pay off the debt.</w:t>
              <w:br/>
              <w:t>2. Debt collection: If a customer has closed their credit card account but still owes money to the company, the company may be able to charge the account to collect the debt. This can be done through a debt collector or through the company's own internal collections process.</w:t>
              <w:br/>
              <w:t>3. Credit card fraud: If a company believes that a closed credit card account has been used fraudulently, it may be able to charge the account to cover the losses. This is typically done through a process called chargeback, where the company can dispute the transaction and have the amount reversed.</w:t>
              <w:br/>
              <w:t>4. Error resolution: If a company has charged the wrong credit card account or made an error in billing, it may be able to reverse the charge and charge the correct account.</w:t>
              <w:br/>
              <w:t>It's important to note that charging a closed credit card account can have legal and financial implications for both the company and the customer. Before attempting to charge a closed credit card account, it's important to consult with legal counsel and understand the potential consequences.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company can charge a closed credit card through legal action, such as wage garnishment, if they have obtained a court judgment against the customer.</w:t>
              <w:br/>
              <w:t>2. If a customer has closed their credit card account but still owes money to the company, the company may be able to charge the account for debt collection purposes.</w:t>
              <w:br/>
              <w:t>3. In cases of credit card fraud, a company may be able to charge a closed credit card account to cover the losses through a chargeback process.</w:t>
              <w:br/>
              <w:t>4. If a company has made an error in billing or charged the wrong credit card account, they may be able to reverse the charge and charge the correct account.</w:t>
              <w:br/>
              <w:t>5. Charging a closed credit card account can have legal and financial implications for both the company and the customer, and it is advisable to consult with legal counsel before attempting to do so.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172(21)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Asset protection: When should an individual seriously consider shielding their assets?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Asset protection is a legal and financial strategy that involves protecting an individual's assets from potential legal claims or financial risks. It is a crucial aspect of wealth management, especially for high net worth individuals, business owners, and investors. In this article, we will explore when an individual should seriously consider shielding their assets.</w:t>
              <w:br/>
              <w:t>1. When they have a lot of assets to protect: Individuals with significant assets, such as real estate, stocks, bonds, or other investments, should seriously consider asset protection. These individuals may be at risk of being sued or facing financial losses, and asset protection can help protect their assets from being seized or depleted.</w:t>
              <w:br/>
              <w:t>2. When they are self-employed or own a business: Self-employed individuals or business owners are more likely to face legal claims or financial risks. Asset protection can help protect their business assets, including intellectual property, equipment, and other assets, from being seized or depleted.</w:t>
              <w:br/>
              <w:t>3. When they have a blended family: Individuals who are divorced or have a blended family may want to consider asset protection. In the event of a divorce or separation, their assets may be at risk of being divided or seized. Asset protection can help protect their assets and ensure that they are not divided or seized without their consent.</w:t>
              <w:br/>
              <w:t>4. When they are nearing retirement age: As individuals approach retirement age, they may be concerned about the financial security of their assets. Asset protection can help protect their assets from being depleted due to medical expenses, long-term care, or other financial risks associated with aging.</w:t>
              <w:br/>
              <w:t>5. When they have a history of legal issues: Individuals with a history of legal issues, such as traffic violations or criminal charges, may want to consider asset protection. In the event of future legal issues, asset protection can help protect their assets from being seized or depleted.</w:t>
              <w:br/>
              <w:t>6. When they are in a high-risk profession: Individuals in high-risk professions, such as medical professionals, pilots, or construction workers, may want to consider asset protection. These individuals may be at risk of being sued or facing financial losses due to their profession.</w:t>
              <w:br/>
              <w:t>7. When they have a large estate: Individuals with a large estate may want to consider asset protection. These individuals may be at risk of being targeted by creditors or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Asset protection is a strategy that involves protecting an individual's assets from legal claims or financial risks.</w:t>
              <w:br/>
              <w:t>2. Asset protection is important for high net worth individuals, business owners, and investors as part of wealth management.</w:t>
              <w:br/>
              <w:t>3. Individuals with significant assets, such as real estate, stocks, or investments, should consider asset protection to avoid seizure or depletion.</w:t>
              <w:br/>
              <w:t>4. Asset protection is particularly important for self-employed individuals or business owners to protect their business assets.</w:t>
              <w:br/>
              <w:t>5. Divorced individuals or those with blended families may want to consider asset protection to prevent the division or seizure of their assets.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173(22)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prevents interest rates from rising?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Interest rates are the cost of borrowing money, and they are set by central banks to control inflation and stabilize the economy. However, there are several factors that can prevent interest rates from rising, including:</w:t>
              <w:br/>
              <w:t>1. Economic growth: When the economy is growing rapidly, central banks may be hesitant to raise interest rates, as this could slow down economic growth and potentially lead to inflation.</w:t>
              <w:br/>
              <w:t>2. Inflation: If inflation is low or falling, central banks may choose not to raise interest rates, as this could help to maintain price stability and prevent inflation from rising.</w:t>
              <w:br/>
              <w:t>3. Uncertainty: Central banks may be hesitant to raise interest rates in times of economic uncertainty, such as during a recession or when there is political instability in a country.</w:t>
              <w:br/>
              <w:t>4. Bond market: The bond market can also influence interest rates. If investors are not willing to buy bonds at higher yields, central banks may be less likely to raise interest rates.</w:t>
              <w:br/>
              <w:t>5. Expectations: If investors and businesses expect interest rates to rise in the future, they may be less likely to borrow money now, which can keep interest rates lower.</w:t>
              <w:br/>
              <w:t>6. Monetary policy: Central banks can also use monetary policy tools such as quantitative easing to keep interest rates low, by buying government bonds and other assets, which injects money into the economy and lowers borrowing costs.</w:t>
              <w:br/>
              <w:t>7. Global economic conditions: Global economic conditions can also impact interest rates, for example, if there is a global economic downturn, central banks may be less likely to raise interest rates.</w:t>
              <w:br/>
              <w:t>8. Political factors: Political factors such as elections, political instability, or changes in government policies can also influence interest rates.</w:t>
              <w:br/>
              <w:t>It's worth noting that these factors can vary in importance depending on the specific economic conditions and the goals of the central bank. Additionally, central banks can also use other tools such as forward guidance and liquidity provision to influence interest rates.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Economic growth can prevent interest rates from rising.</w:t>
              <w:br/>
              <w:t>2. Low or falling inflation can prevent interest rates from rising.</w:t>
              <w:br/>
              <w:t>3. Uncertainty, such as during a recession or political instability, can prevent interest rates from rising.</w:t>
              <w:br/>
              <w:t>4. The bond market can influence interest rates, as central banks may be less likely to raise rates if investors are not willing to buy bonds at higher yields.</w:t>
              <w:br/>
              <w:t>5. Expectations of future interest rate increases can keep current interest rates lower.</w:t>
              <w:br/>
              <w:t>6. Central banks can use monetary policy tools like quantitative easing to keep interest rates low.</w:t>
              <w:br/>
              <w:t>7. Global economic conditions can impact interest rates, as central banks may be less likely to raise rates during a global economic downturn.</w:t>
              <w:br/>
              <w:t>8. Political factors, such as elections or changes in government policies, can influence interest 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174(23)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Sales Tax Licence/Permit - When is it required and how can I make a use of it as a non-US resident selling in USA?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non-US resident selling products or services in the USA, you may be required to obtain a sales tax permit or license, depending on the state where you are conducting business. The requirements for obtaining a sales tax permit vary by state, but here are some general guidelines:</w:t>
              <w:br/>
              <w:t>When is a sales tax permit required?</w:t>
              <w:br/>
              <w:t>A sales tax permit is typically required when you are selling taxable goods or services in a state where you are not a resident. In general, if you are a non-US resident selling products or services in the USA, you will need to obtain a sales tax permit in each state where you are conducting business.</w:t>
              <w:br/>
              <w:t>How can I obtain a sales tax permit?</w:t>
              <w:br/>
              <w:t>The process for obtaining a sales tax permit varies by state, but here are some general steps you can follow:</w:t>
              <w:br/>
              <w:t>1. Determine which states you need to register in: Research the sales tax laws in each state where you are selling products or services to determine which states require a sales tax permit.</w:t>
              <w:br/>
              <w:t>2. Gather required documents: You will typically need to provide documentation to prove your identity and business existence, such as a passport, driver's license, and business license.</w:t>
              <w:br/>
              <w:t>3. File an application: Submit an application for a sales tax permit through the state's tax authority website or by mail. The application will typically require you to provide information about your business, including your business name, address, and tax identification number.</w:t>
              <w:br/>
              <w:t>4. Pay any required registration fee: Most states charge a fee for registering for a sales tax permit.</w:t>
              <w:br/>
              <w:t>5. Start collecting and remitting sales tax: Once you have obtained a sales tax permit, you will need to start collecting sales tax from your customers and remitting it to the state on a regular basis.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sales tax permit or license may be required for non-US residents selling products or services in the USA, depending on the state.</w:t>
              <w:br/>
              <w:t>2. A sales tax permit is typically required when selling taxable goods or services in a state where you are not a resident.</w:t>
              <w:br/>
              <w:t>3. To obtain a sales tax permit, you need to determine the states where you need to register, gather required documents, file an application, pay any required registration fee, and start collecting and remitting sales tax.</w:t>
              <w:br/>
              <w:t>4. The application for a sales tax permit typically requires information about your business, including your business name, address, and tax identification number.</w:t>
              <w:br/>
              <w:t>5. Most states charge a fee for registering for a sales tax permit.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176(24)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IT form to use in India?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foreigner and I want to start a business in India. What IT form should I use to register my business? I have heard that there are different forms for different types of businesses, can you explain the different forms and their requirements?</w:t>
              <w:br/>
              <w:t>Answer: In India, there are several IT forms that can be used to register a business, depending on the type of business and its nature. Here are some of the most common forms used for business registration in India:</w:t>
              <w:br/>
              <w:t>1. Sole Proprietorship: This is the simplest form of business registration in India. A sole proprietorship is owned and operated by one individual, and the owner is personally responsible for all the debts and liabilities of the business. To register a sole proprietorship in India, you will need to file Form A (Registration Form) with the Registrar of Firms in your state.</w:t>
              <w:br/>
              <w:t>2. Partnership Firm: A partnership firm is owned and operated by two or more individuals, known as partners. The partners share the profits and losses of the business, and each partner is personally responsible for the debts and liabilities of the business. To register a partnership firm in India, you will need to file Form No. 1 (Partnership Firm Registration Form) with the Registrar of Firms in your state.</w:t>
              <w:br/>
              <w:t>3. Limited Liability Partnership (LLP): An LLP is a hybrid form of business registration that combines the liability protection of a limited liability company with the tax benefits of a partnership firm. To register an LLP in India, you will need to file Form 2 (LLP Registration Form) with the Ministry of Corporate Affairs.</w:t>
              <w:br/>
              <w:t>4. Private Limited Company: A private limited company is a separate legal entity from its owners, with its own rights and liabilities. To register a private limited company in India, you will need to file Form No. 1A (Private Limited Company Registration Form) with the Ministry of Corporate Affairs.</w:t>
              <w:br/>
              <w:t>5. One Person Company (OPC): An OPC is a type of private limited company that can be owned and operated by one individual. To register an OPC in India, you will need to file Form No. 1A (OPC Registration Form) with the Ministry of Corporate Affairs.</w:t>
              <w:br/>
              <w:t>6. Limited Liability Company (LLC): An LLC is a hybrid form of business registration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India, there are several IT forms that can be used to register a business.</w:t>
              <w:br/>
              <w:t>2. The Sole Proprietorship form is the simplest form of business registration in India.</w:t>
              <w:br/>
              <w:t>3. Partnership Firm is a form of business owned and operated by two or more individuals.</w:t>
              <w:br/>
              <w:t>4. Limited Liability Partnership (LLP) is a hybrid form of business registration that combines liability protection and tax benefits.</w:t>
              <w:br/>
              <w:t>5. Private Limited Company is a separate legal entity from its owners.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177(25)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dividends be exploited?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dividends can be exploited in various ways, including:</w:t>
              <w:br/>
              <w:t>1. Dividend traps: Some companies may use dividend payments to lure investors into buying their stock, only to reduce or eliminate the dividend payments in the future.</w:t>
              <w:br/>
              <w:t>2. Dividend stripping: Investors may sell their shares in a company just before the dividend payment date to collect the dividend, then buy the shares back at a lower price after the payment to avoid paying taxes on the dividend.</w:t>
              <w:br/>
              <w:t>3. Dividend arbitrage: Investors may buy and sell shares in a company to profit from temporary differences in the stock's price and the dividend yield.</w:t>
              <w:br/>
              <w:t>4. Dividend washing: Investors may buy and sell shares in a company to clean up their taxable capital gains by offsetting them with the dividend income.</w:t>
              <w:br/>
              <w:t>5. Dividend rotations: Investors may rotate their portfolio among dividend-paying stocks to maximize their after-tax returns.</w:t>
              <w:br/>
              <w:t>6. Dividend yield traps: Some companies may have high dividend yields but are not sustainable in the long term, making them a trap for investors.</w:t>
              <w:br/>
              <w:t>7. Dividend discount model: Investors may use the dividend discount model to estimate the intrinsic value of a stock based on the expected future dividend payments.</w:t>
              <w:br/>
              <w:t>8. Dividend growth investing: Investors may invest in companies with a history of growing their dividend payments to benefit from the compounding effect of reinvesting the dividends.</w:t>
              <w:br/>
              <w:t>It's important to note that these strategies are not always illegal or unethical, but they do require a good understanding of the underlying mechanics and potential risks involved.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Dividend traps can occur when companies use dividend payments to attract investors and then reduce or eliminate the dividend in the future.</w:t>
              <w:br/>
              <w:t>2. Dividend stripping is a strategy where investors sell their shares just before the dividend payment to collect the dividend and then buy the shares back at a lower price.</w:t>
              <w:br/>
              <w:t>3. Dividend arbitrage involves buying and selling shares to take advantage of temporary differences in stock price and dividend yield.</w:t>
              <w:br/>
              <w:t>4. Dividend washing is a strategy where investors buy and sell shares to offset taxable capital gains with dividend income.</w:t>
              <w:br/>
              <w:t>5. Dividend rotations refer to the practice of rotating a portfolio among dividend-paying stocks to maximize after-tax returns.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178(26)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Why can't I short a stock that sells for less than $5? Is there another way to “go short” on them?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new to trading and want to know the best way to profit from a stock that sells for less than $5. I am interested in short selling, but I don't see how it can be done on a stock that sells for less than $5. Can you explain why this is the case and if there are any other ways to "go short" on a stock?</w:t>
              <w:br/>
              <w:t>Answer: Short selling is a trading strategy in which an investor sells a stock they do not own with the expectation of buying it back at a lower price to realize a profit. However, short selling is not allowed on stocks that sell for less than $5 per share because of the way the exchanges regulate short selling.</w:t>
              <w:br/>
              <w:t>The main reason why short selling is not allowed on stocks that sell for less than $5 is that the exchanges consider these stocks to be "thinly traded," meaning that there are not enough buyers and sellers in the market to support short selling. Without enough liquidity, it would be difficult for short sellers to buy the stock back at a lower price, making the strategy unprofitable.</w:t>
              <w:br/>
              <w:t>In addition, short selling on stocks that sell for less than $5 can also create market volatility and lead to flash crashes, as seen in 2010 when the stock of a small company called Gamestop plummeted from $10 to $0.01 in a matter of minutes after a group of investors attempted to short the stock.</w:t>
              <w:br/>
              <w:t>However, there are alternative ways to profit from a stock that sells for less than $5. Here are a few options:</w:t>
              <w:br/>
              <w:t>1. Buy a call option: Instead of short selling the stock, you can buy a call option that gives you the right to buy the stock at a specified price (strike price) at or before a specified date (expiration date). If the stock price rises above the strike price, you can exercise the option and buy the stock at the lower strike price, selling it at the higher market price for a profit.</w:t>
              <w:br/>
              <w:t>2. Buy a put option: Similarly, you can buy a put option that gives you the right to sell the stock at a specified price (strike price) at or before a specified date (expiration date). If the stock price falls below the strike price, you can exercise the option and sell the stock at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Short selling is a trading strategy in which an investor sells a stock they do not own with the expectation of buying it back at a lower price to realize a profit.</w:t>
              <w:br/>
              <w:t>2. Short selling is not allowed on stocks that sell for less than $5 per share due to exchange regulations.</w:t>
              <w:br/>
              <w:t>3. Stocks that sell for less than $5 are considered "thinly traded" by exchanges, meaning there is not enough liquidity to support short selling.</w:t>
              <w:br/>
              <w:t>4. Short selling on stocks that sell for less than $5 can create market volatility and lead to flash crashes.</w:t>
              <w:br/>
              <w:t>5. Alternative ways to profit from a stock that sells for less than $5 include buying call or put options.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179(27)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having a 'startup fund' a good idea?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 'startup fund' is a dedicated account or pool of money set aside for a business to invest in growth and development, typically during the early stages of a startup's life. The idea is to have a dedicated fund that can be used to cover expenses and take advantage of opportunities as they arise, without having to worry about running out of cash.</w:t>
              <w:br/>
              <w:t>Whether or not having a startup fund is a good idea depends on several factors, including the stage of your business, your cash flow situation, and your long-term financial goals. Here are some pros and cons to consider:</w:t>
              <w:br/>
              <w:t>Pros of having a startup fund:</w:t>
              <w:br/>
              <w:t>1. Flexibility: A startup fund can provide the flexibility to invest in growth opportunities as they arise, without having to worry about running out of cash.</w:t>
              <w:br/>
              <w:t>2. Reduced financial stress: Having a dedicated fund can help reduce financial stress and improve cash flow management, especially during the early stages of a startup's life.</w:t>
              <w:br/>
              <w:t>3. Increased investment potential: A startup fund can provide the means to invest in growth opportunities, such as marketing campaigns, product development, or hiring new employees, which can help drive revenue and growth.</w:t>
              <w:br/>
              <w:t>4. Better financial planning: A startup fund can help businesses plan for the future and make informed financial decisions, such as budgeting and forecasting.</w:t>
              <w:br/>
              <w:t>Cons of having a startup fund:</w:t>
              <w:br/>
              <w:t>1. Opportunity cost: By setting aside a dedicated fund, you may be missing out on potential investment opportunities or returns on other investments.</w:t>
              <w:br/>
              <w:t>2. Risk of underutilization: If the fund is not used effectively, it may sit idle, which could result in missed opportunities or wasted resources.</w:t>
              <w:br/>
              <w:t>3. Dilution of ownership: Taking on investment to fund a startup fund may result in dilution of ownership, which could have long-term implications for the business.</w:t>
              <w:br/>
              <w:t>4. Complexity: Managing a startup fund can be complex, especially if you have multiple investors or stakeholders involved.</w:t>
              <w:br/>
              <w:t>In conclusion, having a startup fund can be a good idea for businesses that are in the early stages of growth, have a solid financial plan, and are looking for flexibility and investment opportunities. However, it's essential to carefully consider the pros and cons and develop a clear strategy for managing the fund to ensure it's used effectively and efficiently.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'startup fund' is a dedicated account or pool of money set aside for a business to invest in growth and development.</w:t>
              <w:br/>
              <w:t>2. Having a startup fund can provide flexibility to invest in growth opportunities and reduce financial stress.</w:t>
              <w:br/>
              <w:t>3. A startup fund can increase investment potential by providing means to invest in marketing campaigns, product development, or hiring new employees.</w:t>
              <w:br/>
              <w:t>4. Having a startup fund can help with financial planning and making informed financial decisions.</w:t>
              <w:br/>
              <w:t>5. Managing a startup fund can be complex, especially with multiple investors or stakeholders involved.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180(28)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Supporting a Kickstarter project: Should a customer's pledge payment include sales tax, e.g. GST/HST in Canada?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considering supporting a Kickstarter project, and I am located in Canada. The project creator is located in the US and is not charging any taxes on the rewards. However, as a customer in Canada, I will have to pay GST/HST (Goods and Services Tax/Harmonized Sales Tax) on my pledge payment.</w:t>
              <w:br/>
              <w:t>My question is: Should I include the GST/HST in my pledge payment, or should I wait until I receive the reward and pay the taxes then?</w:t>
              <w:br/>
              <w:t>I am asking this because I want to ensure that I am complying with Canadian tax laws and regulations. I also want to make sure that I am not overpaying for my pledge, as the GST/HST rate in Canada is currently 13%.</w:t>
              <w:br/>
              <w:t>Please let me know if you have any advice on this matter.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customer is considering supporting a Kickstarter project.</w:t>
              <w:br/>
              <w:t>2. The project creator is located in the US.</w:t>
              <w:br/>
              <w:t>3. The customer is located in Canada.</w:t>
              <w:br/>
              <w:t>4. The customer will have to pay GST/HST on their pledge payment.</w:t>
              <w:br/>
              <w:t>5. The current GST/HST rate in Canada is 13%.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181(29)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Are marijuana based investments promising, or just another scam?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Investing in marijuana-based companies is a popular trend, but it's important to approach these investments with caution. While some companies in the industry have seen significant growth and profitability, others have failed or are struggling to gain traction.</w:t>
              <w:br/>
              <w:t>Here are some key factors to consider when evaluating marijuana-based investments:</w:t>
              <w:br/>
              <w:t>1. Legality: Marijuana is still illegal under federal law, which can create legal and regulatory challenges for companies operating in the industry. It's important to understand the legal landscape and potential risks associated with investing in a particular company.</w:t>
              <w:br/>
              <w:t>2. Market demand: The demand for marijuana-based products is growing, but it's important to assess the potential market size and growth rate. Companies with a strong market presence and a clear path to profitability may be more attractive investments.</w:t>
              <w:br/>
              <w:t>3. Competition: The marijuana industry is highly competitive, with many established players and new entrants. It's important to evaluate the competitive landscape and assess a company's ability to differentiate itself and gain market share.</w:t>
              <w:br/>
              <w:t>4. Financials: Evaluate a company's financial performance, including revenue growth, profitability, and cash flow. Look for companies with strong balance sheets and the ability to generate consistent cash flow.</w:t>
              <w:br/>
              <w:t>5. Management team: A strong management team with experience in the industry and a proven track record of success can be a major factor in a company's potential for growth.</w:t>
              <w:br/>
              <w:t>6. Regulatory environment: The regulatory environment for marijuana is constantly evolving, and it's important to stay up-to-date on changes in laws and regulations that may impact a company's operations.</w:t>
              <w:br/>
              <w:t>7. Valuation: Be cautious of companies with high valuations, as these may be unsustainable in the long term. Look for companies with reasonable valuations and a clear path to profitability.</w:t>
              <w:br/>
              <w:t>8. Diversification: It's important to diversify your investment portfolio by investing in multiple companies across different segments of the marijuana industry. This can help manage risk and increase potential returns.</w:t>
              <w:br/>
              <w:t>In conclusion, investing in marijuana-based companies can be promising, but it's important to approach these investments with caution. By evaluating the factors mentioned above and conducting thorough research, you can make informed investment decisions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Marijuana is still illegal under federal law.</w:t>
              <w:br/>
              <w:t>2. The demand for marijuana-based products is growing.</w:t>
              <w:br/>
              <w:t>3. The marijuana industry is highly competitive.</w:t>
              <w:br/>
              <w:t>4. Evaluate a company's financial performance, including revenue growth, profitability, and cash flow.</w:t>
              <w:br/>
              <w:t>5. A strong management team with experience and a proven track record can be a major factor in a company's potential for growth.</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182(30)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a US LLC owned by a non-resident alien have to pay US taxes if it operates exclusively online?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a non-resident alien and I own a limited liability company (LLC) in the United States. The LLC operates exclusively online and does not have any physical presence in the US. Does the LLC have to pay US taxes?</w:t>
              <w:br/>
              <w:t>Answer: As a non-resident alien owning an LLC in the US, you may be subject to US taxes on your share of the LLC's income. The US taxes foreign-owned LLCs, including those that operate exclusively online, as "pass-through" entities. This means that the LLC's income is taxed at the individual level, rather than at the corporate level.</w:t>
              <w:br/>
              <w:t>You will be required to report and pay taxes on your share of the LLC's income on your individual tax return using Form 1040. The tax rate will depend on your tax status (resident or non-resident alien) and the type of income earned by the LLC.</w:t>
              <w:br/>
              <w:t>If the LLC has income that is subject to US tax, it may be required to file a US tax return and pay taxes on that income. However, the LLC itself will not be subject to US taxes, as it is a pass-through entity.</w:t>
              <w:br/>
              <w:t>It is important to note that the US tax laws and regulations can be complex and subject to change, so it is recommended that you consult with a tax professional or attorney to ensure you are in compliance with all tax requirements.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non-resident alien owning an LLC in the US may be subject to US taxes on their share of the LLC's income.</w:t>
              <w:br/>
              <w:t>2. The US taxes foreign-owned LLCs, including those that operate exclusively online, as "pass-through" entities.</w:t>
              <w:br/>
              <w:t>3. The LLC's income is taxed at the individual level, rather than at the corporate level.</w:t>
              <w:br/>
              <w:t>4. Non-resident aliens owning an LLC in the US are required to report and pay taxes on their share of the LLC's income on their individual tax return using Form 1040.</w:t>
              <w:br/>
              <w:t>5. The tax rate for non-resident aliens owning an LLC in the US will depend on their tax status and the type of income earned by the LLC.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183(31)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Would extending my mortgage cause the terms to be re-negotiated?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 you tell me if extending my mortgage will cause the terms to be re-negotiated? I'm considering extending my mortgage, but I'm worried that it will lead to higher interest rates or other unfavorable terms.</w:t>
              <w:br/>
              <w:t>Mortgage terms can be re-negotiated in a few ways, depending on the specific circumstances of your loan and the lender's policies. Here are some possible scenarios:</w:t>
              <w:br/>
              <w:t>1. Interest Rate Re-negotiation: If you extend your mortgage, your lender may offer you a new interest rate that is higher than your current rate. This is especially likely if interest rates have risen since you took out your original mortgage. In this case, you may want to consider other options, such as refinancing with a new lender or taking out a home equity loan or line of credit.</w:t>
              <w:br/>
              <w:t>2. Loan Term Extension: If you extend your mortgage, your lender may offer you a new loan term that is longer than your original term. This could result in higher total interest payments over the life of the loan, so it's important to carefully consider your options before agreeing to an extended loan term.</w:t>
              <w:br/>
              <w:t>3. Payment Restructuring: If you're having trouble making your mortgage payments, your lender may offer you a payment restructuring option. This could involve changing the frequency of your payments, such as switching from monthly payments to bi-weekly payments, or reducing the amount of your payments. However, keep in mind that any changes to your payment schedule may affect the total amount of interest you pay over the life of the loan.</w:t>
              <w:br/>
              <w:t>4. Loan Modification: If you're facing financial hardship and are unable to make your mortgage payments, your lender may offer you a loan modification. This could involve reducing your interest rate, extending your loan term, or temporarily suspending or reducing your payments. However, keep in mind that loan modifications can have long-term effects on your credit score and may require you to provide financial documentation to your lender.</w:t>
              <w:br/>
              <w:t>In summary, extending your mortgage can lead to re-negotiation of the terms, including interest rate changes, loan term extension, payment restructuring, or loan modification. It's important to carefully review the terms of any offer from your lender and consider your options before making 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you extend your mortgage, your lender may offer a new interest rate that is higher than your current rate.</w:t>
              <w:br/>
              <w:t>2. Extending your mortgage can result in a new loan term that is longer than the original term.</w:t>
              <w:br/>
              <w:t>3. Payment restructuring options may be offered by the lender if you're having trouble making mortgage payments.</w:t>
              <w:br/>
              <w:t>4. Loan modification may be provided by the lender if you're facing financial hardship and unable to make mortgage payments.</w:t>
              <w:br/>
              <w:t>5. Loan modifications can have long-term effects on your credit score and may require financial documentation.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185(32)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report book royalties for tax purposes?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you have earned book royalties, you will need to report them on your tax return. Here are the steps you can follow to report book royalties for tax purposes:</w:t>
              <w:br/>
              <w:t>1. Determine your taxable income: Book royalties are considered taxable income, so you will need to report them on your tax return. You will need to calculate your total taxable income, which includes your book royalties, plus any other income you have earned during the year.</w:t>
              <w:br/>
              <w:t>2. Determine your filing status: Your filing status can affect how much tax you owe, so it's important to determine your correct filing status. You can use the IRS's Interactive Tax Assistant tool to help you determine your filing status.</w:t>
              <w:br/>
              <w:t>3. Report your book royalties on Form 1040: You will report your book royalties on Form 1040, which is the standard form used for personal income tax returns. You will enter your book royalties on Line 21 of the form, which is the line for "Taxable income from self-employment."</w:t>
              <w:br/>
              <w:t>4. Complete Schedule C (Form 1040): If you have earned more than $400 in book royalties, you will need to complete Schedule C (Form 1040), which is the form used to report self-employment income. You will enter your book royalties on Line 1 of Schedule C, and you will also need to complete other lines on the form, such as Line 2 (expenses), Line 3 (depreciation), and Line 4 (self-employment tax).</w:t>
              <w:br/>
              <w:t>5. Complete Schedule SE (Form 1040): If you have earned more than $2,500 in book royalties, you will need to complete Schedule SE (Form 1040), which is the form used to report self-employment tax. You will enter your book royalties on Line 1 of Schedule SE, and you will also need to complete other lines on the form, such as Line 2 (self-employment tax).</w:t>
              <w:br/>
              <w:t>6. Attach Form 1099-MISC: If you have received more than $600 in book royalties during the year, the p</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Book royalties are considered taxable income.</w:t>
              <w:br/>
              <w:t>2. Book royalties need to be reported on your tax return.</w:t>
              <w:br/>
              <w:t>3. Form 1040 is used to report personal income tax returns.</w:t>
              <w:br/>
              <w:t>4. Schedule C (Form 1040) is used to report self-employment income.</w:t>
              <w:br/>
              <w:t>5. Schedule SE (Form 1040) is used to report self-employment tax.</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186(33)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 I live in a state for tax purposes if my permanent home is in another state?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How to determine if you are a resident of a state for tax purposes</w:t>
              <w:br/>
              <w:t>If you are unsure if you are a resident of a state for tax purposes, you should consult with a tax professional or the state tax authority. However, here are some general guidelines that may help determine if you are considered a resident of a state:</w:t>
              <w:br/>
              <w:t>1. Domicile: Your domicile is the state where you have your permanent home and intend to return to. If you have a permanent home in one state and spend significant time there, you may be considered a resident of that state for tax purposes.</w:t>
              <w:br/>
              <w:t>2. Tax Home: Your tax home is the state where you spend the most time working or where you maintain a permanent home. If you have a job or business in one state and spend most of your time there, you may be considered a resident of that state for tax purposes.</w:t>
              <w:br/>
              <w:t>3. Physical Presence: If you spend more than six months in a state during a tax year, you may be considered a resident of that state for tax purposes. This includes time spent in the state for work, business, or personal reasons.</w:t>
              <w:br/>
              <w:t>4. Automobile Registration: If you register your vehicle in a state, you may be considered a resident of that state for tax purposes.</w:t>
              <w:br/>
              <w:t>5. Voting: If you are registered to vote in a state, you may be considered a resident of that state for tax purposes.</w:t>
              <w:br/>
              <w:t>6. Driver's License: If you have a driver's license in a state, you may be considered a resident of that state for tax purposes.</w:t>
              <w:br/>
              <w:t>7. State Income Tax Return: If you file a state income tax return in a state, you may be considered a resident of that state for tax purposes.</w:t>
              <w:br/>
              <w:t>It's important to note that each state has its own tax laws and regulations, and the definition of a resident may vary between states. It's always best to consult with a tax professional or the state tax authority to determine if you are considered a resident of a state for tax purposes.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Domicile is the state where you have your permanent home and intend to return to.</w:t>
              <w:br/>
              <w:t>2. Spending significant time in a state where you have a permanent home may make you a resident of that state for tax purposes.</w:t>
              <w:br/>
              <w:t>3. Your tax home is the state where you spend the most time working or where you maintain a permanent home.</w:t>
              <w:br/>
              <w:t>4. Spending more than six months in a state during a tax year may make you a resident of that state for tax purposes.</w:t>
              <w:br/>
              <w:t>5. Registering your vehicle in a state may make you a resident of that state for tax purposes.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189(34)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you lease a secondary residential apartment for a job in NYC, and declare it as expense in tax return?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I'm planning to move to NYC for a job opportunity and I'm considering leasing a secondary residential apartment for the time being. I'm not sure if this is a good idea or not, but I want to make sure I understand the tax implications. Can you please provide some information on how to declare this apartment as an expense in my tax return?</w:t>
              <w:br/>
              <w:t>I'm planning to use the apartment for work-related purposes, such as conducting client meetings or working remotely. I'm also planning to use it for personal reasons, such as relaxation and entertaining friends.</w:t>
              <w:br/>
              <w:t>I'm curious to know if there are any specific tax deductions I can claim for this apartment, such as a home office deduction or a travel deduction. Can you please provide some guidance on how to calculate these deductions?</w:t>
              <w:br/>
              <w:t>I'm also concerned about the potential tax implications of claiming a deduction for a secondary residential apartment. Are there any potential penalties or audit risks associated with this?</w:t>
              <w:br/>
              <w:t>Thank you for your time and expertise. I look forward to hearing your thoughts on this matter.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person is considering leasing a secondary residential apartment for a job opportunity in NYC.</w:t>
              <w:br/>
              <w:t>2. The person wants to understand the tax implications of declaring the apartment as an expense in their tax return.</w:t>
              <w:br/>
              <w:t>3. The person plans to use the apartment for work-related purposes, such as conducting client meetings or working remotely.</w:t>
              <w:br/>
              <w:t>4. The person plans to use the apartment for personal reasons, such as relaxation and entertaining friends.</w:t>
              <w:br/>
              <w:t>5. The person is concerned about potential tax implications, penalties, or audit risks associated with claiming a deduction for a secondary residential apartment.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190(35)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Does the low CAD positively or negatively impact Canadian Investors?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value of the Canadian dollar (CAD) has been declining against other major currencies in recent months, reaching a low of approximately 1.27 USD/CAD in late August. This decline has led to questions about how it may impact Canadian investors. In this answer, we will explore the potential impact of a low CAD on Canadian investors, both positively and negatively.</w:t>
              <w:br/>
              <w:t>Positive impacts on Canadian investors:</w:t>
              <w:br/>
              <w:t>1. Export competitiveness: A low CAD can make Canadian exports more competitive in foreign markets, potentially leading to increased sales and revenue for Canadian businesses. This can be particularly beneficial for industries such as manufacturing, agriculture, and energy, which are heavily reliant on exports.</w:t>
              <w:br/>
              <w:t>2. Tourism: A low CAD can make travel to Canada more attractive to foreign tourists, potentially leading to increased tourism revenue and job creation in the sector.</w:t>
              <w:br/>
              <w:t>3. Investment: A low CAD can make Canadian assets, such as stocks and real estate, more attractive to foreign investors, potentially leading to increased investment and economic growth.</w:t>
              <w:br/>
              <w:t>Negative impacts on Canadian investors:</w:t>
              <w:br/>
              <w:t>1. Inflation: A low CAD can lead to higher import prices, potentially contributing to inflation. This can negatively impact Canadian consumers, particularly those living on fixed incomes or with limited disposable income.</w:t>
              <w:br/>
              <w:t>2. Interest rates: A low CAD can lead to higher interest rates in Canada, potentially making it more expensive for Canadian businesses and consumers to borrow money. This can negatively impact economic growth and investment.</w:t>
              <w:br/>
              <w:t>3. Volatility: A low CAD can lead to increased volatility in financial markets, potentially making it more difficult for Canadian investors to navigate the markets and achieve their investment goals.</w:t>
              <w:br/>
              <w:t>In conclusion, the impact of a low CAD on Canadian investors is complex and multifaceted. While a low CAD can positively impact Canadian exports and attract foreign investment, it can also lead to higher inflation, interest rates, and volatility. As always, it is important for Canadian investors to carefully consider their investment goals and risk tolerance before making any investment decisions.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value of the Canadian dollar (CAD) reached a low of approximately 1.27 USD/CAD in late August.</w:t>
              <w:br/>
              <w:t>2. A low CAD can make Canadian exports more competitive in foreign markets.</w:t>
              <w:br/>
              <w:t>3. A low CAD can make travel to Canada more attractive to foreign tourists.</w:t>
              <w:br/>
              <w:t>4. A low CAD can make Canadian assets, such as stocks and real estate, more attractive to foreign investors.</w:t>
              <w:br/>
              <w:t>5. A low CAD can lead to higher import prices, potentially contributing to inflation.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191(36)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1099 for settlement what about lawyer fees?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question about filing a 1099 for settlement proceeds that include lawyer fees. I received a settlement check from an insurance company and the check included payment for lawyer fees. Do I need to file a 1099 for the lawyer fees portion of the settlement?</w:t>
              <w:br/>
              <w:t>I am not sure if the lawyer fees are considered taxable income or if they are exempt from taxes. I would appreciate any guidance you can provide on this matter.</w:t>
              <w:br/>
              <w:t>Thank you for your time and expertise.</w:t>
              <w:br/>
              <w:t>Hello,</w:t>
              <w:br/>
              <w:t>Thank you for reaching out with your question. The IRS requires that you report on a 1099 any payment made to an attorney for services performed in connection with a legal settlement. This includes lawyer fees paid as part of a settlement.</w:t>
              <w:br/>
              <w:t>You will need to file a 1099-MISC for the lawyer fees portion of the settlement, even if the fees are paid directly to the insurance company. The 1099-MISC will report the amount of the lawyer fees as taxable income to the IRS.</w:t>
              <w:br/>
              <w:t>It's important to keep in mind that lawyer fees are generally considered taxable income, so you will need to report them on your tax return. However, there may be some exceptions to this rule, such as if the lawyer fees are paid from a personal injury settlement and are used for medical expenses or other qualified expenses.</w:t>
              <w:br/>
              <w:t>To file a 1099-MISC for the lawyer fees portion of the settlement, you will need to obtain the correct taxpayer identification number (TIN) for the attorney or law firm. This can be done by contacting the attorney or law firm directly or by using the IRS's Online TIN Matching tool.</w:t>
              <w:br/>
              <w:t>I hope this information helps clarify the process for you. If you have any further questions or concerns, please don't hesitate to ask.</w:t>
              <w:br/>
              <w:t>Best regards,</w:t>
              <w:br/>
              <w:t>[Your Name]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IRS requires reporting any payment made to an attorney for services performed in connection with a legal settlement on a 1099 form.</w:t>
              <w:br/>
              <w:t>2. Lawyer fees paid as part of a settlement need to be reported on a 1099-MISC form as taxable income.</w:t>
              <w:br/>
              <w:t>3. There may be exceptions to considering lawyer fees as taxable income, such as if they are paid from a personal injury settlement and used for medical expenses or other qualified expenses.</w:t>
              <w:br/>
              <w:t>4. To file a 1099-MISC for lawyer fees, the correct taxpayer identification number (TIN) for the attorney or law firm must be obtained.</w:t>
              <w:br/>
              <w:t>5. The correct TIN can be obtained by contacting the attorney or law firm or using the IRS's Online TIN Matching tool.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194(37)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Mortgage implications if I were to quit my job shortly after being approved?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currently in the process of buying a house and have recently been approved for a mortgage. However, I have recently had a change of heart and am now considering quitting my job shortly after being approved. I am worried about the potential implications this may have on my mortgage application. Can you please provide some guidance?</w:t>
              <w:br/>
              <w:t>It is important to understand that quitting your job shortly after being approved for a mortgage can have significant implications on your mortgage application. Here are some potential consequences to consider:</w:t>
              <w:br/>
              <w:t>1. Income Verification: One of the key factors that lenders consider when approving a mortgage is your income. If you quit your job shortly after being approved, it may be difficult for the lender to verify your income, which could result in the mortgage application being delayed or denied.</w:t>
              <w:br/>
              <w:t>2. Debt-to-Income Ratio: Your debt-to-income (DTI) ratio is another important factor that lenders consider when evaluating your mortgage application. If you quit your job, it may increase your DTI ratio, which could make it more difficult to qualify for a mortgage.</w:t>
              <w:br/>
              <w:t>3. Employment History: Lenders typically require documentation of your employment history to verify your income and employment stability. If you quit your job shortly after being approved, it may be difficult to provide this documentation, which could result in the mortgage application being delayed or denied.</w:t>
              <w:br/>
              <w:t>4. Credit Score: Your credit score is also an important factor that lenders consider when evaluating your mortgage application. If you quit your job, it may impact your credit score, which could make it more difficult to qualify for a mortgage.</w:t>
              <w:br/>
              <w:t>To mitigate these potential implications, you may want to consider the following options:</w:t>
              <w:br/>
              <w:t>1. Wait until after the closing: If possible, it may be best to wait until after the closing process is complete before quitting your job. This will ensure that your income is already verified and that you have a clear understanding of your financial situation.</w:t>
              <w:br/>
              <w:t>2. Provide alternative income documentation: If you do decide to quit your job shortly after being approved, you may want to provide alternative income documentation, such as proof of severance pay or other sources of income.</w:t>
              <w:br/>
              <w:t>3. Consider a different type of mortgage: Depending on your financial situation, you may want to consider a different type of mortgage,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Quitting a job shortly after being approved for a mortgage can have significant implications on the mortgage application.</w:t>
              <w:br/>
              <w:t>2. Income verification is a key factor that lenders consider when approving a mortgage.</w:t>
              <w:br/>
              <w:t>3. Your debt-to-income ratio is another important factor that lenders consider when evaluating a mortgage application.</w:t>
              <w:br/>
              <w:t>4. Lenders typically require documentation of employment history to verify income and employment stability.</w:t>
              <w:br/>
              <w:t>5. Your credit score is an important factor that lenders consider when evaluating a mortgage application.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195(38)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Can my U.S. company do work for a foreign company and get wire transfers to my personal account?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Asked on August 14, 2019 under Business Law, Texas</w:t>
              <w:br/>
              <w:t>If your U.S. company is providing services to a foreign company, you can receive wire transfers to your personal account for payment, but there are certain requirements and considerations that you need to be aware of:</w:t>
              <w:br/>
              <w:t>1. Compliance with U.S. tax laws: As a U.S. business, you are required to comply with U.S. tax laws, including reporting and withholding taxes on foreign income. You should consult with a tax professional to ensure that you are in compliance with all tax laws.</w:t>
              <w:br/>
              <w:t>2. Anti-Money Laundering (AML) laws: U.S. financial institutions are subject to AML laws, which require them to report any suspicious transactions. As a result, your personal account may be subject to reporting requirements, and you should be aware of the potential for increased scrutiny from financial institutions.</w:t>
              <w:br/>
              <w:t>3. Foreign Corrupt Practices Act (FCPA): The FCPA prohibits U.S. companies from engaging in corrupt practices, including bribery or other forms of corruption, when doing business abroad. You should be aware of the FCPA and ensure that your company is in compliance with its provisions.</w:t>
              <w:br/>
              <w:t>4. Compliance with U.S. sanctions: U.S. companies are subject to U.S. sanctions, which restrict or prohibit doing business with certain countries or entities. You should be aware of U.S. sanctions and ensure that your company is in compliance with them.</w:t>
              <w:br/>
              <w:t>5. Bank account requirements: You may need to provide additional information or documentation to your bank to comply with their requirements for international transactions. You should consult with your bank to determine their specific requirements.</w:t>
              <w:br/>
              <w:t>6. Tax implications: Depending on the amount of the wire transfer, you may be subject to U.S. taxes on the income you receive from the foreign company. You should consult with a tax professional to determine the tax implications of the wire transfer.</w:t>
              <w:br/>
              <w:t>In summary, while it is possible for a U.S. company to receive wire transfers to a personal account for work performed for a foreign company, there are various legal and compliance considerations that you need to be aware of. It is important to consult with a lawyer and a tax professional to ensure that you are in compliance with all applicable laws and regulations.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U.S. companies are required to comply with U.S. tax laws, including reporting and withholding taxes on foreign income.</w:t>
              <w:br/>
              <w:t>2. U.S. financial institutions are subject to Anti-Money Laundering (AML) laws, which may result in increased scrutiny of personal accounts receiving wire transfers.</w:t>
              <w:br/>
              <w:t>3. The Foreign Corrupt Practices Act (FCPA) prohibits U.S. companies from engaging in corrupt practices when doing business abroad.</w:t>
              <w:br/>
              <w:t>4. U.S. companies are subject to U.S. sanctions, which restrict or prohibit doing business with certain countries or entities.</w:t>
              <w:br/>
              <w:t>5. Additional information or documentation may be required by banks for international transactions.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196(39)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tax-free retirement accounts are available for self-employed individuals?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tax-free retirement accounts available to self-employed individuals, including:</w:t>
              <w:br/>
              <w:t>Individual Retirement Accounts (IRAs): Self-employed individuals can contribute to traditional IRAs, which offer tax-deductible contributions and tax-deferred growth. However, withdrawals are taxed as ordinary income. Roth IRAs offer tax-free withdrawals, but contributions are made with after-tax dollars.</w:t>
              <w:br/>
              <w:t>SEP-IRA (Simplified Employee Pension Individual Retirement Account): Self-employed individuals can establish a SEP-IRA, which allows them to make tax-deductible contributions to the account. Contributions are tax-deferred, and withdrawals are taxed as ordinary income.</w:t>
              <w:br/>
              <w:t>Saver's Credit (also known as the Retirement Savings Contributions Credit): This is a tax credit for low-to-moderate-income workers who contribute to a traditional IRA or 401(k) plan. The credit can be up to $1,000, or 10% of the worker's contributions, whichever is less.</w:t>
              <w:br/>
              <w:t>Health Savings Accounts (HSAs): Self-employed individuals can establish an HSA, which allows them to set aside pre-tax dollars for medical expenses. Contributions are tax-deductible, and withdrawals for qualified medical expenses are tax-free.</w:t>
              <w:br/>
              <w:t>It's important to note that eligibility and contribution limits for these accounts may vary depending on your income and business structure. It's a good idea to consult with a financial advisor or tax professional to determine which accounts are best for your individual situation.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Self-employed individuals can contribute to traditional IRAs, which offer tax-deductible contributions and tax-deferred growth.</w:t>
              <w:br/>
              <w:t>2. Roth IRAs offer tax-free withdrawals, but contributions are made with after-tax dollars.</w:t>
              <w:br/>
              <w:t>3. Self-employed individuals can establish a SEP-IRA, which allows them to make tax-deductible contributions to the account.</w:t>
              <w:br/>
              <w:t>4. The Saver's Credit is a tax credit for low-to-moderate-income workers who contribute to a traditional IRA or 401(k) plan.</w:t>
              <w:br/>
              <w:t>5. Self-employed individuals can establish an HSA, which allows them to set aside pre-tax dollars for medical expenses.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197(40)</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Beyond RRSP deductions, how does a high income earner save on taxes?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strategies that high income earners can use to reduce their tax burden beyond the RRSP deduction. Here are some options to consider:</w:t>
              <w:br/>
              <w:t>1. Tax-Free Savings Account (TFSA): Like RRSPs, TFSAs offer tax-free growth, but there are no deductions available for contributions. However, withdrawals are tax-free, which can be beneficial for high income earners who want to save for short-term goals or retirement.</w:t>
              <w:br/>
              <w:t>2. Non-Registered Investment Accounts: If you have maxed out your RRSP and TFSA contributions, you can consider investing in non-registered investment accounts. These accounts offer tax-deferred growth, which means you won't pay taxes on investment gains until you sell the investments.</w:t>
              <w:br/>
              <w:t>3. Tax-Loss Harvesting: If you have investments that have declined in value, you can sell them to realize a loss and use that loss to offset gains from other investments. This can help reduce your tax burden by lowering your taxable capital gains.</w:t>
              <w:br/>
              <w:t>4. Charitable Donations: If you have a high income, you may be able to reduce your taxes by making charitable donations. You can donate cash or investments to a registered charity, and in return, you'll receive a tax credit that can be applied to your taxes.</w:t>
              <w:br/>
              <w:t>5. Business Investments: If you're self-employed or have a side hustle, you may be able to reduce your taxes by investing in your business. You can deduct business expenses, such as equipment, supplies, and travel costs, which can lower your taxable income.</w:t>
              <w:br/>
              <w:t>6. Tax-Efficient Investing: You can work with a financial advisor to create a tax-efficient investment strategy that minimizes your tax burden. This may involve investing in tax-efficient investments, such as index funds or exchange-traded funds (ETFs), which tend to have lower turnover rates and generate fewer capital gains.</w:t>
              <w:br/>
              <w:t>7. Income Splitting: If you're married or in a common-law relationship, you may be able to reduce your taxes by income splitting with your spouse or partner. This involves transferring income to your spouse or partner, who may be in a lower tax bracket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Tax-Free Savings Accounts (TFSAs) offer tax-free growth and tax-free withdrawals.</w:t>
              <w:br/>
              <w:t>2. Non-registered investment accounts offer tax-deferred growth.</w:t>
              <w:br/>
              <w:t>3. Tax-loss harvesting involves selling investments at a loss to offset gains and lower taxable capital gains.</w:t>
              <w:br/>
              <w:t>4. Charitable donations can result in tax credits that reduce taxes.</w:t>
              <w:br/>
              <w:t>5. Business investments can be deducted as business expenses, lowering taxable income.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198(41)</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Receive credit card payment sending my customer details to a credit card processing company?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am developing an online marketplace for small businesses to sell their products. I want to allow my customers to pay through credit card. I am not sure how to proceed with this. I am not sure if I should send my customer's details to a credit card processing company or if there is another way to handle this. Can you please provide me with some guidance on how to handle this?</w:t>
              <w:br/>
              <w:t>Answer:</w:t>
              <w:br/>
              <w:t>To handle credit card payments on your online marketplace, you will need to use a payment gateway that can securely transmit your customers' payment information to a credit card processing company. Here are the general steps you can follow:</w:t>
              <w:br/>
              <w:t>1. Choose a payment gateway: There are many payment gateways available that can handle credit card payments. Some popular options include Stripe, PayPal, and Square. Each gateway has its own fees and features, so be sure to research and compare them before making a decision.</w:t>
              <w:br/>
              <w:t>2. Sign up for a merchant account: To process credit card payments, you will need to have a merchant account with a credit card processing company. This account will allow you to receive payments from your customers and transfer them to your bank account.</w:t>
              <w:br/>
              <w:t>3. Set up the payment gateway: Once you have chosen a payment gateway, you will need to set it up on your website. This typically involves adding some code to your website to connect the payment gateway to your website.</w:t>
              <w:br/>
              <w:t>4. Collect payment information: When a customer wants to make a payment, you will need to collect their payment information (e.g. credit card number, expiration date, security code). You can do this through a payment form on your website.</w:t>
              <w:br/>
              <w:t>5. Transmit payment information to the payment gateway: Once you have collected the payment information, you will need to transmit it to the payment gateway. The payment gateway will then securely transmit the information to the credit card processing company for processing.</w:t>
              <w:br/>
              <w:t>6. Process the payment: Once the payment has been transmitted to the payment gateway, you can use the gateway's API to process the payment. This may involve verifying the payment information, checking for fraud, and updating your inventory or accounting system.</w:t>
              <w:br/>
              <w:t>7. Receive confirmation of payment: After the payment has been processed, the payment gateway will provide you with confirmation of the payment. This may include the payment amount, the payment date, and any other relevant information.</w:t>
              <w:br/>
              <w:t>By following these steps, you can handle credit card payments on your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handle credit card payments on an online marketplace, a payment gateway is required.</w:t>
              <w:br/>
              <w:t>2. Popular options for payment gateways include Stripe, PayPal, and Square.</w:t>
              <w:br/>
              <w:t>3. A merchant account with a credit card processing company is needed to process credit card payments.</w:t>
              <w:br/>
              <w:t>4. The payment gateway needs to be set up on the website by adding code.</w:t>
              <w:br/>
              <w:t>5. Payment information such as credit card number, expiration date, and security code needs to be collected from customers.</w:t>
              <w:br/>
              <w:t>6. The payment gateway securely transmits the payment information to the credit card processing company for processing.</w:t>
              <w:br/>
              <w:t>7. ote: There are multiple statements that can be considered factual in the answer, but these are the five independent statements that can be verified on their own)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199(42)</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to categorize credit card payments?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Credit card payments can be categorized in different ways, depending on the purpose of the payment and the type of transaction. Here are some common categories of credit card payments:</w:t>
              <w:br/>
              <w:t>1. Recurring Payments: These are payments made on a regular basis, such as monthly credit card bills, insurance premiums, or subscription services.</w:t>
              <w:br/>
              <w:t>2. One-time Payments: These are payments made for a single transaction, such as a purchase or a payment for a service.</w:t>
              <w:br/>
              <w:t>3. Interest Payments: These are payments made to reduce the amount owed on a credit card balance, such as paying only the minimum payment or paying more than the minimum payment.</w:t>
              <w:br/>
              <w:t>4. Late Payments: These are payments made after the due date, which may incur a late fee or other penalties.</w:t>
              <w:br/>
              <w:t>5. Payments to Reduce Balance: These are payments made to reduce the amount owed on a credit card balance, such as paying more than the minimum payment or paying off a large portion of the balance.</w:t>
              <w:br/>
              <w:t>6. Payments to Clear Balance: These are payments made to completely pay off a credit card balance, such as paying off a balance in full or paying off a portion of the balance.</w:t>
              <w:br/>
              <w:t>7. Foreign Transactions: These are payments made in a foreign currency, which may incur additional fees or exchange rates.</w:t>
              <w:br/>
              <w:t>8. Rewards Payments: These are payments made using rewards points or cashback rewards earned through credit card usage.</w:t>
              <w:br/>
              <w:t>9. Gift Payments: These are payments made as gifts, such as paying for someone else's credit card bill or purchasing a gift card for someone.</w:t>
              <w:br/>
              <w:t>10. Charity Payments: These are payments made to charitable organizations or causes, such as donations made through a credit card.</w:t>
              <w:br/>
              <w:t>By categorizing credit card payments, you can better understand your spending habits and financial activities, and make more informed decisions about your credit card usage.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Recurring payments are payments made on a regular basis, such as monthly credit card bills, insurance premiums, or subscription services.</w:t>
              <w:br/>
              <w:t>2. One-time payments are payments made for a single transaction, such as a purchase or a payment for a service.</w:t>
              <w:br/>
              <w:t>3. Interest payments are payments made to reduce the amount owed on a credit card balance, such as paying only the minimum payment or paying more than the minimum payment.</w:t>
              <w:br/>
              <w:t>4. Late payments are payments made after the due date, which may incur a late fee or other penalties.</w:t>
              <w:br/>
              <w:t>5. Foreign transactions are payments made in a foreign currency, which may incur additional fees or exchange rates.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201(43)</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would happen if the Euro currency went bust?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Euro is the official currency of the European Union (EU) and is used by 19 of the 28 member states. It was introduced in 1999 as an accounting currency and replaced the national currencies of the member states in 2002. The Euro is a key component of the EU's single market and has helped to promote economic integration and stability in the region.</w:t>
              <w:br/>
              <w:t>However, the Euro has faced several challenges in recent years, including the Greek debt crisis, the rise of nationalism and anti-EU sentiment, and the impact of the COVID-19 pandemic. These challenges have raised concerns about the long-term viability of the Euro and the stability of the EU.</w:t>
              <w:br/>
              <w:t>If the Euro were to go bust, it could have severe consequences for the EU and its member states. Some of the potential consequences include:</w:t>
              <w:br/>
              <w:t>1. Economic instability: A collapse of the Euro could lead to a sharp decline in economic activity, as businesses and consumers lose confidence in the currency. This could result in a recession or even a depression, with severe consequences for employment, inflation, and economic growth.</w:t>
              <w:br/>
              <w:t>2. Political instability: The collapse of the Euro could also lead to political instability, as countries struggle to cope with the economic consequences. This could result in a rise in nationalism and anti-EU sentiment, and could even lead to the break-up of the EU.</w:t>
              <w:br/>
              <w:t>3. Loss of competitiveness: If the Euro were to go bust, countries that use it could lose their competitiveness in global markets. This could result in a decline in exports and a rise in imports, which could have severe consequences for the economy.</w:t>
              <w:br/>
              <w:t>4. Inflation: A collapse of the Euro could lead to a surge in inflation, as countries experience a sudden and significant increase in the price of goods and services. This could have severe consequences for businesses and consumers, and could even lead to a complete breakdown of the economy.</w:t>
              <w:br/>
              <w:t>5. Loss of confidence: If the Euro were to go bust, investors and businesses could lose confidence in the EU and its member states. This could lead to a decline in investment and a rise in borrowing costs, which could have severe consequences for the economy.</w:t>
              <w:br/>
              <w:t>6. Currency substitution: In the event of a Euro collapse, countries could substitute their own curr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Euro was introduced in 1999 as an accounting currency and replaced the national currencies of the member states in 2002.</w:t>
              <w:br/>
              <w:t>2. The Euro is the official currency of 19 out of the 28 member states of the European Union.</w:t>
              <w:br/>
              <w:t>3. The Euro is a key component of the EU's single market.</w:t>
              <w:br/>
              <w:t>4. The Euro has faced challenges such as the Greek debt crisis, rise of nationalism and anti-EU sentiment, and the impact of the COVID-19 pandemic.</w:t>
              <w:br/>
              <w:t>5. Potential consequences of the Euro going bust include economic instability, political instability, loss of competitiveness, inflation, and loss of confidence in the EU.</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203(44)</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does this statement regarding put options mean?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put option gives the holder the right, but not the obligation, to sell the underlying asset at the strike price."</w:t>
              <w:br/>
              <w:t>What does it mean that the holder has the right but not the obligation to sell the underlying asset?</w:t>
              <w:br/>
              <w:t>Answer:</w:t>
              <w:br/>
              <w:t>The statement means that the holder of a put option has the right to sell the underlying asset at the strike price, but they are not required to do so. The holder can choose to either exercise the option and sell the underlying asset at the strike price or not exercise the option and let it expire worthless.</w:t>
              <w:br/>
              <w:t>In other words, the holder of a put option has the right to sell the underlying asset at the strike price, but they are not obligated to do so. They can choose to hold the underlying asset instead of selling it, or they can sell it at a different price if they prefer.</w:t>
              <w:br/>
              <w:t>It's important to note that the holder of a put option is not required to exercise the option until the expiration date, so they can wait and see how the price of the underlying asset performs before making a decision.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holder of a put option has the right to sell the underlying asset at the strike price.</w:t>
              <w:br/>
              <w:t>2. The holder of a put option is not obligated to sell the underlying asset.</w:t>
              <w:br/>
              <w:t>3. The holder can choose to exercise the option and sell the underlying asset at the strike price, or not exercise the option and let it expire worthless.</w:t>
              <w:br/>
              <w:t>4. The holder has the freedom to hold the underlying asset instead of selling it, or sell it at a different price if preferred.</w:t>
              <w:br/>
              <w:t>5. The holder is not required to exercise the option until the expiration date, allowing them to consider the performance of the underlying asset's price before making a decision.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204(45)</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Is a robo-adviser worth the risk?</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Robo-advisers, which use computer algorithms to manage investment portfolios, have become increasingly popular in recent years. They offer a number of benefits, including lower fees than traditional financial advisers and the ability to easily diversify a portfolio. However, there are also risks associated with using a robo-adviser, including the potential for losses if the algorithms make poor investment decisions. In this essay, we will explore the pros and cons of using a robo-adviser and determine whether they are worth the risk.</w:t>
              <w:br/>
              <w:t>Pros of using a robo-adviser:</w:t>
              <w:br/>
              <w:t>1. Lower fees: Robo-advisers typically charge lower fees than traditional financial advisers, which can be especially beneficial for investors with smaller portfolios.</w:t>
              <w:br/>
              <w:t>2. Easy diversification: Robo-advisers make it easy to diversify a portfolio by automatically investing in a variety of assets, such as stocks, bonds, and real estate.</w:t>
              <w:br/>
              <w:t>3. Automated investment decisions: Robo-advisers use computer algorithms to make investment decisions, which can be less emotionally charged than human decision-making.</w:t>
              <w:br/>
              <w:t>4. Access to a wide range of investment options: Robo-advisers often offer access to a wide range of investment options, including exchange-traded funds (ETFs), mutual funds, and individual stocks.</w:t>
              <w:br/>
              <w:t>Cons of using a robo-adviser:</w:t>
              <w:br/>
              <w:t>1. Lack of personalized service: Robo-advisers do not offer the same level of personalized service as traditional financial advisers, which can be a drawback for investors who prefer to work with a human advisor.</w:t>
              <w:br/>
              <w:t>2. Limited human interaction: Robo-advisers rely on algorithms to make investment decisions, which can limit the amount of human interaction and support available to investors.</w:t>
              <w:br/>
              <w:t>3. Potential for losses: Robo-advisers are not immune to market volatility and can make poor investment decisions if their algorithms are not well-designed or if market conditions change rapidly.</w:t>
              <w:br/>
              <w:t>4. Lack of transparency: It can be difficult to understand how robo-advisers make investment decisions and how they manage risk, which can be a concern for investors who want to be able to see how their money is being invested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Robo-advisers use computer algorithms to manage investment portfolios.</w:t>
              <w:br/>
              <w:t>2. Robo-advisers typically charge lower fees than traditional financial advisers.</w:t>
              <w:br/>
              <w:t>3. Robo-advisers make it easy to diversify a portfolio by automatically investing in a variety of assets.</w:t>
              <w:br/>
              <w:t>4. Robo-advisers offer access to a wide range of investment options, including ETFs, mutual funds, and individual stocks.</w:t>
              <w:br/>
              <w:t>5. Robo-advisers can make poor investment decisions if their algorithms are not well-designed or if market conditions change rapidly.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205(46)</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are the ins/outs of writing-off part of one's rent for working at home?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Can you write off part of your rent for working at home? The answer is yes, but there are certain requirements and limitations to consider. Here are some ins and outs to help you understand the process better:</w:t>
              <w:br/>
              <w:t>Ins:</w:t>
              <w:br/>
              <w:t>1. Eligible home office deduction: To qualify for the home office deduction, you must use a part of your home regularly and exclusively for business. This can include a separate room, a portion of a room, or even a designated workspace in a shared room.</w:t>
              <w:br/>
              <w:t>2. Percentage of home used for business: To determine the amount of rent you can write off, you need to calculate the percentage of your home that is used for business. This can be done by dividing the square footage of your home office by the total square footage of your home.</w:t>
              <w:br/>
              <w:t>3. Business use must be regular and continuous: To qualify for the home office deduction, you must use your home office regularly and continuously for business. This means that you can't use it only occasionally or for a short period.</w:t>
              <w:br/>
              <w:t>4. Business use must be for the convenience of your employer: The home office must be used for the convenience of your employer, not just for your own convenience. This means that you must be able to show that your employer requires you to work from home or that working from home is necessary for your job.</w:t>
              <w:br/>
              <w:t>5. Rent paid for the home office: To write off rent for your home office, you must be able to show that you paid rent for the specific portion of your home that is used for business. This can be done by providing receipts or cancelled checks for the rent payments.</w:t>
              <w:br/>
              <w:t>Outs:</w:t>
              <w:br/>
              <w:t>1. Limited deduction: The amount of rent you can write off as a home office deduction is limited to the amount of rent you paid for the specific portion of your home that is used for business. You cannot write off the entire rent payment.</w:t>
              <w:br/>
              <w:t>2. No deduction for utilities: You cannot write off the cost of utilities, such as electricity, gas, or water, for the portion of your home that is used for business. These costs must be included in your overall rent payment.</w:t>
              <w:br/>
              <w:t>3. No deduction for home maintenance: You cannot write off the cost of home maintenance, such as repairs or replacements, for the portion of your home that is used for business. These costs must be included in your overall rent payment.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 qualify for the home office deduction, you must use a part of your home regularly and exclusively for business.</w:t>
              <w:br/>
              <w:t>2. The amount of rent you can write off is determined by calculating the percentage of your home that is used for business.</w:t>
              <w:br/>
              <w:t>3. To qualify for the home office deduction, you must use your home office regularly and continuously for business.</w:t>
              <w:br/>
              <w:t>4. The home office must be used for the convenience of your employer, not just for your own convenience.</w:t>
              <w:br/>
              <w:t>5. To write off rent for your home office, you must be able to show that you paid rent for the specific portion of your home that is used for business.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206(47)</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How do I determine if sale proceeds from an asset are taxable?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 financial advisor, I often get asked by clients how to determine if sale proceeds from an asset are taxable. Here are some general guidelines to help you understand when sale proceeds from an asset are taxable:</w:t>
              <w:br/>
              <w:t>1. Capital Assets: Sale proceeds from capital assets, such as stocks, bonds, mutual funds, real estate, and other investment properties, are generally taxable as capital gains. Capital gains are calculated by subtracting the cost basis (the original purchase price) from the sale price, and the resulting amount is taxed at the applicable tax rate.</w:t>
              <w:br/>
              <w:t>2. Collectibles: Sale proceeds from collectibles, such as artwork, antiques, and rare coins, are taxed at a higher rate than capital gains. These gains are subject to a special tax rate of 28% (or 25% for higher-income taxpayers), regardless of your tax bracket.</w:t>
              <w:br/>
              <w:t>3. Business Assets: Sale proceeds from business assets, such as equipment, inventory, and other business property, are taxable as ordinary income. This means that the full sale price will be subject to your regular income tax rate.</w:t>
              <w:br/>
              <w:t>4. Depreciation Recapture: If you sold an asset that was depreciated for tax purposes, you may be subject to depreciation recapture. This means that you will be taxed on the depreciation deductions you took in previous years, which can increase your tax liability.</w:t>
              <w:br/>
              <w:t>5. Installment Sales: If you sold an asset through an installment sale, you may be subject to taxes on the gain at the time of sale, as well as on the payments you receive over time. The gain on an installment sale is taxed as ordinary income, and you may be subject to self-employment taxes on the payments you receive.</w:t>
              <w:br/>
              <w:t>6. Like-Kind Exchanges: If you exchange one asset for another asset of a similar nature (such as exchanging one piece of real estate for another), you may be able to defer taxes on the gain. This is known as a like-kind exchange, and it is subject to certain rules and limits.</w:t>
              <w:br/>
              <w:t>7. Tax Basis: Your tax basis in an asset is the amount you paid for it, plus any improvements or capital expenditures you made. When you sell the asset, you will use your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Sale proceeds from capital assets, such as stocks, bonds, mutual funds, real estate, and other investment properties, are generally taxable as capital gains.</w:t>
              <w:br/>
              <w:t>2. Sale proceeds from collectibles, such as artwork, antiques, and rare coins, are taxed at a higher rate than capital gains.</w:t>
              <w:br/>
              <w:t>3. Sale proceeds from business assets, such as equipment, inventory, and other business property, are taxable as ordinary income.</w:t>
              <w:br/>
              <w:t>4. If you sold an asset that was depreciated for tax purposes, you may be subject to depreciation recapture.</w:t>
              <w:br/>
              <w:t>5. If you sold an asset through an installment sale, you may be subject to taxes on the gain at the time of sale, as well as on the payments you receive over time.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207(48)</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What tax laws apply to Meetup group income?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Income from a Meetup group can be considered taxable income for the group organizer or leaders, depending on the specific circumstances. Here are some tax laws that may apply:</w:t>
              <w:br/>
              <w:t>1. IRS Form 1099-MISC: If you are an independent contractor or a freelancer, you may be required to issue a Form 1099-MISC to the Meetup group organizer for payments made to you in excess of $600 in a calendar year.</w:t>
              <w:br/>
              <w:t>2. Self-Employment Tax: As an independent contractor or freelancer, you may be required to pay self-employment tax on your Meetup group income. This tax is used to fund Social Security and Medicare.</w:t>
              <w:br/>
              <w:t>3. Business Income Tax: If you are the organizer of a Meetup group and you are not considered an independent contractor or freelancer, you may be required to report your Meetup group income on your personal tax return as business income.</w:t>
              <w:br/>
              <w:t>4. Non-Profit Tax Exemption: If your Meetup group is organized as a non-profit organization, you may be exempt from paying federal income taxes. However, you will still be required to file annual tax returns and provide information about your group's income and expenses.</w:t>
              <w:br/>
              <w:t>5. State Tax Laws: Each state has its own tax laws and regulations that may apply to Meetup group income. You should consult with a tax professional or accountant to determine which state tax laws apply to your group.</w:t>
              <w:br/>
              <w:t>It's important to keep accurate records of your Meetup group's income and expenses, as well as any taxes paid, in order to accurately report your income and avoid any potential penalties or fines.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If you are an independent contractor or freelancer receiving payments above $600 from a Meetup group in a calendar year, you may be required to issue an IRS Form 1099-MISC to the Meetup group organizer.</w:t>
              <w:br/>
              <w:t>2. Independent contractors and freelancers may be subject to self-employment tax on their Meetup group income.</w:t>
              <w:br/>
              <w:t>3. Meetup group organizers who are not independent contractors or freelancers may need to report their Meetup group income as business income on their personal tax return.</w:t>
              <w:br/>
              <w:t>4. Non-profit Meetup groups may be exempt from federal income taxes, but they still need to file annual tax returns and provide income and expense information.</w:t>
              <w:br/>
              <w:t>5. Different states have their own tax laws and regulations that may apply to Meetup group income, so it is advisable to consult with a tax professional or accountant to determine the applicable state tax laws.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208(49)</w:t>
            </w:r>
          </w:p>
        </w:tc>
      </w:tr>
      <w:tr>
        <w:tc>
          <w:tcPr>
            <w:tcW w:type="dxa" w:w="4320"/>
          </w:tcPr>
          <w:p>
            <w:r>
              <w:rPr>
                <w:rFonts w:ascii="仿宋" w:hAnsi="仿宋" w:eastAsia="仿宋"/>
                <w:sz w:val="22"/>
              </w:rPr>
              <w:t>领域</w:t>
            </w:r>
          </w:p>
        </w:tc>
        <w:tc>
          <w:tcPr>
            <w:tcW w:type="dxa" w:w="4320"/>
          </w:tcPr>
          <w:p>
            <w:r>
              <w:t>Finance</w:t>
            </w:r>
          </w:p>
        </w:tc>
      </w:tr>
      <w:tr>
        <w:tc>
          <w:tcPr>
            <w:tcW w:type="dxa" w:w="4320"/>
          </w:tcPr>
          <w:p>
            <w:r>
              <w:rPr>
                <w:rFonts w:ascii="仿宋" w:hAnsi="仿宋" w:eastAsia="仿宋"/>
                <w:sz w:val="22"/>
              </w:rPr>
              <w:t>用户问题</w:t>
            </w:r>
          </w:p>
        </w:tc>
        <w:tc>
          <w:tcPr>
            <w:tcW w:type="dxa" w:w="4320"/>
          </w:tcPr>
          <w:p>
            <w:r>
              <w:t>Where on schedule C should a PO Box Rental fee go?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 have a small business and I rent a PO box for my business address. How do I account for the PO Box rental fee on my tax return?</w:t>
              <w:br/>
              <w:t>Answer:</w:t>
              <w:br/>
              <w:t>On Schedule C (Form 1040), you would report the PO Box rental fee as a business expense under the "Other Expenses" category.</w:t>
              <w:br/>
              <w:t>Here's how you would report it:</w:t>
              <w:br/>
              <w:t>1. On Line 21 of Schedule C, enter the total amount of all other expenses for the year, including the PO Box rental fee.</w:t>
              <w:br/>
              <w:t>2. On Line 22 of Schedule C, enter the total amount of the PO Box rental fee.</w:t>
              <w:br/>
              <w:t>Note: If you have other expenses related to your business, such as utilities or insurance, you would report those expenses on their own lines on Schedule C. The PO Box rental fee would be reported on Line 22.</w:t>
              <w:br/>
              <w:t>Remember to keep accurate records of all your business expenses throughout the year, including receipts and invoices, so you can easily report them on your tax return.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PO Box rental fee should be reported on Schedule C (Form 1040).</w:t>
              <w:br/>
              <w:t>2. The PO Box rental fee should be categorized as a business expense.</w:t>
              <w:br/>
              <w:t>3. The PO Box rental fee should be reported under the "Other Expenses" category on Line 21 of Schedule C.</w:t>
              <w:br/>
              <w:t>4. The PO Box rental fee should also be reported separately on Line 22 of Schedule C.</w:t>
              <w:br/>
              <w:t>5. Other business expenses, such as utilities or insurance, should be reported on their own lines on Schedule 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