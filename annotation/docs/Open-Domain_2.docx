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68(0)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Madeleine Pauliac was a french doctor who was the inspiration for a 1916 French film known alternately as Agnus Dei, and was directed by who?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Madeleine Pauliac was a French doctor who was the inspiration for a 1916 French film known alternately as Agnus Dei, and was directed by Victor Seastrom.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Madeleine Pauliac was a French doctor.</w:t>
              <w:br/>
              <w:t>2. Madeleine Pauliac was the inspiration for a 1916 French film known alternately as Agnus Dei.</w:t>
              <w:br/>
              <w:t>3. The 1916 French film was directed by Victor Seastrom.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70(1)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Tereshchenko Diamond was shaped by which French luxury goods conglomerate company which designs, manufactures, distributes, and sells jewellery and watches?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Tereshchenko Diamond is a 19.6-carat round brilliant diamond that was discovered in 1967 in the Soviet Union. It was purchased by the French luxury goods conglomerate Kering, which designs, manufactures, distributes, and sells jewelry and watches, including the luxury watch brand, Boucheron.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Tereshchenko Diamond is a 19.6-carat round brilliant diamond.</w:t>
              <w:br/>
              <w:t>2. The Tereshchenko Diamond was discovered in 1967 in the Soviet Union.</w:t>
              <w:br/>
              <w:t>3. The Tereshchenko Diamond was purchased by the French luxury goods conglomerate Kering.</w:t>
              <w:br/>
              <w:t>4. Kering designs, manufactures, distributes, and sells jewelry and watches.</w:t>
              <w:br/>
              <w:t>5. Boucheron is a luxury watch brand owned by Kering.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71(2)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American retired airline captain wrote "Highest Duty: My Search for What Really Matters"?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Retired American Airlines captain, Chesley "Sully" Sullenberger, wrote "Highest Duty: My Search for What Really Matters".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Chesley "Sully" Sullenberger is a retired American Airlines captain.</w:t>
              <w:br/>
              <w:t>2. Chesley Sullenberger wrote the book "Highest Duty: My Search for What Really Matters".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irish colcannon is what traditional custom of Ireland?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Irish colcannon is a traditional dish that is often served on St. Patrick's Day. It is made with mashed potatoes, kale or cabbage, onions, and sometimes ham or bacon. The dish is believed to have originated in the 17th century as a way to use up leftover potatoes and other vegetables from the winter harvest.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Irish colcannon is a traditional dish in Ireland.</w:t>
              <w:br/>
              <w:t>2. The Irish colcannon is often served on St. Patrick's Day.</w:t>
              <w:br/>
              <w:t>3. The dish is made with mashed potatoes, kale or cabbage, onions, and sometimes ham or bacon.</w:t>
              <w:br/>
              <w:t>4. The Irish colcannon is believed to have originated in the 17th century.</w:t>
              <w:br/>
              <w:t>5. The dish was created as a way to use up leftover potatoes and other winter vegetables.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occupation did Colette and Richard Brautigan share?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Colette and Richard Brautigan were both writers. Colette was a French novelist, known for her novels such as "Chéri" and "Gigi," while Richard Brautigan was an American novelist, known for his novels such as "The Hawkline Monster" and "Trout Fishing in America."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Colette Brautigan was a French novelist.</w:t>
              <w:br/>
              <w:t>2. Richard Brautigan was an American novelist.</w:t>
              <w:br/>
              <w:t>3. Colette Brautigan wrote novels such as "Chéri" and "Gigi."</w:t>
              <w:br/>
              <w:t>4. Richard Brautigan wrote novels such as "The Hawkline Monster" and "Trout Fishing in America."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74(5)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When did the professional basketball player, who played in the 2003-04 Dallas Mavericks after being acquired from the Boston Celtics, retire?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The professional basketball player who played in the 2003-04 Dallas Mavericks after being acquired from the Boston Celtics is Jason Terry. He retired from professional basketball in 2018.</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Jason Terry played for the Dallas Mavericks in the 2003-04 season after being acquired from the Boston Celtics.</w:t>
              <w:br/>
              <w:t>2. Jason Terry retired from professional basketball.</w:t>
              <w:br/>
              <w:t>3. Jason Terry retired in 2018.</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fictional character Anwar Kharral made his debut in “Skins” in what year?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Anwar Kharral is a fictional character from the British television teen drama series Skins. He was portrayed by actor Dev Patel and first appeared in the show's second season, which aired in 2008.</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Anwar Kharral is a fictional character from the British television teen drama series Skins.</w:t>
              <w:br/>
              <w:t>2. Anwar Kharral is portrayed by actor Dev Patel.</w:t>
              <w:br/>
              <w:t>3. Anwar Kharral made his debut in the show's second season.</w:t>
              <w:br/>
              <w:t>4. The second season of Skins aired in 2008.</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76(7)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Where is the feature of sportware in the United States own by ABG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t>
              <w:br/>
              <w:t>Answer: Sportware is a brand of athletic footwear and apparel owned by ABG (Albertson's Inc.), which is a privately held company based in Boise, Idaho. ABG owns several other brands in addition to Sportware, including:</w:t>
              <w:br/>
              <w:t>* ABG Footwear</w:t>
              <w:br/>
              <w:t>* ABG Apparel</w:t>
              <w:br/>
              <w:t>* ABG Outdoor</w:t>
              <w:br/>
              <w:t>* ABG Sports</w:t>
              <w:br/>
              <w:t>* ABG Fitness</w:t>
              <w:br/>
              <w:t>ABG was founded in 1959 and has since grown to become a leading manufacturer and distributor of athletic footwear and apparel in the United States. The company's products are sold through a variety of channels, including specialty running and fitness stores, department stores, and online retailers.</w:t>
              <w:br/>
              <w:t>Sportware is one of ABG's brands that focuses on providing high-quality, innovative athletic footwear and apparel for runners, walkers, and fitness enthusiasts. The brand offers a range of products, including running shoes, walking shoes, fitness clothing, and accessories, all designed to help athletes perform at their best.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Sportware is a brand of athletic footwear and apparel owned by ABG (Albertson's Inc.).</w:t>
              <w:br/>
              <w:t>2. ABG is a privately held company based in Boise, Idaho.</w:t>
              <w:br/>
              <w:t>3. ABG was founded in 1959.</w:t>
              <w:br/>
              <w:t>4. ABG is a leading manufacturer and distributor of athletic footwear and apparel in the United States.</w:t>
              <w:br/>
              <w:t>5. Sportware offers a range of products, including running shoes, walking shoes, fitness clothing, and accessories.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77(8)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Roads is the debut studio album by what classically trained American singer-songwriter from Wichita, Kansas?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M. Ward.</w:t>
              <w:br/>
              <w:t>M. Ward is a classically trained American singer-songwriter from Wichita, Kansas. His debut studio album, "Roads," was released in 2005 to critical acclaim. Ward's music often incorporates elements of folk, rock, and pop, and his lyrics are known for their introspective and poetic nature.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 Ward is a classically trained American singer-songwriter.</w:t>
              <w:br/>
              <w:t>2. M. Ward is from Wichita, Kansas.</w:t>
              <w:br/>
              <w:t>3. M. Ward's debut studio album is called "Roads."</w:t>
              <w:br/>
              <w:t>4. "Roads" was released in 2005.</w:t>
              <w:br/>
              <w:t>5. "Roads" received critical acclaim.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78(9)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year was the final animated short related by MGM in the Golden Age originally written?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final animated short produced by MGM during the Golden Age of Animation, "The Cat Concerto," was originally written in 1946 by Michael Maltese and Chuck Jones.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Cat Concerto" is the final animated short produced by MGM during the Golden Age of Animation.</w:t>
              <w:br/>
              <w:t>2. "The Cat Concerto" was originally written in 1946.</w:t>
              <w:br/>
              <w:t>3. "The Cat Concerto" was written by Michael Maltese and Chuck Jones.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79(10)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what city did the movie written by the writer of "The Wedding Date" and directed by Tom Vaughan take place?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movie written by the writer of "The Wedding Date" and directed by Tom Vaughan is "What Happens in Vegas". The movie takes place in Las Vegas, Nevada.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movie "What Happens in Vegas" was written by the same writer as "The Wedding Date" and directed by Tom Vaughan.</w:t>
              <w:br/>
              <w:t>2. The movie is set in Las Vegas, Nevada.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80(11)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was the first episode of the second season of the adult animated spy sitcom created by Adam Reed?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answer is Archer Vice.</w:t>
              <w:br/>
              <w:t>Archer Vice is the second season of the animated television series Archer. It premiered on September 29, 2010, and consisted of ten episodes. The season follows the adventures of Sterling Archer, a dysfunctional spy and his colleagues at ISIS, as they navigate a dangerous world of espionage and international intrigue. The season features a number of notable guest stars, including William Shatner, Ron Perlman, and Natasha Leggero.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first episode of the second season of the adult animated spy sitcom created by Adam Reed is called Archer Vice.</w:t>
              <w:br/>
              <w:t>2. Archer Vice is the second season of the television series Archer.</w:t>
              <w:br/>
              <w:t>3. The second season of Archer premiered on September 29, 2010.</w:t>
              <w:br/>
              <w:t>4. The second season of Archer consisted of ten episodes.</w:t>
              <w:br/>
              <w:t>5. The second season of Archer features guest stars such as William Shatner, Ron Perlman, and Natasha Leggero.</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81(12)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Are both Flyleaf and Balance and Composure American rock bands?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both Flyleaf and Balance and Composure are American rock bands.</w:t>
              <w:br/>
              <w:t>Flyleaf is an American rock band from Texas, formed in 2000. The band's music is known for its heavy use of guitar riffs, powerful vocals, and a blend of alternative and hard rock sounds. Flyleaf has released four studio albums, including their debut album "Flyleaf" in 2005 and their most recent album "Between the Stars" in 2014.</w:t>
              <w:br/>
              <w:t>Balance and Composure is an American rock band from Pennsylvania, formed in 2009. The band's music is characterized by their blend of indie rock and post-hardcore sounds, with a focus on intricate guitar work and emotive vocals. Balance and Composure has released three studio albums, including their debut album "Separation" in 2011 and their most recent album "I Vew" in 2019.</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Flyleaf is an American rock band from Texas formed in 2000.</w:t>
              <w:br/>
              <w:t>2. Balance and Composure is an American rock band from Pennsylvania formed in 2009.</w:t>
              <w:br/>
              <w:t>3. Flyleaf has released four studio albums, including "Flyleaf" in 2005 and "Between the Stars" in 2014.</w:t>
              <w:br/>
              <w:t>4. Balance and Composure has released three studio albums, including "Separation" in 2011 and "I Vew" in 2019.</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82(13)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Super Fight League is a mixed martial arts league in which the first event was between Bob Sapp and what English martial artist?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The first event of the Super Fight League was between Bob Sapp and English martial artist, Mark Henry.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Super Fight League is a mixed martial arts league.</w:t>
              <w:br/>
              <w:t>2. The first event of Super Fight League was between Bob Sapp and English martial artist Mark Henry.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85(14)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Hans Van Arum coached for what football club based in Arnhem?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Hans Van Arum coached for football club based in Arnhem, Netherlands. He coached the club from 1976 to 1989 and led the team to several domestic and international titles during his tenure.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Hans Van Arum coached a football club based in Arnhem, Netherlands.</w:t>
              <w:br/>
              <w:t>2. He coached the club from 1976 to 1989.</w:t>
              <w:br/>
              <w:t>3. The football club achieved several domestic and international titles under his leadership.</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86(15)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city was Nikollë Bojaxhiu famous daughter born 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Nikollë Bojaxhiu was born in Skopje, Ottoman Empire (now North Macedonia) on January 1, 1877. His famous daughter, Mother Teresa, was born in Skopje, Ottoman Empire (now North Macedonia) on August 26, 1910.</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Nikollë Bojaxhiu was born in Skopje, Ottoman Empire on January 1, 1877.</w:t>
              <w:br/>
              <w:t>2. Mother Teresa was born in Skopje, Ottoman Empire on August 26, 1910.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87(16)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genus of plants are native to more continents, Tabernaemontana or Kirengeshoma?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Tabernaemontana is a genus of plants that are native to more continents than Kirengeshoma. Tabernaemontana is found on 5 continents, including Africa, Asia, Australia, Europe, and North America. In contrast, Kirengeshoma is found on only 2 continents, Africa and Asia. Therefore, Tabernaemontana is the genus of plants that are native to more continents.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Tabernaemontana is a genus of plants.</w:t>
              <w:br/>
              <w:t>2. Tabernaemontana is native to 5 continents: Africa, Asia, Australia, Europe, and North America.</w:t>
              <w:br/>
              <w:t>3. Kirengeshoma is a genus of plants.</w:t>
              <w:br/>
              <w:t>4. Kirengeshoma is native to 2 continents: Africa and Asia.</w:t>
              <w:br/>
              <w:t>5. Tabernaemontana is the genus of plants that are native to more continents than Kirengeshoma.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88(17)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2015 Danielle Conway assumed the post as Dean of what University?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The correct answer is: University of New South Wales.</w:t>
              <w:br/>
              <w:t>Danielle Conway became the Dean of the University of New South Wales (UNSW) Business School in 2015. Prior to this role, she served as the Director of the UNSW Centre for Business and Social Innovation. Dean Conway is a prominent business academic and researcher who has made significant contributions to the fields of entrepreneurship, innovation, and sustainability.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Danielle Conway assumed the post as Dean of the University of New South Wales (UNSW) Business School in 2015.</w:t>
              <w:br/>
              <w:t>2. Prior to becoming the Dean, Danielle Conway served as the Director of the UNSW Centre for Business and Social Innovation.</w:t>
              <w:br/>
              <w:t>3. Danielle Conway is a business academic and researcher.</w:t>
              <w:br/>
              <w:t>4. Danielle Conway has made significant contributions to the fields of entrepreneurship, innovation, and sustainability.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89(18)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Are Steve Augeri and Lou Rhodes both singers?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Steve Augeri and Lou Rhodes are both singers.</w:t>
              <w:br/>
              <w:t>Answer:</w:t>
              <w:br/>
              <w:t>Yes, Steve Augeri and Lou Rhodes are both singers. Steve Augeri is the lead vocalist of the band Journey, while Lou Rhodes is a British singer-songwriter and musician known for her work with the band Lamb.</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Steve Augeri is the lead vocalist of the band Journey.</w:t>
              <w:br/>
              <w:t>2. Lou Rhodes is a British singer-songwriter and musician.</w:t>
              <w:br/>
              <w:t>3. Lou Rhodes is known for her work with the band Lamb.</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91(19)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has had revived interest since death, Sholem Asch or Richard Yates?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Sholem Asch (1880-1957) and Richard Yates (1926-1992) are both American writers known for their literary works. While both authors have had a dedicated following, Yates has experienced a particular resurgence in popularity in recent years.</w:t>
              <w:br/>
              <w:t>Sholem Asch was a prominent figure in the Jewish-American literary scene, best known for his novel "The House of Dolls." Asch's work often explored themes of identity, culture, and the immigrant experience, and his writing was praised for its nuanced portrayal of the Jewish-American experience.</w:t>
              <w:br/>
              <w:t>Richard Yates, on the other hand, is known for his novels "Revolutionary Road" and "The Easter Parade," which are set in the 1950s and 1960s, respectively. Yates' work often explores themes of suburban disillusionment, the American Dream, and the search for meaning in a rapidly changing world.</w:t>
              <w:br/>
              <w:t>In recent years, Yates' work has experienced a revival of interest, particularly among younger readers. This resurgence of interest can be attributed to a number of factors, including the growing popularity of literary fiction and the increasing recognition of Yates' unique voice and perspective.</w:t>
              <w:br/>
              <w:t>In contrast, while Sholem Asch's work has always maintained a dedicated following, his revival of interest has been more gradual and sporadic. Asch's work has been reissued in recent years, and his novels have been praised for their timeless themes and insightful portrayals of the immigrant experience. However, Yates' work has experienced a more significant surge in popularity, particularly among younger readers who are drawn to his nuanced portrayal of the American Dream and the search for meaning in a rapidly changing world.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Sholem Asch was a prominent figure in the Jewish-American literary scene.</w:t>
              <w:br/>
              <w:t>2. Sholem Asch is known for his novel "The House of Dolls."</w:t>
              <w:br/>
              <w:t>3. Richard Yates is known for his novels "Revolutionary Road" and "The Easter Parade."</w:t>
              <w:br/>
              <w:t>4. Richard Yates' work often explores themes of suburban disillusionment, the American Dream, and the search for meaning in a rapidly changing world.</w:t>
              <w:br/>
              <w:t>5. In recent years, Richard Yates' work has experienced a revival of interest, particularly among younger readers.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92(20)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Audioslave and Recovery Child are bands consisting of a how many piece ensemble each?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Audioslave was a rock band that formed in 1995 and consisted of five members:</w:t>
              <w:br/>
              <w:t>Chris Cornell (vocals, guitar)</w:t>
              <w:br/>
              <w:t>Tom Morello (guitar, backing vocals)</w:t>
              <w:br/>
              <w:t>Brad Gillis (guitar, backing vocals)</w:t>
              <w:br/>
              <w:t>Tim Commerford (bass, backing vocals)</w:t>
              <w:br/>
              <w:t>Rhythm Baker (drums, percussion)</w:t>
              <w:br/>
              <w:t>Recovery Child is a rock band from Los Angeles, California, formed in 2017 and consists of four members:</w:t>
              <w:br/>
              <w:t>Kyle McAulay (vocals, guitar)</w:t>
              <w:br/>
              <w:t>Mike Lopez (guitar, backing vocals)</w:t>
              <w:br/>
              <w:t>Matt Embree (bass, backing vocals)</w:t>
              <w:br/>
              <w:t>Dylan Lange (drums, percussion)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Audioslave consisted of five members.</w:t>
              <w:br/>
              <w:t>2. Chris Cornell was a member of Audioslave and played vocals and guitar.</w:t>
              <w:br/>
              <w:t>3. Recovery Child consists of four members.</w:t>
              <w:br/>
              <w:t>4. Kyle McAulay is a member of Recovery Child and plays vocals and guitar.</w:t>
              <w:br/>
              <w:t>5. Dylan Lange is a member of Recovery Child and plays drums and percussion.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93(21)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2015 San Diego Padres had a general manager who was previously the assistant GM for what AL team?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2015 San Diego Padres had a general manager who was previously the assistant GM for the Toronto Blue Jays.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general manager of the 2015 San Diego Padres was previously the assistant GM for the Toronto Blue Jays.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94(22)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2017 English-language French 3D science fiction adventure film starred Dane William DeHaan as the title character?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Valerian and the City of a Thousand Planets is a 2017 English-language French 3D science fiction adventure film directed by Luc Besson and starring Dane DeHaan as the title character, Valerian.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"Valerian and the City of a Thousand Planets" is a 2017 English-language French 3D science fiction adventure film.</w:t>
              <w:br/>
              <w:t>2. The film is directed by Luc Besson.</w:t>
              <w:br/>
              <w:t>3. Dane DeHaan starred as the title character, Valerian.</w:t>
              <w:br/>
              <w:t>4. Dane DeHaan is the actor who portrayed Valerian.</w:t>
              <w:br/>
              <w:t>5. The film was released in 2017.</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95(23)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documentary was released first, Cancer or A Brony Tale?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Brony Tale was released first in 2014, while Cancer was released in 2017. Therefore, A Brony Tale was released first.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Brony Tale was released in 2014.</w:t>
              <w:br/>
              <w:t>2. Cancer was released in 2017.</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96(24)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was the American rapper and actor from Detroit Michigan that was born on October 2 that was also featured in the Up in Smoke Tour?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Eminem</w:t>
              <w:br/>
              <w:t>Eminem is an American rapper, songwriter, and actor from Detroit, Michigan. He was born on October 2, 1972, and is known for his complex rhyme schemes, blistering flow, and controversial lyrics. Eminem rose to fame in the late 1990s and early 2000s with his major-label debut album "The Slim Shady LP," which was released in 1999. He has since released a number of successful albums, including "The Marshall Mathers LP" (2000), "The Eminem Show" (2002), and "Relapse" (2009).</w:t>
              <w:br/>
              <w:t>Eminem is also known for his acting career, including his roles in the films "8 Mile" (2002) and "The Interview" (2014). He has won numerous awards for his music and acting, including 15 Grammy Awards, and has been named one of the greatest rappers of all time by many music critics.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Eminem is an American rapper, songwriter, and actor.</w:t>
              <w:br/>
              <w:t>2. Eminem was born on October 2, 1972, in Detroit, Michigan.</w:t>
              <w:br/>
              <w:t>3. Eminem rose to fame in the late 1990s and early 2000s.</w:t>
              <w:br/>
              <w:t>4. Eminem has released successful albums like "The Slim Shady LP," "The Marshall Mathers LP," "The Eminem Show," and "Relapse."</w:t>
              <w:br/>
              <w:t>5. Eminem has won 15 Grammy Awards and has been recognized as one of the greatest rappers of all time.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98(25)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Santa Fe Station is a hotel and casino owned by a company based in what Las Vegas suburb?</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Santa Fe Station is a hotel and casino owned by a company based in Henderson, Nevada.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Santa Fe Station is a hotel and casino.</w:t>
              <w:br/>
              <w:t>2. Santa Fe Station is owned by a company.</w:t>
              <w:br/>
              <w:t>3. The company that owns Santa Fe Station is based in Henderson, Nevada.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101(26)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How long was the thesis Alan Schechter supervised?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Alan Schechter supervised a thesis for how long?</w:t>
              <w:br/>
              <w:t>Answer:</w:t>
              <w:br/>
              <w:t>Alan Schechter supervised a thesis for 6 years.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thesis that Alan Schechter supervised lasted for 6 years.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102(27)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Are The Dodos and Polvo both noise rock bands?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Dodos and Polvo are both indie rock bands that have been associated with the noise rock genre. However, they have distinct sounds and styles that set them apart from one another.</w:t>
              <w:br/>
              <w:t>The Dodos are known for their energetic and danceable sound, which often incorporates elements of folk and pop music. Their music often features intricate drumming and complex time signatures, which give their songs a dynamic and unpredictable feel. The Dodos have been compared to bands like Talking Heads and The Velvet Underground, and their music often has a sense of experimentation and adventure.</w:t>
              <w:br/>
              <w:t>Polvo, on the other hand, is a more experimental and avant-garde band. Their music often features complex, layered guitar work and abstract song structures, which give their songs a sense of disorientation and dislocation. Polvo's sound is often compared to bands like Sonic Youth and The Jesus Lizard, and their music often has a raw, abrasive quality that sets them apart from other noise rock bands.</w:t>
              <w:br/>
              <w:t>While both The Dodos and Polvo are associated with the noise rock genre, they have distinct sounds and styles that set them apart from one another. The Dodos are more focused on creating catchy, danceable songs, while Polvo is more interested in experimentation and pushing the boundaries of what is possible in rock music.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Dodos and Polvo are both indie rock bands.</w:t>
              <w:br/>
              <w:t>2. The Dodos incorporate elements of folk and pop music into their sound.</w:t>
              <w:br/>
              <w:t>3. The Dodos have been compared to bands like Talking Heads and The Velvet Underground.</w:t>
              <w:br/>
              <w:t>4. Polvo's music often features complex, layered guitar work and abstract song structures.</w:t>
              <w:br/>
              <w:t>5. Polvo's sound is often compared to bands like Sonic Youth and The Jesus Lizard.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103(28)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tennis player won more Grand Slam doubles titles, Sergio Casal or Pieter Aldrich?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Sergio Casal won 13 Grand Slam doubles titles, while Pieter Aldrich won 11. So, Sergio Casal won more Grand Slam doubles titles.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Sergio Casal won 13 Grand Slam doubles titles.</w:t>
              <w:br/>
              <w:t>2. Pieter Aldrich won 11 Grand Slam doubles titles.</w:t>
              <w:br/>
              <w:t>3. Sergio Casal won more Grand Slam doubles titles than Pieter Aldrich.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105(29)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was the daughter of DFS co-founder and shareholder?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Jennifer Hackett</w:t>
              <w:br/>
              <w:t>B) Christine Hackett</w:t>
              <w:br/>
              <w:t>C) Laura Hackett</w:t>
              <w:br/>
              <w:t>D) Sarah Hackett</w:t>
              <w:br/>
              <w:t>Answer: A) Jennifer Hackett</w:t>
              <w:br/>
              <w:t>Explanation:</w:t>
              <w:br/>
              <w:t>Jennifer Hackett is the daughter of Daniel F. Saunders, who co-founded and was a shareholder of DFS.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Jennifer Hackett is the daughter of Daniel F. Saunders.</w:t>
              <w:br/>
              <w:t>2. Daniel F. Saunders co-founded DFS.</w:t>
              <w:br/>
              <w:t>3. Daniel F. Saunders was a shareholder of DFS.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107(30)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How many times did the quarterback, who features on the cover of the video game NFL Quarterback Club 97, lead his team to the playoffs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answer is 4.</w:t>
              <w:br/>
              <w:t>What is the name of the video game that features the quarterback on the cover? The answer is NFL Quarterback Club 97.</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quarterback featured on the cover of the video game NFL Quarterback Club 97.</w:t>
              <w:br/>
              <w:t>2. The quarterback led his team to the playoffs four times.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108(31)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American soldier established Fort Leavenworth in Kansas, and was re-interred to Fort Leavenworth National Cemetery in 1902?</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Brigadier General Henry Atkinson established Fort Leavenworth in Kansas in 1827. He was re-interred to Fort Leavenworth National Cemetery in 1902.</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Brigadier General Henry Atkinson established Fort Leavenworth in Kansas in 1827.</w:t>
              <w:br/>
              <w:t>2. Fort Leavenworth National Cemetery exists.</w:t>
              <w:br/>
              <w:t>3. Brigadier General Henry Atkinson was re-interred to Fort Leavenworth National Cemetery in 1902.</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109(32)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setting of The Kovak Box, the 2006 thriller movie starring Irish actor, David Kelly?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Kovak Box is a 2006 psychological thriller film directed by Paul McGuigan and starring Irish actor David Kelly. The film takes place in the present day, in an unnamed city in the United States. The story follows a man named Don Kovak (played by Kelly), a former Catholic priest who is struggling with a mysterious illness that is causing him to lose his memory and sense of identity. As the story unfolds, it becomes clear that Don is being manipulated by a mysterious figure known only as "The Architect," who is using Don's illness to gain control over his mind and body. The film builds to a climactic confrontation between Don and The Architect, in which the truth about Don's past and the true nature of his illness is revealed.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Kovak Box" is a 2006 psychological thriller film.</w:t>
              <w:br/>
              <w:t>2. The film is directed by Paul McGuigan.</w:t>
              <w:br/>
              <w:t>3. The film stars Irish actor David Kelly.</w:t>
              <w:br/>
              <w:t>4. The story takes place in the present day.</w:t>
              <w:br/>
              <w:t>5. The setting of the film is an unnamed city in the United States.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112(33)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Hollywood musical directed by Vincente Minnelli had an African-American cast?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Cabaret (1972)</w:t>
              <w:br/>
              <w:t>Vincente Minnelli's 1972 film adaptation of the Broadway musical Cabaret featured a predominantly African-American cast, including Liza Minnelli, Joel Grey, and Michael York. This was a departure from the original Broadway production, which had a predominantly white cast. The film was set in Berlin during the 1930s and explored themes of sexuality, identity, and political oppression. It was a critical and commercial success and is widely regarded as one of the greatest musicals of all time.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Hollywood musical directed by Vincente Minnelli with an African-American cast was Cabaret.</w:t>
              <w:br/>
              <w:t>2. Cabaret was released in 1972.</w:t>
              <w:br/>
              <w:t>3. The film adaptation of Cabaret featured a predominantly African-American cast, including Liza Minnelli, Joel Grey, and Michael York.</w:t>
              <w:br/>
              <w:t>4. The original Broadway production of Cabaret had a predominantly white cast.</w:t>
              <w:br/>
              <w:t>5. Cabaret is set in Berlin during the 1930s and explores themes of sexuality, identity, and political oppression.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115(34)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When was the model of Nokia phone announced which is the Nokia 3410 phone's successor?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Nokia 3410 was not succeeded by any specific model of Nokia phone. The Nokia 3410 was a feature phone that was released in 2002 and was discontinued in the early 2000s. Nokia no longer produces or sells this phone.</w:t>
              <w:br/>
              <w:t>The Nokia 3410 was a basic phone with a small internal memory, a 90-minute talk time, and a battery life of up to 12 hours. It had a 96x68 pixel display, a 1.25 megapixel camera, and support for Bluetooth connectivity.</w:t>
              <w:br/>
              <w:t>If you are looking for a similar phone to the Nokia 3410, you may want to consider a basic phone with similar features, such as a Nokia 2720 Flip or a Motorola Moto E4. These phones offer similar features and capabilities to the Nokia 3410, but with more advanced technology and design.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Nokia 3410 was released in 2002 and discontinued in the early 2000s.</w:t>
              <w:br/>
              <w:t>2. The Nokia 3410 was a feature phone with a small internal memory.</w:t>
              <w:br/>
              <w:t>3. The Nokia 3410 had a 90-minute talk time and a battery life of up to 12 hours.</w:t>
              <w:br/>
              <w:t>4. The Nokia 3410 had a 96x68 pixel display and a 1.25 megapixel camera.</w:t>
              <w:br/>
              <w:t>5. Nokia no longer produces or sells the Nokia 3410.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116(35)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song was released first, All My Rowdy Friends Are Coming Over Tonight by Hank Williams Jr. or Wiggle by Jason Derulo?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All My Rowdy Friends Are Coming Over Tonight by Hank Williams Jr. was released in 1984. Wiggle by Jason Derulo was released in 2011. Therefore, All My Rowdy Friends Are Coming Over Tonight was released before Wiggle.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"All My Rowdy Friends Are Coming Over Tonight" by Hank Williams Jr. was released in 1984.</w:t>
              <w:br/>
              <w:t>2. "Wiggle" by Jason Derulo was released in 2011.</w:t>
              <w:br/>
              <w:t>3. "All My Rowdy Friends Are Coming Over Tonight" was released before "Wiggle".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117(36)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Dust Tracks on a Road is the autobiography of an African-American novelist, who is best known for what 1937 novel?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Their Eyes Were Watching God</w:t>
              <w:br/>
              <w:t>B) The Street</w:t>
              <w:br/>
              <w:t>C) The Warmth of Other Suns</w:t>
              <w:br/>
              <w:t>D) Invisible Man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"Dust Tracks on a Road" is the autobiography of an African-American novelist.</w:t>
              <w:br/>
              <w:t>2. The autobiography was written by the author of the novel "Their Eyes Were Watching God".</w:t>
              <w:br/>
              <w:t>3. The novel "Their Eyes Were Watching God" was published in 1937.</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118(37)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restaurant has more locations, Pizza Schmizza or Mr. Jim's Pizza?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Pizza Schmizza has 15 locations in Utah and Idaho. Mr. Jim's Pizza has 10 locations in Utah and Wyoming.</w:t>
              <w:br/>
              <w:t>Answer: Pizza Schmizza has more locations than Mr. Jim's Pizza.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Pizza Schmizza has 15 locations in Utah and Idaho.</w:t>
              <w:br/>
              <w:t>2. Mr. Jim's Pizza has 10 locations in Utah and Wyoming.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119(38)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King in Love stared an actor that is best known for starring in what film?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King in Love (Hangul: 왕은 사랑한다; RR: Wang-eun Sara-han-da) is a South Korean television series starring Kim Jeong-hoon, who is best known for his role as Seo Dong-pil in the K-drama series "The King: Eternal Monarch."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Kim Jeong-hoon starred in the South Korean television series "The King in Love."</w:t>
              <w:br/>
              <w:t>2. Kim Jeong-hoon is best known for his role as Seo Dong-pil in the K-drama series "The King: Eternal Monarch."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120(39)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How many mafia families are there in the country, organized crime groups, such as the Rudaj Organization, come from?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term "Mafia" is derived from the Sicilian word for "swagger," and the organization is known for its secretive and hierarchical structure. There are currently 11 organized crime families operating in the United States, according to the FBI. These families are based in cities such as New York, Chicago, and Los Angeles, and they are involved in a wide range of criminal activities, including drug trafficking, extortion, and money laundering.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term "Mafia" is derived from the Sicilian word for "swagger."</w:t>
              <w:br/>
              <w:t>2. The Mafia is known for its secretive and hierarchical structure.</w:t>
              <w:br/>
              <w:t>3. According to the FBI, there are currently 11 organized crime families operating in the United States.</w:t>
              <w:br/>
              <w:t>4. The Mafia families are based in cities such as New York, Chicago, and Los Angeles.</w:t>
              <w:br/>
              <w:t>5. The Mafia families are involved in criminal activities like drug trafficking, extortion, and money laundering.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121(40)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2000 French-American mystery thriller film, The Weight of Water, stars which Academy Award-winning actor who is known for "Mystic River" (2003)?</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film is based on the novel of the same name by Sarah Blake and is directed by Andrei Konchalovsky. It follows a young woman who sets out to uncover the truth behind her mother's death, which occurred under mysterious circumstances in a small coastal town. The film stars Elizabeth Hurley, Catherine McCormack, and Oscar-winner Paul Giamatti.</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2000 film "The Weight of Water" is based on the novel of the same name by Sarah Blake.</w:t>
              <w:br/>
              <w:t>2. The film is directed by Andrei Konchalovsky.</w:t>
              <w:br/>
              <w:t>3. The film follows a young woman investigating her mother's death in a small coastal town.</w:t>
              <w:br/>
              <w:t>4. Elizabeth Hurley, Catherine McCormack, and Paul Giamatti star in the film.</w:t>
              <w:br/>
              <w:t>5. Paul Giamatti won an Oscar for his acting in a different film, "Mystic River" in 2003.</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122(41)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was born first, Aaron Gillespie or Nathan Leone?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Aaron Gillespie was born on August 24, 1980.</w:t>
              <w:br/>
              <w:t>Nathan Leone was born on August 24, 1980.</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Aaron Gillespie was born on August 24, 1980.</w:t>
              <w:br/>
              <w:t>2. Nathan Leone was born on August 24, 1980.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123(42)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Wht is a kilo tubes job because of kofi Annan?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Kofi Annan, a former Secretary-General of the United Nations, passed away on August 18, 2018, at the age of 80. He was a renowned diplomat and peacebuilder who dedicated his life to promoting peace, security, and human rights around the world.</w:t>
              <w:br/>
              <w:t>Kofi Annan's legacy is vast and varied, and he is remembered for many achievements throughout his career. However, one notable achievement is his role in the creation and implementation of the United Nations Development Programme (UNDP), which he oversaw as Secretary-General from 1997 to 2006.</w:t>
              <w:br/>
              <w:t>The UNDP is the UN's global development network, which works to eradicate poverty and reduce inequality in more than 170 countries. Kofi Annan played a crucial role in establishing the UNDP and shaping its mission, which is to eradicate poverty and reduce inequality in order to achieve sustainable development.</w:t>
              <w:br/>
              <w:t>Under Annan's leadership, the UNDP focused on addressing the root causes of poverty and inequality, such as poor governance, lack of access to education and healthcare, and unequal distribution of resources. The UNDP also worked to promote democratic governance, human rights, and the rule of law, which are essential for sustainable development.</w:t>
              <w:br/>
              <w:t>Another notable achievement of Kofi Annan's was his work in promoting peace and security around the world. As Secretary-General, he played a key role in resolving conflicts in several countries, including the Democratic Republic of Congo, East Timor, and Kosovo. He also worked to address the threat of terrorism and to promote disarmament and non-proliferation of weapons of mass destruction.</w:t>
              <w:br/>
              <w:t>In addition to his work at the UN, Kofi Annan was also a strong advocate for global health and education. He worked to promote universal access to healthcare and education, and to address the challenges posed by HIV/AIDS, malaria, and other diseases.</w:t>
              <w:br/>
              <w:t>Overall, Kofi Annan's legacy is one of dedication to promoting peace, security, and sustainable development around the world. His work at the UN has had a lasting impact on global governance and has helped to improve the lives of millions of people around the world.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Kofi Annan passed away on August 18, 2018, at the age of 80.</w:t>
              <w:br/>
              <w:t>2. Kofi Annan was the Secretary-General of the United Nations from 1997 to 2006.</w:t>
              <w:br/>
              <w:t>3. Kofi Annan played a crucial role in establishing and overseeing the United Nations Development Programme (UNDP).</w:t>
              <w:br/>
              <w:t>4. The UNDP works to eradicate poverty and reduce inequality in more than 170 countries.</w:t>
              <w:br/>
              <w:t>5. Kofi Annan played a key role in resolving conflicts in the Democratic Republic of Congo, East Timor, and Kosovo.</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124(43)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Actor Bill Nunn was known for which comic-to-film superhero adaptation?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Bill Nunn was an American actor best known for his role as Gus in the 1989 film "Deadpool," which was based on the Marvel Comics character of the same name.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Bill Nunn was an American actor.</w:t>
              <w:br/>
              <w:t>2. Bill Nunn was known for his role as Gus in the 1989 film "Deadpool."</w:t>
              <w:br/>
              <w:t>3. "Deadpool" is a comic-to-film superhero adaptation.</w:t>
              <w:br/>
              <w:t>4. "Deadpool" is based on the Marvel Comics character of the same name.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125(44)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Robert Gregson and  Leslie S. Hiscott were both in what profession?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Robert Gregson and Leslie S. Hiscott were both in the legal profession. Gregson was a barrister and Hiscott was a solicitor.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Robert Gregson and Leslie S. Hiscott were both in the legal profession.</w:t>
              <w:br/>
              <w:t>2. Robert Gregson was a barrister.</w:t>
              <w:br/>
              <w:t>3. Leslie S. Hiscott was a solicitor.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126(45)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meaning of the name of the capital city where the Lebanese International University is located?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Beirut is the capital and largest city of Lebanon, located on the eastern shore of the Mediterranean Sea. It has a population of around 2 million people and is known for its cultural and historical landmarks, including the National Museum of Beirut, the Mohammed Al-Amin Mosque, and the Beirut Citadel. The city has a rich history, having been occupied by various empires and civilizations throughout the centuries, including the Phoenicians, Romans, and Ottomans. Beirut is also home to a diverse range of religions and cultures, including Islam, Christianity, and Judaism.</w:t>
              <w:br/>
              <w:t>What is the meaning of the name Beirut?</w:t>
              <w:br/>
              <w:t>The answer can be found at the end of the passage.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Beirut is the capital and largest city of Lebanon.</w:t>
              <w:br/>
              <w:t>2. Beirut is located on the eastern shore of the Mediterranean Sea.</w:t>
              <w:br/>
              <w:t>3. Beirut has a population of around 2 million people.</w:t>
              <w:br/>
              <w:t>4. Beirut is known for its cultural and historical landmarks.</w:t>
              <w:br/>
              <w:t>5. The city of Beirut has been occupied by various empires and civilizations throughout history.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127(46)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is the scheduled release date of the British-American animated film starring the actress who won the Golden Globe Award for Best Supporting Actress in 2006 for "Gideon's Daughter"?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film is produced by DreamWorks Animation and is based on a popular children's book series. It follows the adventures of a young girl named Lily who is transported to a magical world filled with talking animals, dragons, and other fantastical creatures. The actress who won the Golden Globe Award for Best Supporting Actress in 2006, Helena Bonham Carter, voices the character of the evil sorceress, Lady Grimstone.</w:t>
              <w:br/>
              <w:t>Answer: The scheduled release date of the British-American animated film starring Helena Bonham Carter is December 2022.</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film is based on a popular children's book series.</w:t>
              <w:br/>
              <w:t>2. The film follows the adventures of a young girl named Lily in a magical world.</w:t>
              <w:br/>
              <w:t>3. The actress Helena Bonham Carter won the Golden Globe Award for Best Supporting Actress in 2006.</w:t>
              <w:br/>
              <w:t>4. Helena Bonham Carter voices the character of the evil sorceress, Lady Grimstone.</w:t>
              <w:br/>
              <w:t>5. The scheduled release date of the film is December 2022.</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128(47)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Are Snow White and the Seven Dwarfs and Alice in Wonderland both films in the fantasy genre?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both Snow White and the Seven Dwarfs and Alice in Wonderland are films in the fantasy genre. Snow White and the Seven Dwarfs is a classic Disney animated film released in 1937 that tells the story of a princess who is forced to flee into the forest and take refuge with a group of friendly dwarfs. The film features elements of magic, adventure, and romance, all of which are common in the fantasy genre.</w:t>
              <w:br/>
              <w:t>Alice in Wonderland, also a classic Disney film released in 1951, tells the story of a young girl who falls down a rabbit hole and enters a fantastical world where she encounters strange creatures, including the Mad Hatter and the Cheshire Cat. Like Snow White, Alice in Wonderland features elements of magic, adventure, and romance, making it a clear example of a fantasy film.</w:t>
              <w:br/>
              <w:t>Both films are considered classics of the fantasy genre and have had a significant impact on popular culture. They continue to be beloved by audiences around the world and have inspired countless adaptations, sequels, and spin-offs in the years since their release.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Snow White and the Seven Dwarfs is a classic Disney animated film released in 1937.</w:t>
              <w:br/>
              <w:t>2. Alice in Wonderland is a classic Disney film released in 1951.</w:t>
              <w:br/>
              <w:t>3. Snow White and the Seven Dwarfs tells the story of a princess who takes refuge with a group of friendly dwarfs.</w:t>
              <w:br/>
              <w:t>4. Alice in Wonderland tells the story of a young girl who falls down a rabbit hole and enters a fantastical world.</w:t>
              <w:br/>
              <w:t>5. Both films feature elements of magic, adventure, and romance.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129(48)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Morman was declared King after the death of the first recognised emperor in western Europe since the fall of what?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Morman was declared King after the death of the first recognised emperor in western Europe since the fall of the Roman Empire in 476 AD.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Morman was declared King after the death of the first recognized emperor in western Europe.</w:t>
              <w:br/>
              <w:t>2. The Roman Empire fell in 476 AD.</w:t>
              <w:br/>
              <w:t>3. The Roman Empire is considered to be the last recognized empire in western Europe before Morman's reign.</w:t>
              <w:br/>
              <w:t>4. Morman's declaration as King marked the end of a period without recognized emperors in western Europe.</w:t>
              <w:br/>
              <w:t>5. There was no recognized emperor in western Europe between the fall of the Roman Empire and Morman's declaration as King.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130(49)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series of comics that follow the mythological Norse real of Asgard, were original owned by what comic company?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Asgardians of the Galaxy</w:t>
              <w:br/>
              <w:t>Asgard Comics</w:t>
              <w:br/>
              <w:t>Marvel Comics</w:t>
              <w:br/>
              <w:t>DC Comics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series of comics that follow the mythological Norse realm of Asgard were originally owned by a comic company.</w:t>
              <w:br/>
              <w:t>2. Asgardians of the Galaxy is a comic series.</w:t>
              <w:br/>
              <w:t>3. Asgard Comics is a comic company.</w:t>
              <w:br/>
              <w:t>4. Marvel Comics is a comic company.</w:t>
              <w:br/>
              <w:t>5. DC Comics is a comic company.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